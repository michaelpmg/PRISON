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Gavi, l'Alliance des Vaccins - 2016-2020</w:t>
      </w:r>
    </w:p>
    <w:p/>
    <w:p>
      <w:r>
        <w:rPr>
          <w:b/>
        </w:rPr>
        <w:t xml:space="preserve">Organisme : </w:t>
      </w:r>
      <w:r>
        <w:t>Affaires Mondiales Canada</w:t>
      </w:r>
    </w:p>
    <w:p>
      <w:r>
        <w:rPr>
          <w:b/>
        </w:rPr>
        <w:t xml:space="preserve">Numero de projet : </w:t>
      </w:r>
      <w:r>
        <w:t>CA-3-D002243001</w:t>
      </w:r>
    </w:p>
    <w:p>
      <w:r>
        <w:rPr>
          <w:b/>
        </w:rPr>
        <w:t xml:space="preserve">Lieu : </w:t>
      </w:r>
      <w:r>
        <w:t>Afrique, régional, Amérique, régional, Asie, régional</w:t>
      </w:r>
    </w:p>
    <w:p>
      <w:r>
        <w:rPr>
          <w:b/>
        </w:rPr>
        <w:t xml:space="preserve">Agence executive partenaire : </w:t>
      </w:r>
      <w:r>
        <w:t xml:space="preserve">Gavi, L'Alliance du Vaccin </w:t>
      </w:r>
    </w:p>
    <w:p>
      <w:r>
        <w:rPr>
          <w:b/>
        </w:rPr>
        <w:t xml:space="preserve">Type de financement : </w:t>
      </w:r>
      <w:r>
        <w:t>Don hors réorganisation de la dette (y compris quasi-dons)</w:t>
      </w:r>
    </w:p>
    <w:p>
      <w:r>
        <w:rPr>
          <w:b/>
        </w:rPr>
        <w:t xml:space="preserve">Dates : </w:t>
      </w:r>
      <w:r>
        <w:t>2015-09-17T00:00:00 au 2021-12-31T00:00:00</w:t>
      </w:r>
    </w:p>
    <w:p>
      <w:r>
        <w:rPr>
          <w:b/>
        </w:rPr>
        <w:t xml:space="preserve">Engagement : </w:t>
      </w:r>
      <w:r>
        <w:t>500000000.00</w:t>
      </w:r>
    </w:p>
    <w:p>
      <w:r>
        <w:rPr>
          <w:b/>
        </w:rPr>
        <w:t xml:space="preserve">Total envoye en $ : </w:t>
      </w:r>
      <w:r>
        <w:t>500000000.0</w:t>
      </w:r>
    </w:p>
    <w:p>
      <w:r>
        <w:rPr>
          <w:b/>
        </w:rPr>
        <w:t xml:space="preserve">Description : </w:t>
      </w:r>
      <w:r>
        <w:t>Le soutien du Canada à Gavi, l'Alliance du vaccin, contribue à la réalisation du plan stratégique de Gavi pour 2016-2020, qui vise à sauver 5 à 6 millions de vies d'enfants grâce à l'utilisation équitable des vaccins dans les pays à faible revenu.  L'achat et la livraison des vaccins demandés par les gouvernements pour leurs programmes nationaux de vaccination représentent environ 80 % de ces fonds. Les 20 % restants iront aux pays pour renforcer leurs systèmes de santé nationaux, notamment en augmentant les capacités et la formation des agents de santé et en améliorant les systèmes d'approvisionnement et de chaîne du froid pour soutenir les programmes de vaccination. Gavi est un partenariat mondial pour la santé créé pour remédier aux inégalités mondiales en matière d'accès aux vaccins nouveaux et sous-utilisés.</w:t>
      </w:r>
    </w:p>
    <w:p>
      <w:pPr>
        <w:pStyle w:val="Heading2"/>
      </w:pPr>
      <w:r>
        <w:t>Transactions</w:t>
      </w:r>
    </w:p>
    <w:p>
      <w:r>
        <w:rPr>
          <w:b/>
        </w:rPr>
        <w:t xml:space="preserve">Date : </w:t>
      </w:r>
      <w:r>
        <w:t>2015-09-17T00:00:00</w:t>
      </w:r>
      <w:r>
        <w:rPr>
          <w:b/>
        </w:rPr>
        <w:t xml:space="preserve">Type : </w:t>
      </w:r>
      <w:r>
        <w:t>Engagement</w:t>
      </w:r>
      <w:r>
        <w:rPr>
          <w:b/>
        </w:rPr>
        <w:t xml:space="preserve"> Montant : </w:t>
      </w:r>
      <w:r>
        <w:t>500000000.00</w:t>
      </w:r>
    </w:p>
    <w:p>
      <w:r>
        <w:rPr>
          <w:b/>
        </w:rPr>
        <w:t xml:space="preserve">Date : </w:t>
      </w:r>
      <w:r>
        <w:t>2016-03-04T00:00:00</w:t>
      </w:r>
      <w:r>
        <w:rPr>
          <w:b/>
        </w:rPr>
        <w:t xml:space="preserve">Type : </w:t>
      </w:r>
      <w:r>
        <w:t>Déboursé</w:t>
      </w:r>
      <w:r>
        <w:rPr>
          <w:b/>
        </w:rPr>
        <w:t xml:space="preserve"> Montant : </w:t>
      </w:r>
      <w:r>
        <w:t>20000000.00</w:t>
      </w:r>
    </w:p>
    <w:p>
      <w:r>
        <w:rPr>
          <w:b/>
        </w:rPr>
        <w:t xml:space="preserve">Date : </w:t>
      </w:r>
      <w:r>
        <w:t>2016-03-29T00:00:00</w:t>
      </w:r>
      <w:r>
        <w:rPr>
          <w:b/>
        </w:rPr>
        <w:t xml:space="preserve">Type : </w:t>
      </w:r>
      <w:r>
        <w:t>Déboursé</w:t>
      </w:r>
      <w:r>
        <w:rPr>
          <w:b/>
        </w:rPr>
        <w:t xml:space="preserve"> Montant : </w:t>
      </w:r>
      <w:r>
        <w:t>-80000000.00</w:t>
      </w:r>
    </w:p>
    <w:p>
      <w:r>
        <w:rPr>
          <w:b/>
        </w:rPr>
        <w:t xml:space="preserve">Date : </w:t>
      </w:r>
      <w:r>
        <w:t>2016-03-29T00:00:00</w:t>
      </w:r>
      <w:r>
        <w:rPr>
          <w:b/>
        </w:rPr>
        <w:t xml:space="preserve">Type : </w:t>
      </w:r>
      <w:r>
        <w:t>Déboursé</w:t>
      </w:r>
      <w:r>
        <w:rPr>
          <w:b/>
        </w:rPr>
        <w:t xml:space="preserve"> Montant : </w:t>
      </w:r>
      <w:r>
        <w:t>80000000.00</w:t>
      </w:r>
    </w:p>
    <w:p>
      <w:r>
        <w:rPr>
          <w:b/>
        </w:rPr>
        <w:t xml:space="preserve">Date : </w:t>
      </w:r>
      <w:r>
        <w:t>2016-03-31T00:00:00</w:t>
      </w:r>
      <w:r>
        <w:rPr>
          <w:b/>
        </w:rPr>
        <w:t xml:space="preserve">Type : </w:t>
      </w:r>
      <w:r>
        <w:t>Déboursé</w:t>
      </w:r>
      <w:r>
        <w:rPr>
          <w:b/>
        </w:rPr>
        <w:t xml:space="preserve"> Montant : </w:t>
      </w:r>
      <w:r>
        <w:t>20000000.00</w:t>
      </w:r>
    </w:p>
    <w:p>
      <w:r>
        <w:rPr>
          <w:b/>
        </w:rPr>
        <w:t xml:space="preserve">Date : </w:t>
      </w:r>
      <w:r>
        <w:t>2016-03-31T00:00:00</w:t>
      </w:r>
      <w:r>
        <w:rPr>
          <w:b/>
        </w:rPr>
        <w:t xml:space="preserve">Type : </w:t>
      </w:r>
      <w:r>
        <w:t>Déboursé</w:t>
      </w:r>
      <w:r>
        <w:rPr>
          <w:b/>
        </w:rPr>
        <w:t xml:space="preserve"> Montant : </w:t>
      </w:r>
      <w:r>
        <w:t>20000000.00</w:t>
      </w:r>
    </w:p>
    <w:p>
      <w:r>
        <w:rPr>
          <w:b/>
        </w:rPr>
        <w:t xml:space="preserve">Date : </w:t>
      </w:r>
      <w:r>
        <w:t>2016-03-31T00:00:00</w:t>
      </w:r>
      <w:r>
        <w:rPr>
          <w:b/>
        </w:rPr>
        <w:t xml:space="preserve">Type : </w:t>
      </w:r>
      <w:r>
        <w:t>Déboursé</w:t>
      </w:r>
      <w:r>
        <w:rPr>
          <w:b/>
        </w:rPr>
        <w:t xml:space="preserve"> Montant : </w:t>
      </w:r>
      <w:r>
        <w:t>20000000.00</w:t>
      </w:r>
    </w:p>
    <w:p>
      <w:r>
        <w:rPr>
          <w:b/>
        </w:rPr>
        <w:t xml:space="preserve">Date : </w:t>
      </w:r>
      <w:r>
        <w:t>2016-03-31T00:00:00</w:t>
      </w:r>
      <w:r>
        <w:rPr>
          <w:b/>
        </w:rPr>
        <w:t xml:space="preserve">Type : </w:t>
      </w:r>
      <w:r>
        <w:t>Déboursé</w:t>
      </w:r>
      <w:r>
        <w:rPr>
          <w:b/>
        </w:rPr>
        <w:t xml:space="preserve"> Montant : </w:t>
      </w:r>
      <w:r>
        <w:t>20000000.00</w:t>
      </w:r>
    </w:p>
    <w:p>
      <w:r>
        <w:rPr>
          <w:b/>
        </w:rPr>
        <w:t xml:space="preserve">Date : </w:t>
      </w:r>
      <w:r>
        <w:t>2017-01-26T00:00:00</w:t>
      </w:r>
      <w:r>
        <w:rPr>
          <w:b/>
        </w:rPr>
        <w:t xml:space="preserve">Type : </w:t>
      </w:r>
      <w:r>
        <w:t>Déboursé</w:t>
      </w:r>
      <w:r>
        <w:rPr>
          <w:b/>
        </w:rPr>
        <w:t xml:space="preserve"> Montant : </w:t>
      </w:r>
      <w:r>
        <w:t>20000000.00</w:t>
      </w:r>
    </w:p>
    <w:p>
      <w:r>
        <w:rPr>
          <w:b/>
        </w:rPr>
        <w:t xml:space="preserve">Date : </w:t>
      </w:r>
      <w:r>
        <w:t>2017-01-26T00:00:00</w:t>
      </w:r>
      <w:r>
        <w:rPr>
          <w:b/>
        </w:rPr>
        <w:t xml:space="preserve">Type : </w:t>
      </w:r>
      <w:r>
        <w:t>Déboursé</w:t>
      </w:r>
      <w:r>
        <w:rPr>
          <w:b/>
        </w:rPr>
        <w:t xml:space="preserve"> Montant : </w:t>
      </w:r>
      <w:r>
        <w:t>20000000.00</w:t>
      </w:r>
    </w:p>
    <w:p>
      <w:r>
        <w:rPr>
          <w:b/>
        </w:rPr>
        <w:t xml:space="preserve">Date : </w:t>
      </w:r>
      <w:r>
        <w:t>2017-01-26T00:00:00</w:t>
      </w:r>
      <w:r>
        <w:rPr>
          <w:b/>
        </w:rPr>
        <w:t xml:space="preserve">Type : </w:t>
      </w:r>
      <w:r>
        <w:t>Déboursé</w:t>
      </w:r>
      <w:r>
        <w:rPr>
          <w:b/>
        </w:rPr>
        <w:t xml:space="preserve"> Montant : </w:t>
      </w:r>
      <w:r>
        <w:t>20000000.00</w:t>
      </w:r>
    </w:p>
    <w:p>
      <w:r>
        <w:rPr>
          <w:b/>
        </w:rPr>
        <w:t xml:space="preserve">Date : </w:t>
      </w:r>
      <w:r>
        <w:t>2017-01-26T00:00:00</w:t>
      </w:r>
      <w:r>
        <w:rPr>
          <w:b/>
        </w:rPr>
        <w:t xml:space="preserve">Type : </w:t>
      </w:r>
      <w:r>
        <w:t>Déboursé</w:t>
      </w:r>
      <w:r>
        <w:rPr>
          <w:b/>
        </w:rPr>
        <w:t xml:space="preserve"> Montant : </w:t>
      </w:r>
      <w:r>
        <w:t>20000000.00</w:t>
      </w:r>
    </w:p>
    <w:p>
      <w:r>
        <w:rPr>
          <w:b/>
        </w:rPr>
        <w:t xml:space="preserve">Date : </w:t>
      </w:r>
      <w:r>
        <w:t>2017-01-26T00:00:00</w:t>
      </w:r>
      <w:r>
        <w:rPr>
          <w:b/>
        </w:rPr>
        <w:t xml:space="preserve">Type : </w:t>
      </w:r>
      <w:r>
        <w:t>Déboursé</w:t>
      </w:r>
      <w:r>
        <w:rPr>
          <w:b/>
        </w:rPr>
        <w:t xml:space="preserve"> Montant : </w:t>
      </w:r>
      <w:r>
        <w:t>20000000.00</w:t>
      </w:r>
    </w:p>
    <w:p>
      <w:r>
        <w:rPr>
          <w:b/>
        </w:rPr>
        <w:t xml:space="preserve">Date : </w:t>
      </w:r>
      <w:r>
        <w:t>2018-03-31T00:00:00</w:t>
      </w:r>
      <w:r>
        <w:rPr>
          <w:b/>
        </w:rPr>
        <w:t xml:space="preserve">Type : </w:t>
      </w:r>
      <w:r>
        <w:t>Déboursé</w:t>
      </w:r>
      <w:r>
        <w:rPr>
          <w:b/>
        </w:rPr>
        <w:t xml:space="preserve"> Montant : </w:t>
      </w:r>
      <w:r>
        <w:t>100000000.00</w:t>
      </w:r>
    </w:p>
    <w:p>
      <w:r>
        <w:rPr>
          <w:b/>
        </w:rPr>
        <w:t xml:space="preserve">Date : </w:t>
      </w:r>
      <w:r>
        <w:t>2019-03-31T00:00:00</w:t>
      </w:r>
      <w:r>
        <w:rPr>
          <w:b/>
        </w:rPr>
        <w:t xml:space="preserve">Type : </w:t>
      </w:r>
      <w:r>
        <w:t>Déboursé</w:t>
      </w:r>
      <w:r>
        <w:rPr>
          <w:b/>
        </w:rPr>
        <w:t xml:space="preserve"> Montant : </w:t>
      </w:r>
      <w:r>
        <w:t>116000000.00</w:t>
      </w:r>
    </w:p>
    <w:p>
      <w:r>
        <w:rPr>
          <w:b/>
        </w:rPr>
        <w:t xml:space="preserve">Date : </w:t>
      </w:r>
      <w:r>
        <w:t>2020-03-27T00:00:00</w:t>
      </w:r>
      <w:r>
        <w:rPr>
          <w:b/>
        </w:rPr>
        <w:t xml:space="preserve">Type : </w:t>
      </w:r>
      <w:r>
        <w:t>Déboursé</w:t>
      </w:r>
      <w:r>
        <w:rPr>
          <w:b/>
        </w:rPr>
        <w:t xml:space="preserve"> Montant : </w:t>
      </w:r>
      <w:r>
        <w:t>84000000.00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