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Promouvoir la santé sexuelle et reproductive au Cabo Delgado -- Réponse à la COVID-19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CA-3-P002368002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Fondation Aga Khan Canada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2020-12-15T00:00:00 au 2024-01-31T00:00:00</w:t>
      </w:r>
    </w:p>
    <w:p>
      <w:r>
        <w:rPr>
          <w:b/>
        </w:rPr>
        <w:t xml:space="preserve">Engagement : </w:t>
      </w:r>
      <w:r>
        <w:t>584101.00</w:t>
      </w:r>
    </w:p>
    <w:p>
      <w:r>
        <w:rPr>
          <w:b/>
        </w:rPr>
        <w:t xml:space="preserve">Total envoye en $ : </w:t>
      </w:r>
      <w:r>
        <w:t>584101.0</w:t>
      </w:r>
    </w:p>
    <w:p>
      <w:r>
        <w:rPr>
          <w:b/>
        </w:rPr>
        <w:t xml:space="preserve">Description : </w:t>
      </w:r>
      <w:r>
        <w:t>Ce projet appuie des activités qui répondent à la pandémie de COVID-19 à Cabo Delgado, au Mozambique. Ce projet vise à assurer l’engagement communautaire et la mobilisation sociale, à distribuer les produits essentiels et à appuyer les efforts de coordination du ministère de la Santé dans la réponse à la pandémie. Les activités de ce projet comprennent : 1) la production et la diffusion du matériel de prévention de la COVID-19 au moyen d’émissions numériques, radiophoniques et télévisées; 2) le soutien de la ligne d’assistance COVID-19 du ministère de la Santé; 3) le soutien aux réseaux de défense des droits des femmes dans les districts cibles pour surveiller la violence fondée sur le genre dans le contexte de la COVID-19 et pour produire des données sur son impact économique et sur sa charge de soins; 4) l’acquisition et la distribution de matériel pour la collecte d’échantillons de la COVID-19 (gants, coton-tige, désinfectant, etc.), de réactifs de laboratoire et d’accessoires de trousse, d’équipement de protection individuelle pour les travailleurs de la santé, d’emballages triples pour le transport d’échantillons de COVID-19 et de masques pour certaines des communautés les plus vulnérables dans les districts cibles; 5) le soutien aux coûts d’appui liés au déploiement rapide d’équipes d’intervention du ministère de la Santé dans la province de Cabo Delgado pour effectuer la surveillance épidémiologique de la COVID-19.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2020-12-15T00:00:00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584101.00</w:t>
      </w:r>
    </w:p>
    <w:p>
      <w:r>
        <w:rPr>
          <w:b/>
        </w:rPr>
        <w:t xml:space="preserve">Date : </w:t>
      </w:r>
      <w:r>
        <w:t>2021-03-08T00:00:00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239925.00</w:t>
      </w:r>
    </w:p>
    <w:p>
      <w:r>
        <w:rPr>
          <w:b/>
        </w:rPr>
        <w:t xml:space="preserve">Date : </w:t>
      </w:r>
      <w:r>
        <w:t>2022-02-11T00:00:00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267453.00</w:t>
      </w:r>
    </w:p>
    <w:p>
      <w:r>
        <w:rPr>
          <w:b/>
        </w:rPr>
        <w:t xml:space="preserve">Date : </w:t>
      </w:r>
      <w:r>
        <w:t>2022-05-03T00:00:00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76723.00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