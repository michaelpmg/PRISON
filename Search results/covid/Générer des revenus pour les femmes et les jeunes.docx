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Générer des revenus pour les femmes et les jeunes</w:t>
      </w:r>
    </w:p>
    <w:p/>
    <w:p>
      <w:r>
        <w:rPr>
          <w:b/>
        </w:rPr>
        <w:t xml:space="preserve">Organisme : </w:t>
      </w:r>
      <w:r>
        <w:t>Affaires Mondiales Canada</w:t>
      </w:r>
    </w:p>
    <w:p>
      <w:r>
        <w:rPr>
          <w:b/>
        </w:rPr>
        <w:t xml:space="preserve">Numero de projet : </w:t>
      </w:r>
      <w:r>
        <w:t>CA-3-P005172001</w:t>
      </w:r>
    </w:p>
    <w:p>
      <w:r>
        <w:rPr>
          <w:b/>
        </w:rPr>
        <w:t xml:space="preserve">Lieu : </w:t>
      </w:r>
      <w:r/>
    </w:p>
    <w:p>
      <w:r>
        <w:rPr>
          <w:b/>
        </w:rPr>
        <w:t xml:space="preserve">Agence executive partenaire : </w:t>
      </w:r>
      <w:r>
        <w:t xml:space="preserve">Cowater International Inc. </w:t>
      </w:r>
    </w:p>
    <w:p>
      <w:r>
        <w:rPr>
          <w:b/>
        </w:rPr>
        <w:t xml:space="preserve">Type de financement : </w:t>
      </w:r>
      <w:r>
        <w:t>Don hors réorganisation de la dette (y compris quasi-dons)</w:t>
      </w:r>
    </w:p>
    <w:p>
      <w:r>
        <w:rPr>
          <w:b/>
        </w:rPr>
        <w:t xml:space="preserve">Dates : </w:t>
      </w:r>
      <w:r>
        <w:t>2018-03-29T00:00:00 au 2024-08-31T00:00:00</w:t>
      </w:r>
    </w:p>
    <w:p>
      <w:r>
        <w:rPr>
          <w:b/>
        </w:rPr>
        <w:t xml:space="preserve">Engagement : </w:t>
      </w:r>
      <w:r>
        <w:t>9900000.00</w:t>
      </w:r>
    </w:p>
    <w:p>
      <w:r>
        <w:rPr>
          <w:b/>
        </w:rPr>
        <w:t xml:space="preserve">Total envoye en $ : </w:t>
      </w:r>
      <w:r>
        <w:t>9899999.0</w:t>
      </w:r>
    </w:p>
    <w:p>
      <w:r>
        <w:rPr>
          <w:b/>
        </w:rPr>
        <w:t xml:space="preserve">Description : </w:t>
      </w:r>
      <w:r>
        <w:t>Ce projet vise à renforcer l’autonomie économique et à accroître la prospérité des femmes et des jeunes à faible revenu, en particulier des jeunes femmes, en Cisjordanie. Il cherche à atteindre cet objectif en adoptant envers le genre une approche transformatrice qui reconnaît, formalise et amplifie les rôles des femmes dans le secteur agricole, surtout dans les chaînes de valeur de l’huile d’olive et de la transformation agroalimentaire, tout en encourageant les femmes à prendre davantage de décisions et à contrôler les revenus, les actifs et les ressources productives. Les activités de ce projet comprennent : 1) mener dans la défense des politiques des actions qui éliminent les obstacles politiques à l’entrepreneuriat féminin; 2) offrir aux femmes des possibilités de formation à l’entrepreneuriat et à la gestion d’entreprise; 3) favoriser l’accès à des solutions financières durables aux micro, petites et moyennes entreprises (MPME) dirigées par des femmes, et aux coopératives agricoles; 4) concevoir et mettre en œuvre des programmes de placement dans le domaine des énergies renouvelables pour les femmes et les jeunes apprenties ou stagiaires, en mettant l’accent sur les étudiantes et les jeunes diplômées.</w:t>
      </w:r>
    </w:p>
    <w:p>
      <w:pPr>
        <w:pStyle w:val="Heading2"/>
      </w:pPr>
      <w:r>
        <w:t>Transactions</w:t>
      </w:r>
    </w:p>
    <w:p>
      <w:r>
        <w:rPr>
          <w:b/>
        </w:rPr>
        <w:t xml:space="preserve">Date : </w:t>
      </w:r>
      <w:r>
        <w:t>2018-03-29T00:00:00</w:t>
      </w:r>
      <w:r>
        <w:rPr>
          <w:b/>
        </w:rPr>
        <w:t xml:space="preserve">Type : </w:t>
      </w:r>
      <w:r>
        <w:t>Engagement</w:t>
      </w:r>
      <w:r>
        <w:rPr>
          <w:b/>
        </w:rPr>
        <w:t xml:space="preserve"> Montant : </w:t>
      </w:r>
      <w:r>
        <w:t>9900000.00</w:t>
      </w:r>
    </w:p>
    <w:p>
      <w:r>
        <w:rPr>
          <w:b/>
        </w:rPr>
        <w:t xml:space="preserve">Date : </w:t>
      </w:r>
      <w:r>
        <w:t>2018-03-29T00:00:00</w:t>
      </w:r>
      <w:r>
        <w:rPr>
          <w:b/>
        </w:rPr>
        <w:t xml:space="preserve">Type : </w:t>
      </w:r>
      <w:r>
        <w:t>Déboursé</w:t>
      </w:r>
      <w:r>
        <w:rPr>
          <w:b/>
        </w:rPr>
        <w:t xml:space="preserve"> Montant : </w:t>
      </w:r>
      <w:r>
        <w:t>500000.00</w:t>
      </w:r>
    </w:p>
    <w:p>
      <w:r>
        <w:rPr>
          <w:b/>
        </w:rPr>
        <w:t xml:space="preserve">Date : </w:t>
      </w:r>
      <w:r>
        <w:t>2019-02-07T00:00:00</w:t>
      </w:r>
      <w:r>
        <w:rPr>
          <w:b/>
        </w:rPr>
        <w:t xml:space="preserve">Type : </w:t>
      </w:r>
      <w:r>
        <w:t>Déboursé</w:t>
      </w:r>
      <w:r>
        <w:rPr>
          <w:b/>
        </w:rPr>
        <w:t xml:space="preserve"> Montant : </w:t>
      </w:r>
      <w:r>
        <w:t>1204717.00</w:t>
      </w:r>
    </w:p>
    <w:p>
      <w:r>
        <w:rPr>
          <w:b/>
        </w:rPr>
        <w:t xml:space="preserve">Date : </w:t>
      </w:r>
      <w:r>
        <w:t>2019-09-12T00:00:00</w:t>
      </w:r>
      <w:r>
        <w:rPr>
          <w:b/>
        </w:rPr>
        <w:t xml:space="preserve">Type : </w:t>
      </w:r>
      <w:r>
        <w:t>Déboursé</w:t>
      </w:r>
      <w:r>
        <w:rPr>
          <w:b/>
        </w:rPr>
        <w:t xml:space="preserve"> Montant : </w:t>
      </w:r>
      <w:r>
        <w:t>651277.00</w:t>
      </w:r>
    </w:p>
    <w:p>
      <w:r>
        <w:rPr>
          <w:b/>
        </w:rPr>
        <w:t xml:space="preserve">Date : </w:t>
      </w:r>
      <w:r>
        <w:t>2019-12-20T00:00:00</w:t>
      </w:r>
      <w:r>
        <w:rPr>
          <w:b/>
        </w:rPr>
        <w:t xml:space="preserve">Type : </w:t>
      </w:r>
      <w:r>
        <w:t>Déboursé</w:t>
      </w:r>
      <w:r>
        <w:rPr>
          <w:b/>
        </w:rPr>
        <w:t xml:space="preserve"> Montant : </w:t>
      </w:r>
      <w:r>
        <w:t>826168.00</w:t>
      </w:r>
    </w:p>
    <w:p>
      <w:r>
        <w:rPr>
          <w:b/>
        </w:rPr>
        <w:t xml:space="preserve">Date : </w:t>
      </w:r>
      <w:r>
        <w:t>2020-03-31T00:00:00</w:t>
      </w:r>
      <w:r>
        <w:rPr>
          <w:b/>
        </w:rPr>
        <w:t xml:space="preserve">Type : </w:t>
      </w:r>
      <w:r>
        <w:t>Déboursé</w:t>
      </w:r>
      <w:r>
        <w:rPr>
          <w:b/>
        </w:rPr>
        <w:t xml:space="preserve"> Montant : </w:t>
      </w:r>
      <w:r>
        <w:t>806929.00</w:t>
      </w:r>
    </w:p>
    <w:p>
      <w:r>
        <w:rPr>
          <w:b/>
        </w:rPr>
        <w:t xml:space="preserve">Date : </w:t>
      </w:r>
      <w:r>
        <w:t>2020-08-24T00:00:00</w:t>
      </w:r>
      <w:r>
        <w:rPr>
          <w:b/>
        </w:rPr>
        <w:t xml:space="preserve">Type : </w:t>
      </w:r>
      <w:r>
        <w:t>Déboursé</w:t>
      </w:r>
      <w:r>
        <w:rPr>
          <w:b/>
        </w:rPr>
        <w:t xml:space="preserve"> Montant : </w:t>
      </w:r>
      <w:r>
        <w:t>185085.00</w:t>
      </w:r>
    </w:p>
    <w:p>
      <w:r>
        <w:rPr>
          <w:b/>
        </w:rPr>
        <w:t xml:space="preserve">Date : </w:t>
      </w:r>
      <w:r>
        <w:t>2020-12-31T00:00:00</w:t>
      </w:r>
      <w:r>
        <w:rPr>
          <w:b/>
        </w:rPr>
        <w:t xml:space="preserve">Type : </w:t>
      </w:r>
      <w:r>
        <w:t>Déboursé</w:t>
      </w:r>
      <w:r>
        <w:rPr>
          <w:b/>
        </w:rPr>
        <w:t xml:space="preserve"> Montant : </w:t>
      </w:r>
      <w:r>
        <w:t>1343956.00</w:t>
      </w:r>
    </w:p>
    <w:p>
      <w:r>
        <w:rPr>
          <w:b/>
        </w:rPr>
        <w:t xml:space="preserve">Date : </w:t>
      </w:r>
      <w:r>
        <w:t>2021-04-26T00:00:00</w:t>
      </w:r>
      <w:r>
        <w:rPr>
          <w:b/>
        </w:rPr>
        <w:t xml:space="preserve">Type : </w:t>
      </w:r>
      <w:r>
        <w:t>Déboursé</w:t>
      </w:r>
      <w:r>
        <w:rPr>
          <w:b/>
        </w:rPr>
        <w:t xml:space="preserve"> Montant : </w:t>
      </w:r>
      <w:r>
        <w:t>368091.00</w:t>
      </w:r>
    </w:p>
    <w:p>
      <w:r>
        <w:rPr>
          <w:b/>
        </w:rPr>
        <w:t xml:space="preserve">Date : </w:t>
      </w:r>
      <w:r>
        <w:t>2021-07-30T00:00:00</w:t>
      </w:r>
      <w:r>
        <w:rPr>
          <w:b/>
        </w:rPr>
        <w:t xml:space="preserve">Type : </w:t>
      </w:r>
      <w:r>
        <w:t>Déboursé</w:t>
      </w:r>
      <w:r>
        <w:rPr>
          <w:b/>
        </w:rPr>
        <w:t xml:space="preserve"> Montant : </w:t>
      </w:r>
      <w:r>
        <w:t>492082.00</w:t>
      </w:r>
    </w:p>
    <w:p>
      <w:r>
        <w:rPr>
          <w:b/>
        </w:rPr>
        <w:t xml:space="preserve">Date : </w:t>
      </w:r>
      <w:r>
        <w:t>2021-09-10T00:00:00</w:t>
      </w:r>
      <w:r>
        <w:rPr>
          <w:b/>
        </w:rPr>
        <w:t xml:space="preserve">Type : </w:t>
      </w:r>
      <w:r>
        <w:t>Déboursé</w:t>
      </w:r>
      <w:r>
        <w:rPr>
          <w:b/>
        </w:rPr>
        <w:t xml:space="preserve"> Montant : </w:t>
      </w:r>
      <w:r>
        <w:t>383596.00</w:t>
      </w:r>
    </w:p>
    <w:p>
      <w:r>
        <w:rPr>
          <w:b/>
        </w:rPr>
        <w:t xml:space="preserve">Date : </w:t>
      </w:r>
      <w:r>
        <w:t>2022-02-23T00:00:00</w:t>
      </w:r>
      <w:r>
        <w:rPr>
          <w:b/>
        </w:rPr>
        <w:t xml:space="preserve">Type : </w:t>
      </w:r>
      <w:r>
        <w:t>Déboursé</w:t>
      </w:r>
      <w:r>
        <w:rPr>
          <w:b/>
        </w:rPr>
        <w:t xml:space="preserve"> Montant : </w:t>
      </w:r>
      <w:r>
        <w:t>432123.00</w:t>
      </w:r>
    </w:p>
    <w:p>
      <w:r>
        <w:rPr>
          <w:b/>
        </w:rPr>
        <w:t xml:space="preserve">Date : </w:t>
      </w:r>
      <w:r>
        <w:t>2022-04-13T00:00:00</w:t>
      </w:r>
      <w:r>
        <w:rPr>
          <w:b/>
        </w:rPr>
        <w:t xml:space="preserve">Type : </w:t>
      </w:r>
      <w:r>
        <w:t>Déboursé</w:t>
      </w:r>
      <w:r>
        <w:rPr>
          <w:b/>
        </w:rPr>
        <w:t xml:space="preserve"> Montant : </w:t>
      </w:r>
      <w:r>
        <w:t>1031611.00</w:t>
      </w:r>
    </w:p>
    <w:p>
      <w:r>
        <w:rPr>
          <w:b/>
        </w:rPr>
        <w:t xml:space="preserve">Date : </w:t>
      </w:r>
      <w:r>
        <w:t>2022-09-21T00:00:00</w:t>
      </w:r>
      <w:r>
        <w:rPr>
          <w:b/>
        </w:rPr>
        <w:t xml:space="preserve">Type : </w:t>
      </w:r>
      <w:r>
        <w:t>Déboursé</w:t>
      </w:r>
      <w:r>
        <w:rPr>
          <w:b/>
        </w:rPr>
        <w:t xml:space="preserve"> Montant : </w:t>
      </w:r>
      <w:r>
        <w:t>216101.00</w:t>
      </w:r>
    </w:p>
    <w:p>
      <w:r>
        <w:rPr>
          <w:b/>
        </w:rPr>
        <w:t xml:space="preserve">Date : </w:t>
      </w:r>
      <w:r>
        <w:t>2023-02-21T00:00:00</w:t>
      </w:r>
      <w:r>
        <w:rPr>
          <w:b/>
        </w:rPr>
        <w:t xml:space="preserve">Type : </w:t>
      </w:r>
      <w:r>
        <w:t>Déboursé</w:t>
      </w:r>
      <w:r>
        <w:rPr>
          <w:b/>
        </w:rPr>
        <w:t xml:space="preserve"> Montant : </w:t>
      </w:r>
      <w:r>
        <w:t>308263.00</w:t>
      </w:r>
    </w:p>
    <w:p>
      <w:r>
        <w:rPr>
          <w:b/>
        </w:rPr>
        <w:t xml:space="preserve">Date : </w:t>
      </w:r>
      <w:r>
        <w:t>2023-09-20T00:00:00</w:t>
      </w:r>
      <w:r>
        <w:rPr>
          <w:b/>
        </w:rPr>
        <w:t xml:space="preserve">Type : </w:t>
      </w:r>
      <w:r>
        <w:t>Déboursé</w:t>
      </w:r>
      <w:r>
        <w:rPr>
          <w:b/>
        </w:rPr>
        <w:t xml:space="preserve"> Montant : </w:t>
      </w:r>
      <w:r>
        <w:t>493520.00</w:t>
      </w:r>
    </w:p>
    <w:p>
      <w:r>
        <w:rPr>
          <w:b/>
        </w:rPr>
        <w:t xml:space="preserve">Date : </w:t>
      </w:r>
      <w:r>
        <w:t>2023-12-01T00:00:00</w:t>
      </w:r>
      <w:r>
        <w:rPr>
          <w:b/>
        </w:rPr>
        <w:t xml:space="preserve">Type : </w:t>
      </w:r>
      <w:r>
        <w:t>Déboursé</w:t>
      </w:r>
      <w:r>
        <w:rPr>
          <w:b/>
        </w:rPr>
        <w:t xml:space="preserve"> Montant : </w:t>
      </w:r>
      <w:r>
        <w:t>189266.00</w:t>
      </w:r>
    </w:p>
    <w:p>
      <w:r>
        <w:rPr>
          <w:b/>
        </w:rPr>
        <w:t xml:space="preserve">Date : </w:t>
      </w:r>
      <w:r>
        <w:t>2024-03-27T00:00:00</w:t>
      </w:r>
      <w:r>
        <w:rPr>
          <w:b/>
        </w:rPr>
        <w:t xml:space="preserve">Type : </w:t>
      </w:r>
      <w:r>
        <w:t>Déboursé</w:t>
      </w:r>
      <w:r>
        <w:rPr>
          <w:b/>
        </w:rPr>
        <w:t xml:space="preserve"> Montant : </w:t>
      </w:r>
      <w:r>
        <w:t>350674.00</w:t>
      </w:r>
    </w:p>
    <w:p>
      <w:r>
        <w:rPr>
          <w:b/>
        </w:rPr>
        <w:t xml:space="preserve">Date : </w:t>
      </w:r>
      <w:r>
        <w:t>2024-06-20T00:00:00</w:t>
      </w:r>
      <w:r>
        <w:rPr>
          <w:b/>
        </w:rPr>
        <w:t xml:space="preserve">Type : </w:t>
      </w:r>
      <w:r>
        <w:t>Déboursé</w:t>
      </w:r>
      <w:r>
        <w:rPr>
          <w:b/>
        </w:rPr>
        <w:t xml:space="preserve"> Montant : </w:t>
      </w:r>
      <w:r>
        <w:t>66540.00</w:t>
      </w:r>
    </w:p>
    <w:p>
      <w:r>
        <w:rPr>
          <w:b/>
        </w:rPr>
        <w:t xml:space="preserve">Date : </w:t>
      </w:r>
      <w:r>
        <w:t>2024-11-15T00:00:00</w:t>
      </w:r>
      <w:r>
        <w:rPr>
          <w:b/>
        </w:rPr>
        <w:t xml:space="preserve">Type : </w:t>
      </w:r>
      <w:r>
        <w:t>Déboursé</w:t>
      </w:r>
      <w:r>
        <w:rPr>
          <w:b/>
        </w:rPr>
        <w:t xml:space="preserve"> Montant : </w:t>
      </w:r>
      <w:r>
        <w:t>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