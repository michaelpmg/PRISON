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Santé sexuelle et renforcement du pouvoir - Philippines</w:t>
      </w:r>
    </w:p>
    <w:p/>
    <w:p>
      <w:r>
        <w:rPr>
          <w:b/>
        </w:rPr>
        <w:t xml:space="preserve">Organisme : </w:t>
      </w:r>
      <w:r>
        <w:t>Affaires Mondiales Canada</w:t>
      </w:r>
    </w:p>
    <w:p>
      <w:r>
        <w:rPr>
          <w:b/>
        </w:rPr>
        <w:t xml:space="preserve">Numero de projet : </w:t>
      </w:r>
      <w:r>
        <w:t>CA-3-D004532001</w:t>
      </w:r>
    </w:p>
    <w:p>
      <w:r>
        <w:rPr>
          <w:b/>
        </w:rPr>
        <w:t xml:space="preserve">Lieu : </w:t>
      </w:r>
      <w:r/>
    </w:p>
    <w:p>
      <w:r>
        <w:rPr>
          <w:b/>
        </w:rPr>
        <w:t xml:space="preserve">Agence executive partenaire : </w:t>
      </w:r>
      <w:r>
        <w:t xml:space="preserve">Oxfam Canada </w:t>
      </w:r>
    </w:p>
    <w:p>
      <w:r>
        <w:rPr>
          <w:b/>
        </w:rPr>
        <w:t xml:space="preserve">Type de financement : </w:t>
      </w:r>
      <w:r>
        <w:t>Don hors réorganisation de la dette (y compris quasi-dons)</w:t>
      </w:r>
    </w:p>
    <w:p>
      <w:r>
        <w:rPr>
          <w:b/>
        </w:rPr>
        <w:t xml:space="preserve">Dates : </w:t>
      </w:r>
      <w:r>
        <w:t>2018-08-10T00:00:00 au 2024-11-30T00:00:00</w:t>
      </w:r>
    </w:p>
    <w:p>
      <w:r>
        <w:rPr>
          <w:b/>
        </w:rPr>
        <w:t xml:space="preserve">Engagement : </w:t>
      </w:r>
      <w:r>
        <w:t>17900000.00</w:t>
      </w:r>
    </w:p>
    <w:p>
      <w:r>
        <w:rPr>
          <w:b/>
        </w:rPr>
        <w:t xml:space="preserve">Total envoye en $ : </w:t>
      </w:r>
      <w:r>
        <w:t>17500000.0</w:t>
      </w:r>
    </w:p>
    <w:p>
      <w:r>
        <w:rPr>
          <w:b/>
        </w:rPr>
        <w:t xml:space="preserve">Description : </w:t>
      </w:r>
      <w:r>
        <w:t>Le projet vise à améliorer la santé sexuelle et reproductive et les droits connexes des femmes et des filles dans les régions éloignées et touchées par un conflit aux Philippines. Il soutient le gouvernement philippin dans sa lutte contre le coronavirus (COVID-19), en s’attaquant aux vulnérabilités accrues des femmes et des filles aux grossesses non désirées et à la violence fondée sur le genre pendant la pandémie. Il vise à étendre les services de proximité actuels par le biais de cliniques mobiles pour les soins obstétriques, prénataux et postnataux, y compris les services de planification familiale (PF). Ces services de proximité ont aussi pour but de couvrir l’achat de trousses d'hygiène et de produits de planification familiale. Le projet cherche également à augmenter les activités d’intervention existantes, telles que l’achat d’équipements de protection individuelle, la mise en place d’une ligne téléphonique d’urgence pour la santé sexuelle et reproductive et les droits connexes et la distribution de matériel d’information sur la COVID-19. Les activités du projet comprennent : 1) l’augmentation des connaissances, des compétences et des capacités des femmes, des filles et des garçons; 2) le travail avec les personnes influentes pour changer les normes sociales négatives sur la santé sexuelle et reproductive et les droits connexes et la violence fondée sur le genre; 3) le renforcement de la capacité du système de santé à fournir de l’information et des services de santé complets et adaptés au genre. Le projet aide les organisations locales de défense des droits des femmes à améliorer leur capacité organisationnelle et leur aptitude à mener des initiatives d’apprentissage et de recherche pour appuyer des activités de sensibilisation et des politiques en matière de santé sexuelle et reproductive et les droits connexes et de violence fondée sur le genre, tant à l’échelle locale que nationale. Grâce à ce projet, plus de 86 400 femmes et filles, ainsi que des hommes et des garçons, devraient bénéficier d’une amélioration de la qualité de l’information et des services de santé sexuelle et reproductive, ainsi que de leur disponibilité et de leur accès, conformément à la mise en œuvre de la loi philippine sur la parentalité responsable et la santé reproductive.</w:t>
      </w:r>
    </w:p>
    <w:p>
      <w:pPr>
        <w:pStyle w:val="Heading2"/>
      </w:pPr>
      <w:r>
        <w:t>Transactions</w:t>
      </w:r>
    </w:p>
    <w:p>
      <w:r>
        <w:rPr>
          <w:b/>
        </w:rPr>
        <w:t xml:space="preserve">Date : </w:t>
      </w:r>
      <w:r>
        <w:t>2018-08-10T00:00:00</w:t>
      </w:r>
      <w:r>
        <w:rPr>
          <w:b/>
        </w:rPr>
        <w:t xml:space="preserve">Type : </w:t>
      </w:r>
      <w:r>
        <w:t>Engagement</w:t>
      </w:r>
      <w:r>
        <w:rPr>
          <w:b/>
        </w:rPr>
        <w:t xml:space="preserve"> Montant : </w:t>
      </w:r>
      <w:r>
        <w:t>17900000.00</w:t>
      </w:r>
    </w:p>
    <w:p>
      <w:r>
        <w:rPr>
          <w:b/>
        </w:rPr>
        <w:t xml:space="preserve">Date : </w:t>
      </w:r>
      <w:r>
        <w:t>2018-09-17T00:00:00</w:t>
      </w:r>
      <w:r>
        <w:rPr>
          <w:b/>
        </w:rPr>
        <w:t xml:space="preserve">Type : </w:t>
      </w:r>
      <w:r>
        <w:t>Déboursé</w:t>
      </w:r>
      <w:r>
        <w:rPr>
          <w:b/>
        </w:rPr>
        <w:t xml:space="preserve"> Montant : </w:t>
      </w:r>
      <w:r>
        <w:t>2250000.00</w:t>
      </w:r>
    </w:p>
    <w:p>
      <w:r>
        <w:rPr>
          <w:b/>
        </w:rPr>
        <w:t xml:space="preserve">Date : </w:t>
      </w:r>
      <w:r>
        <w:t>2019-08-28T00:00:00</w:t>
      </w:r>
      <w:r>
        <w:rPr>
          <w:b/>
        </w:rPr>
        <w:t xml:space="preserve">Type : </w:t>
      </w:r>
      <w:r>
        <w:t>Déboursé</w:t>
      </w:r>
      <w:r>
        <w:rPr>
          <w:b/>
        </w:rPr>
        <w:t xml:space="preserve"> Montant : </w:t>
      </w:r>
      <w:r>
        <w:t>108701.08</w:t>
      </w:r>
    </w:p>
    <w:p>
      <w:r>
        <w:rPr>
          <w:b/>
        </w:rPr>
        <w:t xml:space="preserve">Date : </w:t>
      </w:r>
      <w:r>
        <w:t>2019-09-30T00:00:00</w:t>
      </w:r>
      <w:r>
        <w:rPr>
          <w:b/>
        </w:rPr>
        <w:t xml:space="preserve">Type : </w:t>
      </w:r>
      <w:r>
        <w:t>Déboursé</w:t>
      </w:r>
      <w:r>
        <w:rPr>
          <w:b/>
        </w:rPr>
        <w:t xml:space="preserve"> Montant : </w:t>
      </w:r>
      <w:r>
        <w:t>-108701.08</w:t>
      </w:r>
    </w:p>
    <w:p>
      <w:r>
        <w:rPr>
          <w:b/>
        </w:rPr>
        <w:t xml:space="preserve">Date : </w:t>
      </w:r>
      <w:r>
        <w:t>2019-10-02T00:00:00</w:t>
      </w:r>
      <w:r>
        <w:rPr>
          <w:b/>
        </w:rPr>
        <w:t xml:space="preserve">Type : </w:t>
      </w:r>
      <w:r>
        <w:t>Déboursé</w:t>
      </w:r>
      <w:r>
        <w:rPr>
          <w:b/>
        </w:rPr>
        <w:t xml:space="preserve"> Montant : </w:t>
      </w:r>
      <w:r>
        <w:t>-1070700.08</w:t>
      </w:r>
    </w:p>
    <w:p>
      <w:r>
        <w:rPr>
          <w:b/>
        </w:rPr>
        <w:t xml:space="preserve">Date : </w:t>
      </w:r>
      <w:r>
        <w:t>2019-10-02T00:00:00</w:t>
      </w:r>
      <w:r>
        <w:rPr>
          <w:b/>
        </w:rPr>
        <w:t xml:space="preserve">Type : </w:t>
      </w:r>
      <w:r>
        <w:t>Déboursé</w:t>
      </w:r>
      <w:r>
        <w:rPr>
          <w:b/>
        </w:rPr>
        <w:t xml:space="preserve"> Montant : </w:t>
      </w:r>
      <w:r>
        <w:t>1070700.08</w:t>
      </w:r>
    </w:p>
    <w:p>
      <w:r>
        <w:rPr>
          <w:b/>
        </w:rPr>
        <w:t xml:space="preserve">Date : </w:t>
      </w:r>
      <w:r>
        <w:t>2019-10-25T00:00:00</w:t>
      </w:r>
      <w:r>
        <w:rPr>
          <w:b/>
        </w:rPr>
        <w:t xml:space="preserve">Type : </w:t>
      </w:r>
      <w:r>
        <w:t>Déboursé</w:t>
      </w:r>
      <w:r>
        <w:rPr>
          <w:b/>
        </w:rPr>
        <w:t xml:space="preserve"> Montant : </w:t>
      </w:r>
      <w:r>
        <w:t>1070100.08</w:t>
      </w:r>
    </w:p>
    <w:p>
      <w:r>
        <w:rPr>
          <w:b/>
        </w:rPr>
        <w:t xml:space="preserve">Date : </w:t>
      </w:r>
      <w:r>
        <w:t>2020-03-03T00:00:00</w:t>
      </w:r>
      <w:r>
        <w:rPr>
          <w:b/>
        </w:rPr>
        <w:t xml:space="preserve">Type : </w:t>
      </w:r>
      <w:r>
        <w:t>Déboursé</w:t>
      </w:r>
      <w:r>
        <w:rPr>
          <w:b/>
        </w:rPr>
        <w:t xml:space="preserve"> Montant : </w:t>
      </w:r>
      <w:r>
        <w:t>1414548.70</w:t>
      </w:r>
    </w:p>
    <w:p>
      <w:r>
        <w:rPr>
          <w:b/>
        </w:rPr>
        <w:t xml:space="preserve">Date : </w:t>
      </w:r>
      <w:r>
        <w:t>2020-09-11T00:00:00</w:t>
      </w:r>
      <w:r>
        <w:rPr>
          <w:b/>
        </w:rPr>
        <w:t xml:space="preserve">Type : </w:t>
      </w:r>
      <w:r>
        <w:t>Déboursé</w:t>
      </w:r>
      <w:r>
        <w:rPr>
          <w:b/>
        </w:rPr>
        <w:t xml:space="preserve"> Montant : </w:t>
      </w:r>
      <w:r>
        <w:t>1347192.50</w:t>
      </w:r>
    </w:p>
    <w:p>
      <w:r>
        <w:rPr>
          <w:b/>
        </w:rPr>
        <w:t xml:space="preserve">Date : </w:t>
      </w:r>
      <w:r>
        <w:t>2021-03-24T00:00:00</w:t>
      </w:r>
      <w:r>
        <w:rPr>
          <w:b/>
        </w:rPr>
        <w:t xml:space="preserve">Type : </w:t>
      </w:r>
      <w:r>
        <w:t>Déboursé</w:t>
      </w:r>
      <w:r>
        <w:rPr>
          <w:b/>
        </w:rPr>
        <w:t xml:space="preserve"> Montant : </w:t>
      </w:r>
      <w:r>
        <w:t>1002999.93</w:t>
      </w:r>
    </w:p>
    <w:p>
      <w:r>
        <w:rPr>
          <w:b/>
        </w:rPr>
        <w:t xml:space="preserve">Date : </w:t>
      </w:r>
      <w:r>
        <w:t>2021-06-28T00:00:00</w:t>
      </w:r>
      <w:r>
        <w:rPr>
          <w:b/>
        </w:rPr>
        <w:t xml:space="preserve">Type : </w:t>
      </w:r>
      <w:r>
        <w:t>Déboursé</w:t>
      </w:r>
      <w:r>
        <w:rPr>
          <w:b/>
        </w:rPr>
        <w:t xml:space="preserve"> Montant : </w:t>
      </w:r>
      <w:r>
        <w:t>-1078767.48</w:t>
      </w:r>
    </w:p>
    <w:p>
      <w:r>
        <w:rPr>
          <w:b/>
        </w:rPr>
        <w:t xml:space="preserve">Date : </w:t>
      </w:r>
      <w:r>
        <w:t>2021-06-28T00:00:00</w:t>
      </w:r>
      <w:r>
        <w:rPr>
          <w:b/>
        </w:rPr>
        <w:t xml:space="preserve">Type : </w:t>
      </w:r>
      <w:r>
        <w:t>Déboursé</w:t>
      </w:r>
      <w:r>
        <w:rPr>
          <w:b/>
        </w:rPr>
        <w:t xml:space="preserve"> Montant : </w:t>
      </w:r>
      <w:r>
        <w:t>1078767.48</w:t>
      </w:r>
    </w:p>
    <w:p>
      <w:r>
        <w:rPr>
          <w:b/>
        </w:rPr>
        <w:t xml:space="preserve">Date : </w:t>
      </w:r>
      <w:r>
        <w:t>2021-06-28T00:00:00</w:t>
      </w:r>
      <w:r>
        <w:rPr>
          <w:b/>
        </w:rPr>
        <w:t xml:space="preserve">Type : </w:t>
      </w:r>
      <w:r>
        <w:t>Déboursé</w:t>
      </w:r>
      <w:r>
        <w:rPr>
          <w:b/>
        </w:rPr>
        <w:t xml:space="preserve"> Montant : </w:t>
      </w:r>
      <w:r>
        <w:t>1078767.48</w:t>
      </w:r>
    </w:p>
    <w:p>
      <w:r>
        <w:rPr>
          <w:b/>
        </w:rPr>
        <w:t xml:space="preserve">Date : </w:t>
      </w:r>
      <w:r>
        <w:t>2021-08-31T00:00:00</w:t>
      </w:r>
      <w:r>
        <w:rPr>
          <w:b/>
        </w:rPr>
        <w:t xml:space="preserve">Type : </w:t>
      </w:r>
      <w:r>
        <w:t>Déboursé</w:t>
      </w:r>
      <w:r>
        <w:rPr>
          <w:b/>
        </w:rPr>
        <w:t xml:space="preserve"> Montant : </w:t>
      </w:r>
      <w:r>
        <w:t>497024.27</w:t>
      </w:r>
    </w:p>
    <w:p>
      <w:r>
        <w:rPr>
          <w:b/>
        </w:rPr>
        <w:t xml:space="preserve">Date : </w:t>
      </w:r>
      <w:r>
        <w:t>2021-12-15T00:00:00</w:t>
      </w:r>
      <w:r>
        <w:rPr>
          <w:b/>
        </w:rPr>
        <w:t xml:space="preserve">Type : </w:t>
      </w:r>
      <w:r>
        <w:t>Déboursé</w:t>
      </w:r>
      <w:r>
        <w:rPr>
          <w:b/>
        </w:rPr>
        <w:t xml:space="preserve"> Montant : </w:t>
      </w:r>
      <w:r>
        <w:t>621208.03</w:t>
      </w:r>
    </w:p>
    <w:p>
      <w:r>
        <w:rPr>
          <w:b/>
        </w:rPr>
        <w:t xml:space="preserve">Date : </w:t>
      </w:r>
      <w:r>
        <w:t>2022-03-01T00:00:00</w:t>
      </w:r>
      <w:r>
        <w:rPr>
          <w:b/>
        </w:rPr>
        <w:t xml:space="preserve">Type : </w:t>
      </w:r>
      <w:r>
        <w:t>Déboursé</w:t>
      </w:r>
      <w:r>
        <w:rPr>
          <w:b/>
        </w:rPr>
        <w:t xml:space="preserve"> Montant : </w:t>
      </w:r>
      <w:r>
        <w:t>603531.00</w:t>
      </w:r>
    </w:p>
    <w:p>
      <w:r>
        <w:rPr>
          <w:b/>
        </w:rPr>
        <w:t xml:space="preserve">Date : </w:t>
      </w:r>
      <w:r>
        <w:t>2022-07-05T00:00:00</w:t>
      </w:r>
      <w:r>
        <w:rPr>
          <w:b/>
        </w:rPr>
        <w:t xml:space="preserve">Type : </w:t>
      </w:r>
      <w:r>
        <w:t>Déboursé</w:t>
      </w:r>
      <w:r>
        <w:rPr>
          <w:b/>
        </w:rPr>
        <w:t xml:space="preserve"> Montant : </w:t>
      </w:r>
      <w:r>
        <w:t>914160.70</w:t>
      </w:r>
    </w:p>
    <w:p>
      <w:r>
        <w:rPr>
          <w:b/>
        </w:rPr>
        <w:t xml:space="preserve">Date : </w:t>
      </w:r>
      <w:r>
        <w:t>2022-08-29T00:00:00</w:t>
      </w:r>
      <w:r>
        <w:rPr>
          <w:b/>
        </w:rPr>
        <w:t xml:space="preserve">Type : </w:t>
      </w:r>
      <w:r>
        <w:t>Déboursé</w:t>
      </w:r>
      <w:r>
        <w:rPr>
          <w:b/>
        </w:rPr>
        <w:t xml:space="preserve"> Montant : </w:t>
      </w:r>
      <w:r>
        <w:t>714732.01</w:t>
      </w:r>
    </w:p>
    <w:p>
      <w:r>
        <w:rPr>
          <w:b/>
        </w:rPr>
        <w:t xml:space="preserve">Date : </w:t>
      </w:r>
      <w:r>
        <w:t>2023-02-07T00:00:00</w:t>
      </w:r>
      <w:r>
        <w:rPr>
          <w:b/>
        </w:rPr>
        <w:t xml:space="preserve">Type : </w:t>
      </w:r>
      <w:r>
        <w:t>Déboursé</w:t>
      </w:r>
      <w:r>
        <w:rPr>
          <w:b/>
        </w:rPr>
        <w:t xml:space="preserve"> Montant : </w:t>
      </w:r>
      <w:r>
        <w:t>752512.45</w:t>
      </w:r>
    </w:p>
    <w:p>
      <w:r>
        <w:rPr>
          <w:b/>
        </w:rPr>
        <w:t xml:space="preserve">Date : </w:t>
      </w:r>
      <w:r>
        <w:t>2023-03-09T00:00:00</w:t>
      </w:r>
      <w:r>
        <w:rPr>
          <w:b/>
        </w:rPr>
        <w:t xml:space="preserve">Type : </w:t>
      </w:r>
      <w:r>
        <w:t>Déboursé</w:t>
      </w:r>
      <w:r>
        <w:rPr>
          <w:b/>
        </w:rPr>
        <w:t xml:space="preserve"> Montant : </w:t>
      </w:r>
      <w:r>
        <w:t>796586.96</w:t>
      </w:r>
    </w:p>
    <w:p>
      <w:r>
        <w:rPr>
          <w:b/>
        </w:rPr>
        <w:t xml:space="preserve">Date : </w:t>
      </w:r>
      <w:r>
        <w:t>2023-06-27T00:00:00</w:t>
      </w:r>
      <w:r>
        <w:rPr>
          <w:b/>
        </w:rPr>
        <w:t xml:space="preserve">Type : </w:t>
      </w:r>
      <w:r>
        <w:t>Déboursé</w:t>
      </w:r>
      <w:r>
        <w:rPr>
          <w:b/>
        </w:rPr>
        <w:t xml:space="preserve"> Montant : </w:t>
      </w:r>
      <w:r>
        <w:t>1107669.27</w:t>
      </w:r>
    </w:p>
    <w:p>
      <w:r>
        <w:rPr>
          <w:b/>
        </w:rPr>
        <w:t xml:space="preserve">Date : </w:t>
      </w:r>
      <w:r>
        <w:t>2023-09-15T00:00:00</w:t>
      </w:r>
      <w:r>
        <w:rPr>
          <w:b/>
        </w:rPr>
        <w:t xml:space="preserve">Type : </w:t>
      </w:r>
      <w:r>
        <w:t>Déboursé</w:t>
      </w:r>
      <w:r>
        <w:rPr>
          <w:b/>
        </w:rPr>
        <w:t xml:space="preserve"> Montant : </w:t>
      </w:r>
      <w:r>
        <w:t>290190.90</w:t>
      </w:r>
    </w:p>
    <w:p>
      <w:r>
        <w:rPr>
          <w:b/>
        </w:rPr>
        <w:t xml:space="preserve">Date : </w:t>
      </w:r>
      <w:r>
        <w:t>2023-12-14T00:00:00</w:t>
      </w:r>
      <w:r>
        <w:rPr>
          <w:b/>
        </w:rPr>
        <w:t xml:space="preserve">Type : </w:t>
      </w:r>
      <w:r>
        <w:t>Déboursé</w:t>
      </w:r>
      <w:r>
        <w:rPr>
          <w:b/>
        </w:rPr>
        <w:t xml:space="preserve"> Montant : </w:t>
      </w:r>
      <w:r>
        <w:t>709424.30</w:t>
      </w:r>
    </w:p>
    <w:p>
      <w:r>
        <w:rPr>
          <w:b/>
        </w:rPr>
        <w:t xml:space="preserve">Date : </w:t>
      </w:r>
      <w:r>
        <w:t>2024-03-06T00:00:00</w:t>
      </w:r>
      <w:r>
        <w:rPr>
          <w:b/>
        </w:rPr>
        <w:t xml:space="preserve">Type : </w:t>
      </w:r>
      <w:r>
        <w:t>Déboursé</w:t>
      </w:r>
      <w:r>
        <w:rPr>
          <w:b/>
        </w:rPr>
        <w:t xml:space="preserve"> Montant : </w:t>
      </w:r>
      <w:r>
        <w:t>1228539.43</w:t>
      </w:r>
    </w:p>
    <w:p>
      <w:r>
        <w:rPr>
          <w:b/>
        </w:rPr>
        <w:t xml:space="preserve">Date : </w:t>
      </w:r>
      <w:r>
        <w:t>2024-06-06T00:00:00</w:t>
      </w:r>
      <w:r>
        <w:rPr>
          <w:b/>
        </w:rPr>
        <w:t xml:space="preserve">Type : </w:t>
      </w:r>
      <w:r>
        <w:t>Déboursé</w:t>
      </w:r>
      <w:r>
        <w:rPr>
          <w:b/>
        </w:rPr>
        <w:t xml:space="preserve"> Montant : </w:t>
      </w:r>
      <w:r>
        <w:t>458250.11</w:t>
      </w:r>
    </w:p>
    <w:p>
      <w:r>
        <w:rPr>
          <w:b/>
        </w:rPr>
        <w:t xml:space="preserve">Date : </w:t>
      </w:r>
      <w:r>
        <w:t>2024-08-29T00:00:00</w:t>
      </w:r>
      <w:r>
        <w:rPr>
          <w:b/>
        </w:rPr>
        <w:t xml:space="preserve">Type : </w:t>
      </w:r>
      <w:r>
        <w:t>Déboursé</w:t>
      </w:r>
      <w:r>
        <w:rPr>
          <w:b/>
        </w:rPr>
        <w:t xml:space="preserve"> Montant : </w:t>
      </w:r>
      <w:r>
        <w:t>472650.00</w:t>
      </w:r>
    </w:p>
    <w:p>
      <w:r>
        <w:rPr>
          <w:b/>
        </w:rPr>
        <w:t xml:space="preserve">Date : </w:t>
      </w:r>
      <w:r>
        <w:t>2024-12-03T00:00:00</w:t>
      </w:r>
      <w:r>
        <w:rPr>
          <w:b/>
        </w:rPr>
        <w:t xml:space="preserve">Type : </w:t>
      </w:r>
      <w:r>
        <w:t>Déboursé</w:t>
      </w:r>
      <w:r>
        <w:rPr>
          <w:b/>
        </w:rPr>
        <w:t xml:space="preserve"> Montant : </w:t>
      </w:r>
      <w:r>
        <w:t>169911.88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