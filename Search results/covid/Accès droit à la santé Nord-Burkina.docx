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Accès droit à la santé Nord-Burkina</w:t>
      </w:r>
    </w:p>
    <w:p/>
    <w:p>
      <w:r>
        <w:rPr>
          <w:b/>
        </w:rPr>
        <w:t xml:space="preserve">Organisme : </w:t>
      </w:r>
      <w:r>
        <w:t>Affaires Mondiales Canada</w:t>
      </w:r>
    </w:p>
    <w:p>
      <w:r>
        <w:rPr>
          <w:b/>
        </w:rPr>
        <w:t xml:space="preserve">Numero de projet : </w:t>
      </w:r>
      <w:r>
        <w:t>CA-3-P008979001</w:t>
      </w:r>
    </w:p>
    <w:p>
      <w:r>
        <w:rPr>
          <w:b/>
        </w:rPr>
        <w:t xml:space="preserve">Lieu : </w:t>
      </w:r>
      <w:r/>
    </w:p>
    <w:p>
      <w:r>
        <w:rPr>
          <w:b/>
        </w:rPr>
        <w:t xml:space="preserve">Agence executive partenaire : </w:t>
      </w:r>
      <w:r>
        <w:t xml:space="preserve">Médecins du Monde Canada </w:t>
      </w:r>
    </w:p>
    <w:p>
      <w:r>
        <w:rPr>
          <w:b/>
        </w:rPr>
        <w:t xml:space="preserve">Type de financement : </w:t>
      </w:r>
      <w:r>
        <w:t>Don hors réorganisation de la dette (y compris quasi-dons)</w:t>
      </w:r>
    </w:p>
    <w:p>
      <w:r>
        <w:rPr>
          <w:b/>
        </w:rPr>
        <w:t xml:space="preserve">Dates : </w:t>
      </w:r>
      <w:r>
        <w:t>2021-05-12T00:00:00 au 2026-03-31T00:00:00</w:t>
      </w:r>
    </w:p>
    <w:p>
      <w:r>
        <w:rPr>
          <w:b/>
        </w:rPr>
        <w:t xml:space="preserve">Engagement : </w:t>
      </w:r>
      <w:r>
        <w:t>14886968.00</w:t>
      </w:r>
    </w:p>
    <w:p>
      <w:r>
        <w:rPr>
          <w:b/>
        </w:rPr>
        <w:t xml:space="preserve">Total envoye en $ : </w:t>
      </w:r>
      <w:r>
        <w:t>11551047.0</w:t>
      </w:r>
    </w:p>
    <w:p>
      <w:r>
        <w:rPr>
          <w:b/>
        </w:rPr>
        <w:t xml:space="preserve">Description : </w:t>
      </w:r>
      <w:r>
        <w:t>Ce projet contribue à faire respecter le droit à la santé, y compris les droits sexuels et reproductifs des femmes et des filles touchées par le conflit dans les régions du nord du Burkina Faso, en mettant un accent sur les populations déplacées à l'intérieur du pays et les communautés hôtes. Ce projet soutient l'amélioration et l'équité en matière d'accès aux services de soins de santé pour les populations touchées par le conflit, en particulier les femmes et les filles et les populations dans les endroits éloignés, en renforçant les capacités des structures et des systèmes de prestation de soins de santé communautaires.  Basé sur une approche communautaire, le projet axe à réduire les inégalités entre les sexes et aborder les droits sexuels et reproductifs, les violences basées sur le genre et le pouvoir de décision des femmes, tout en contribuant au plan de riposte à l’épidémie de la COVID-19 dans les zones d'insécurité.  Les activités de ce projet comprennent : 1) la mise en œuvre de soins de santé primaires et de services de santé et de droits sexuels et reproductifs, y compris la gestion et les soins liés la violences basées sur le genre, la santé mentale et les services psychosociaux pour les populations touchées par le conflit, incluant les personnes déplacées et les communautés d'accueil; 2) la mise en œuvre de stratégies de santé communautaire, dont la prestation directe de services dans les communautés touchées par le conflit; 3) fournir une assistance technique aux autorités sanitaires pour répondre et gérer les épidémies, y compris la COVID-19; 4) s’engager auprès des hommes et des adolescents afin de changer les comportements et les croyances de la communauté en matière de droit à la santé, d'égalité des sexes et de violence sexiste, en particulier parmi les communautés d'accueil et les personnes déplacées.</w:t>
      </w:r>
    </w:p>
    <w:p>
      <w:pPr>
        <w:pStyle w:val="Heading2"/>
      </w:pPr>
      <w:r>
        <w:t>Transactions</w:t>
      </w:r>
    </w:p>
    <w:p>
      <w:r>
        <w:rPr>
          <w:b/>
        </w:rPr>
        <w:t xml:space="preserve">Date : </w:t>
      </w:r>
      <w:r>
        <w:t>2021-05-12T00:00:00</w:t>
      </w:r>
      <w:r>
        <w:rPr>
          <w:b/>
        </w:rPr>
        <w:t xml:space="preserve">Type : </w:t>
      </w:r>
      <w:r>
        <w:t>Engagement</w:t>
      </w:r>
      <w:r>
        <w:rPr>
          <w:b/>
        </w:rPr>
        <w:t xml:space="preserve"> Montant : </w:t>
      </w:r>
      <w:r>
        <w:t>14886968.00</w:t>
      </w:r>
    </w:p>
    <w:p>
      <w:r>
        <w:rPr>
          <w:b/>
        </w:rPr>
        <w:t xml:space="preserve">Date : </w:t>
      </w:r>
      <w:r>
        <w:t>2021-05-28T00:00:00</w:t>
      </w:r>
      <w:r>
        <w:rPr>
          <w:b/>
        </w:rPr>
        <w:t xml:space="preserve">Type : </w:t>
      </w:r>
      <w:r>
        <w:t>Déboursé</w:t>
      </w:r>
      <w:r>
        <w:rPr>
          <w:b/>
        </w:rPr>
        <w:t xml:space="preserve"> Montant : </w:t>
      </w:r>
      <w:r>
        <w:t>-1461493.00</w:t>
      </w:r>
    </w:p>
    <w:p>
      <w:r>
        <w:rPr>
          <w:b/>
        </w:rPr>
        <w:t xml:space="preserve">Date : </w:t>
      </w:r>
      <w:r>
        <w:t>2021-05-28T00:00:00</w:t>
      </w:r>
      <w:r>
        <w:rPr>
          <w:b/>
        </w:rPr>
        <w:t xml:space="preserve">Type : </w:t>
      </w:r>
      <w:r>
        <w:t>Déboursé</w:t>
      </w:r>
      <w:r>
        <w:rPr>
          <w:b/>
        </w:rPr>
        <w:t xml:space="preserve"> Montant : </w:t>
      </w:r>
      <w:r>
        <w:t>1461493.00</w:t>
      </w:r>
    </w:p>
    <w:p>
      <w:r>
        <w:rPr>
          <w:b/>
        </w:rPr>
        <w:t xml:space="preserve">Date : </w:t>
      </w:r>
      <w:r>
        <w:t>2021-05-28T00:00:00</w:t>
      </w:r>
      <w:r>
        <w:rPr>
          <w:b/>
        </w:rPr>
        <w:t xml:space="preserve">Type : </w:t>
      </w:r>
      <w:r>
        <w:t>Déboursé</w:t>
      </w:r>
      <w:r>
        <w:rPr>
          <w:b/>
        </w:rPr>
        <w:t xml:space="preserve"> Montant : </w:t>
      </w:r>
      <w:r>
        <w:t>1461493.00</w:t>
      </w:r>
    </w:p>
    <w:p>
      <w:r>
        <w:rPr>
          <w:b/>
        </w:rPr>
        <w:t xml:space="preserve">Date : </w:t>
      </w:r>
      <w:r>
        <w:t>2021-10-04T00:00:00</w:t>
      </w:r>
      <w:r>
        <w:rPr>
          <w:b/>
        </w:rPr>
        <w:t xml:space="preserve">Type : </w:t>
      </w:r>
      <w:r>
        <w:t>Déboursé</w:t>
      </w:r>
      <w:r>
        <w:rPr>
          <w:b/>
        </w:rPr>
        <w:t xml:space="preserve"> Montant : </w:t>
      </w:r>
      <w:r>
        <w:t>980343.00</w:t>
      </w:r>
    </w:p>
    <w:p>
      <w:r>
        <w:rPr>
          <w:b/>
        </w:rPr>
        <w:t xml:space="preserve">Date : </w:t>
      </w:r>
      <w:r>
        <w:t>2021-12-06T00:00:00</w:t>
      </w:r>
      <w:r>
        <w:rPr>
          <w:b/>
        </w:rPr>
        <w:t xml:space="preserve">Type : </w:t>
      </w:r>
      <w:r>
        <w:t>Déboursé</w:t>
      </w:r>
      <w:r>
        <w:rPr>
          <w:b/>
        </w:rPr>
        <w:t xml:space="preserve"> Montant : </w:t>
      </w:r>
      <w:r>
        <w:t>912631.00</w:t>
      </w:r>
    </w:p>
    <w:p>
      <w:r>
        <w:rPr>
          <w:b/>
        </w:rPr>
        <w:t xml:space="preserve">Date : </w:t>
      </w:r>
      <w:r>
        <w:t>2022-04-28T00:00:00</w:t>
      </w:r>
      <w:r>
        <w:rPr>
          <w:b/>
        </w:rPr>
        <w:t xml:space="preserve">Type : </w:t>
      </w:r>
      <w:r>
        <w:t>Déboursé</w:t>
      </w:r>
      <w:r>
        <w:rPr>
          <w:b/>
        </w:rPr>
        <w:t xml:space="preserve"> Montant : </w:t>
      </w:r>
      <w:r>
        <w:t>1137957.00</w:t>
      </w:r>
    </w:p>
    <w:p>
      <w:r>
        <w:rPr>
          <w:b/>
        </w:rPr>
        <w:t xml:space="preserve">Date : </w:t>
      </w:r>
      <w:r>
        <w:t>2022-09-15T00:00:00</w:t>
      </w:r>
      <w:r>
        <w:rPr>
          <w:b/>
        </w:rPr>
        <w:t xml:space="preserve">Type : </w:t>
      </w:r>
      <w:r>
        <w:t>Déboursé</w:t>
      </w:r>
      <w:r>
        <w:rPr>
          <w:b/>
        </w:rPr>
        <w:t xml:space="preserve"> Montant : </w:t>
      </w:r>
      <w:r>
        <w:t>998079.00</w:t>
      </w:r>
    </w:p>
    <w:p>
      <w:r>
        <w:rPr>
          <w:b/>
        </w:rPr>
        <w:t xml:space="preserve">Date : </w:t>
      </w:r>
      <w:r>
        <w:t>2022-12-19T00:00:00</w:t>
      </w:r>
      <w:r>
        <w:rPr>
          <w:b/>
        </w:rPr>
        <w:t xml:space="preserve">Type : </w:t>
      </w:r>
      <w:r>
        <w:t>Déboursé</w:t>
      </w:r>
      <w:r>
        <w:rPr>
          <w:b/>
        </w:rPr>
        <w:t xml:space="preserve"> Montant : </w:t>
      </w:r>
      <w:r>
        <w:t>266565.00</w:t>
      </w:r>
    </w:p>
    <w:p>
      <w:r>
        <w:rPr>
          <w:b/>
        </w:rPr>
        <w:t xml:space="preserve">Date : </w:t>
      </w:r>
      <w:r>
        <w:t>2023-03-14T00:00:00</w:t>
      </w:r>
      <w:r>
        <w:rPr>
          <w:b/>
        </w:rPr>
        <w:t xml:space="preserve">Type : </w:t>
      </w:r>
      <w:r>
        <w:t>Déboursé</w:t>
      </w:r>
      <w:r>
        <w:rPr>
          <w:b/>
        </w:rPr>
        <w:t xml:space="preserve"> Montant : </w:t>
      </w:r>
      <w:r>
        <w:t>1011517.00</w:t>
      </w:r>
    </w:p>
    <w:p>
      <w:r>
        <w:rPr>
          <w:b/>
        </w:rPr>
        <w:t xml:space="preserve">Date : </w:t>
      </w:r>
      <w:r>
        <w:t>2023-08-31T00:00:00</w:t>
      </w:r>
      <w:r>
        <w:rPr>
          <w:b/>
        </w:rPr>
        <w:t xml:space="preserve">Type : </w:t>
      </w:r>
      <w:r>
        <w:t>Déboursé</w:t>
      </w:r>
      <w:r>
        <w:rPr>
          <w:b/>
        </w:rPr>
        <w:t xml:space="preserve"> Montant : </w:t>
      </w:r>
      <w:r>
        <w:t>1113278.00</w:t>
      </w:r>
    </w:p>
    <w:p>
      <w:r>
        <w:rPr>
          <w:b/>
        </w:rPr>
        <w:t xml:space="preserve">Date : </w:t>
      </w:r>
      <w:r>
        <w:t>2024-01-12T00:00:00</w:t>
      </w:r>
      <w:r>
        <w:rPr>
          <w:b/>
        </w:rPr>
        <w:t xml:space="preserve">Type : </w:t>
      </w:r>
      <w:r>
        <w:t>Déboursé</w:t>
      </w:r>
      <w:r>
        <w:rPr>
          <w:b/>
        </w:rPr>
        <w:t xml:space="preserve"> Montant : </w:t>
      </w:r>
      <w:r>
        <w:t>534402.00</w:t>
      </w:r>
    </w:p>
    <w:p>
      <w:r>
        <w:rPr>
          <w:b/>
        </w:rPr>
        <w:t xml:space="preserve">Date : </w:t>
      </w:r>
      <w:r>
        <w:t>2024-03-04T00:00:00</w:t>
      </w:r>
      <w:r>
        <w:rPr>
          <w:b/>
        </w:rPr>
        <w:t xml:space="preserve">Type : </w:t>
      </w:r>
      <w:r>
        <w:t>Déboursé</w:t>
      </w:r>
      <w:r>
        <w:rPr>
          <w:b/>
        </w:rPr>
        <w:t xml:space="preserve"> Montant : </w:t>
      </w:r>
      <w:r>
        <w:t>449549.00</w:t>
      </w:r>
    </w:p>
    <w:p>
      <w:r>
        <w:rPr>
          <w:b/>
        </w:rPr>
        <w:t xml:space="preserve">Date : </w:t>
      </w:r>
      <w:r>
        <w:t>2024-06-07T00:00:00</w:t>
      </w:r>
      <w:r>
        <w:rPr>
          <w:b/>
        </w:rPr>
        <w:t xml:space="preserve">Type : </w:t>
      </w:r>
      <w:r>
        <w:t>Déboursé</w:t>
      </w:r>
      <w:r>
        <w:rPr>
          <w:b/>
        </w:rPr>
        <w:t xml:space="preserve"> Montant : </w:t>
      </w:r>
      <w:r>
        <w:t>1697262.00</w:t>
      </w:r>
    </w:p>
    <w:p>
      <w:r>
        <w:rPr>
          <w:b/>
        </w:rPr>
        <w:t xml:space="preserve">Date : </w:t>
      </w:r>
      <w:r>
        <w:t>2024-09-12T00:00:00</w:t>
      </w:r>
      <w:r>
        <w:rPr>
          <w:b/>
        </w:rPr>
        <w:t xml:space="preserve">Type : </w:t>
      </w:r>
      <w:r>
        <w:t>Déboursé</w:t>
      </w:r>
      <w:r>
        <w:rPr>
          <w:b/>
        </w:rPr>
        <w:t xml:space="preserve"> Montant : </w:t>
      </w:r>
      <w:r>
        <w:t>216622.00</w:t>
      </w:r>
    </w:p>
    <w:p>
      <w:r>
        <w:rPr>
          <w:b/>
        </w:rPr>
        <w:t xml:space="preserve">Date : </w:t>
      </w:r>
      <w:r>
        <w:t>2024-12-16T00:00:00</w:t>
      </w:r>
      <w:r>
        <w:rPr>
          <w:b/>
        </w:rPr>
        <w:t xml:space="preserve">Type : </w:t>
      </w:r>
      <w:r>
        <w:t>Déboursé</w:t>
      </w:r>
      <w:r>
        <w:rPr>
          <w:b/>
        </w:rPr>
        <w:t xml:space="preserve"> Montant : </w:t>
      </w:r>
      <w:r>
        <w:t>771349.00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