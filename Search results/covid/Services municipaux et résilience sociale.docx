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Services municipaux et résilience sociale</w:t>
      </w:r>
    </w:p>
    <w:p/>
    <w:p>
      <w:r>
        <w:rPr>
          <w:b/>
        </w:rPr>
        <w:t xml:space="preserve">Organisme : </w:t>
      </w:r>
      <w:r>
        <w:t>Affaires Mondiales Canada</w:t>
      </w:r>
    </w:p>
    <w:p>
      <w:r>
        <w:rPr>
          <w:b/>
        </w:rPr>
        <w:t xml:space="preserve">Numero de projet : </w:t>
      </w:r>
      <w:r>
        <w:t>CA-3-D004591001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2017-11-28T00:00:00 au 2025-06-30T00:00:00</w:t>
      </w:r>
    </w:p>
    <w:p>
      <w:r>
        <w:rPr>
          <w:b/>
        </w:rPr>
        <w:t xml:space="preserve">Engagement : </w:t>
      </w:r>
      <w:r>
        <w:t>20680000.00</w:t>
      </w:r>
    </w:p>
    <w:p>
      <w:r>
        <w:rPr>
          <w:b/>
        </w:rPr>
        <w:t xml:space="preserve">Total envoye en $ : </w:t>
      </w:r>
      <w:r>
        <w:t>20680000.0</w:t>
      </w:r>
    </w:p>
    <w:p>
      <w:r>
        <w:rPr>
          <w:b/>
        </w:rPr>
        <w:t xml:space="preserve">Description : </w:t>
      </w:r>
      <w:r>
        <w:t>Ce projet aide les municipalités jordaniennes qui accueillent un nombre important de réfugiés à fournir des services et à promouvoir des possibilités d’emploi pour favoriser la résilience sociale. Les activités de ce projet comprennent : 1) améliorer l’infrastructure et les services qui profitent à l’ensemble des femmes et des hommes de la communauté; 2) créer des emplois exigeant une main-d’œuvre importante pour les Syriens comme pour les Jordaniens; 3) fournir une assistance technique et une formation aux municipalités pour améliorer les pratiques de gouvernance inclusive, en particulier en ce qui concerne le dialogue avec les femmes et les jeunes et la satisfaction de leurs besoins.</w:t>
      </w:r>
    </w:p>
    <w:p>
      <w:pPr>
        <w:pStyle w:val="Heading2"/>
      </w:pPr>
      <w:r>
        <w:t>Transactions</w:t>
      </w:r>
    </w:p>
    <w:p>
      <w:r>
        <w:rPr>
          <w:b/>
        </w:rPr>
        <w:t xml:space="preserve">Date : </w:t>
      </w:r>
      <w:r>
        <w:t>2017-11-28T00:00:00</w:t>
      </w:r>
      <w:r>
        <w:rPr>
          <w:b/>
        </w:rPr>
        <w:t xml:space="preserve">Type : </w:t>
      </w:r>
      <w:r>
        <w:t>Engagement</w:t>
      </w:r>
      <w:r>
        <w:rPr>
          <w:b/>
        </w:rPr>
        <w:t xml:space="preserve"> Montant : </w:t>
      </w:r>
      <w:r>
        <w:t>20680000.00</w:t>
      </w:r>
    </w:p>
    <w:p>
      <w:r>
        <w:rPr>
          <w:b/>
        </w:rPr>
        <w:t xml:space="preserve">Date : </w:t>
      </w:r>
      <w:r>
        <w:t>2017-12-11T00:00:00</w:t>
      </w:r>
      <w:r>
        <w:rPr>
          <w:b/>
        </w:rPr>
        <w:t xml:space="preserve">Type : </w:t>
      </w:r>
      <w:r>
        <w:t>Déboursé</w:t>
      </w:r>
      <w:r>
        <w:rPr>
          <w:b/>
        </w:rPr>
        <w:t xml:space="preserve"> Montant : </w:t>
      </w:r>
      <w:r>
        <w:t>5500000.00</w:t>
      </w:r>
    </w:p>
    <w:p>
      <w:r>
        <w:rPr>
          <w:b/>
        </w:rPr>
        <w:t xml:space="preserve">Date : </w:t>
      </w:r>
      <w:r>
        <w:t>2018-03-29T00:00:00</w:t>
      </w:r>
      <w:r>
        <w:rPr>
          <w:b/>
        </w:rPr>
        <w:t xml:space="preserve">Type : </w:t>
      </w:r>
      <w:r>
        <w:t>Déboursé</w:t>
      </w:r>
      <w:r>
        <w:rPr>
          <w:b/>
        </w:rPr>
        <w:t xml:space="preserve"> Montant : </w:t>
      </w:r>
      <w:r>
        <w:t>4500000.00</w:t>
      </w:r>
    </w:p>
    <w:p>
      <w:r>
        <w:rPr>
          <w:b/>
        </w:rPr>
        <w:t xml:space="preserve">Date : </w:t>
      </w:r>
      <w:r>
        <w:t>2018-09-27T00:00:00</w:t>
      </w:r>
      <w:r>
        <w:rPr>
          <w:b/>
        </w:rPr>
        <w:t xml:space="preserve">Type : </w:t>
      </w:r>
      <w:r>
        <w:t>Déboursé</w:t>
      </w:r>
      <w:r>
        <w:rPr>
          <w:b/>
        </w:rPr>
        <w:t xml:space="preserve"> Montant : </w:t>
      </w:r>
      <w:r>
        <w:t>5000000.00</w:t>
      </w:r>
    </w:p>
    <w:p>
      <w:r>
        <w:rPr>
          <w:b/>
        </w:rPr>
        <w:t xml:space="preserve">Date : </w:t>
      </w:r>
      <w:r>
        <w:t>2022-03-31T00:00:00</w:t>
      </w:r>
      <w:r>
        <w:rPr>
          <w:b/>
        </w:rPr>
        <w:t xml:space="preserve">Type : </w:t>
      </w:r>
      <w:r>
        <w:t>Déboursé</w:t>
      </w:r>
      <w:r>
        <w:rPr>
          <w:b/>
        </w:rPr>
        <w:t xml:space="preserve"> Montant : </w:t>
      </w:r>
      <w:r>
        <w:t>5680000.00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