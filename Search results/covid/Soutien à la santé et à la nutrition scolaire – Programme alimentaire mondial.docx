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à la santé et à la nutrition scolaire – Programme alimentaire mondial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CA-3-P010074001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PAM - Programme alimentaire mondial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2021-03-30T00:00:00 au 2022-09-30T00:00:00</w:t>
      </w:r>
    </w:p>
    <w:p>
      <w:r>
        <w:rPr>
          <w:b/>
        </w:rPr>
        <w:t xml:space="preserve">Engagement : </w:t>
      </w:r>
      <w:r>
        <w:t>10000000.00</w:t>
      </w:r>
    </w:p>
    <w:p>
      <w:r>
        <w:rPr>
          <w:b/>
        </w:rPr>
        <w:t xml:space="preserve">Total envoye en $ : </w:t>
      </w:r>
      <w:r>
        <w:t>10000000.0</w:t>
      </w:r>
    </w:p>
    <w:p>
      <w:r>
        <w:rPr>
          <w:b/>
        </w:rPr>
        <w:t xml:space="preserve">Description : </w:t>
      </w:r>
      <w:r>
        <w:t>Ce projet du Programme alimentaire mondial est une initiative de réponse d’urgence au coronavirus (COVID-19) de 10 millions de dollars sur 18 mois au Soudan du Sud et en Somalie.  Le projet vise à fournir des activités intégrées pour soutenir le bien-être, la santé et la nutrition des enfants. Les activités du projet comprennent : 1) la fourniture de repas à l’école, de rations à emporter, de suppléments en micronutriments et de vermifuges à 111 500 écoliers en Somalie et au Soudan du Sud; 2) l’assurance du respect des mesures d’atténuation pour lutter contre la COVID-19.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