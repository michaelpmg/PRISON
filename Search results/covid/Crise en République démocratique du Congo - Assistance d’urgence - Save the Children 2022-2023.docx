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République démocratique du Congo - Assistance d’urgence - Save the Children 2022-2023</w:t>
      </w:r>
    </w:p>
    <w:p/>
    <w:p>
      <w:r>
        <w:rPr>
          <w:b/>
        </w:rPr>
        <w:t xml:space="preserve">Organisme : </w:t>
      </w:r>
      <w:r>
        <w:t>Affaires Mondiales Canada</w:t>
      </w:r>
    </w:p>
    <w:p>
      <w:r>
        <w:rPr>
          <w:b/>
        </w:rPr>
        <w:t xml:space="preserve">Numero de projet : </w:t>
      </w:r>
      <w:r>
        <w:t>CA-3-P011412001</w:t>
      </w:r>
    </w:p>
    <w:p>
      <w:r>
        <w:rPr>
          <w:b/>
        </w:rPr>
        <w:t xml:space="preserve">Lieu : </w:t>
      </w:r>
      <w:r/>
    </w:p>
    <w:p>
      <w:r>
        <w:rPr>
          <w:b/>
        </w:rPr>
        <w:t xml:space="preserve">Agence executive partenaire : </w:t>
      </w:r>
      <w:r>
        <w:t xml:space="preserve">Save the Children Canada </w:t>
      </w:r>
    </w:p>
    <w:p>
      <w:r>
        <w:rPr>
          <w:b/>
        </w:rPr>
        <w:t xml:space="preserve">Type de financement : </w:t>
      </w:r>
      <w:r>
        <w:t>Don hors réorganisation de la dette (y compris quasi-dons)</w:t>
      </w:r>
    </w:p>
    <w:p>
      <w:r>
        <w:rPr>
          <w:b/>
        </w:rPr>
        <w:t xml:space="preserve">Dates : </w:t>
      </w:r>
      <w:r>
        <w:t>2022-06-30T00:00:00 au 2024-03-31T00:00:00</w:t>
      </w:r>
    </w:p>
    <w:p>
      <w:r>
        <w:rPr>
          <w:b/>
        </w:rPr>
        <w:t xml:space="preserve">Engagement : </w:t>
      </w:r>
      <w:r>
        <w:t>3000000.00</w:t>
      </w:r>
    </w:p>
    <w:p>
      <w:r>
        <w:rPr>
          <w:b/>
        </w:rPr>
        <w:t xml:space="preserve">Total envoye en $ : </w:t>
      </w:r>
      <w:r>
        <w:t>3000000.0</w:t>
      </w:r>
    </w:p>
    <w:p>
      <w:r>
        <w:rPr>
          <w:b/>
        </w:rPr>
        <w:t xml:space="preserve">Description : </w:t>
      </w:r>
      <w:r>
        <w:t>Février 2022 – La crise en République démocratique du Congo (RDC) est caractérisée par des conflits interethniques et des violations généralisées des droits de la personne, y compris des violences sexuelles. En 2022, on estime que 27 millions de personnes ont besoin d’une aide humanitaire en RDC, soit 7,4 % de plus qu’en 2021. La RDC est le foyer de la plus grande crise alimentaire mondiale, avec près de 27 millions de personnes en situation de grave insécurité alimentaire. De plus, elle abrite la plus grande population de personnes déplacées à l’intérieur de leur propre pays en Afrique, avec 5,5 millions de personnes déplacées. D’autres mouvements de population sont également escomptés en 2022, ce qui créera des besoins importants en matière de protection, de moyens de subsistance et de sécurité alimentaire. Ces besoins sont aggravés par les impacts continus de la pandémie de coronavirus (COVID-19), d’autres épidémies, l’augmentation de la violence dans les provinces orientales et l’incertitude politique.  Avec le soutien d’AMC, Aide à l’enfance fournit de l’aide pour répondre aux besoins urgents de 82 500 personnes touchées par le conflit dans le territoire de Djugu et Irumu en RDC. Ce projet se concentre sur la prévention et le traitement de la malnutrition, et sur l’offre de services de protection aux enfants à risque.  Les activités du projet comprennent : 1) offrir un traitement aux enfants de moins de cinq ans qui souffrent de malnutrition grave et aiguë et de maladies qui aggravent la malnutrition; 2) fournir des services de gestion de cas, des services d’intervention et d’aiguillage aux victimes de violence sexuelle et fondée sur le genre, aux enfants non accompagnés et séparés de leur famille, aux enfants associés à des groupes armés et aux autres filles et garçons à risque; 3) atteindre jusqu’à 36 049 personnes grâce à la sensibilisation à la protection de l’enfance et aux services d’intervention en cas de violence sexuelle et fondée sur le genre.</w:t>
      </w:r>
    </w:p>
    <w:p>
      <w:pPr>
        <w:pStyle w:val="Heading2"/>
      </w:pPr>
      <w:r>
        <w:t>Transactions</w:t>
      </w:r>
    </w:p>
    <w:p>
      <w:r>
        <w:rPr>
          <w:b/>
        </w:rPr>
        <w:t xml:space="preserve">Date : </w:t>
      </w:r>
      <w:r>
        <w:t>2022-06-30T00:00:00</w:t>
      </w:r>
      <w:r>
        <w:rPr>
          <w:b/>
        </w:rPr>
        <w:t xml:space="preserve">Type : </w:t>
      </w:r>
      <w:r>
        <w:t>Engagement</w:t>
      </w:r>
      <w:r>
        <w:rPr>
          <w:b/>
        </w:rPr>
        <w:t xml:space="preserve"> Montant : </w:t>
      </w:r>
      <w:r>
        <w:t>3000000.00</w:t>
      </w:r>
    </w:p>
    <w:p>
      <w:r>
        <w:rPr>
          <w:b/>
        </w:rPr>
        <w:t xml:space="preserve">Date : </w:t>
      </w:r>
      <w:r>
        <w:t>2022-07-04T00:00:00</w:t>
      </w:r>
      <w:r>
        <w:rPr>
          <w:b/>
        </w:rPr>
        <w:t xml:space="preserve">Type : </w:t>
      </w:r>
      <w:r>
        <w:t>Déboursé</w:t>
      </w:r>
      <w:r>
        <w:rPr>
          <w:b/>
        </w:rPr>
        <w:t xml:space="preserve"> Montant : </w:t>
      </w:r>
      <w:r>
        <w:t>1500000.00</w:t>
      </w:r>
    </w:p>
    <w:p>
      <w:r>
        <w:rPr>
          <w:b/>
        </w:rPr>
        <w:t xml:space="preserve">Date : </w:t>
      </w:r>
      <w:r>
        <w:t>2023-05-05T00:00:00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