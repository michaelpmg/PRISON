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PAM - Programme des Administrateurs Auxiliaires (PAA) - Appui institutionnel 2022-2025</w:t>
      </w:r>
    </w:p>
    <w:p/>
    <w:p>
      <w:r>
        <w:rPr>
          <w:b/>
        </w:rPr>
        <w:t xml:space="preserve">Organisme : </w:t>
      </w:r>
      <w:r>
        <w:t>Affaires Mondiales Canada</w:t>
      </w:r>
    </w:p>
    <w:p>
      <w:r>
        <w:rPr>
          <w:b/>
        </w:rPr>
        <w:t xml:space="preserve">Numero de projet : </w:t>
      </w:r>
      <w:r>
        <w:t>CA-3-P007516005</w:t>
      </w:r>
    </w:p>
    <w:p>
      <w:r>
        <w:rPr>
          <w:b/>
        </w:rPr>
        <w:t xml:space="preserve">Lieu : </w:t>
      </w:r>
      <w:r>
        <w:t>Afrique, régional, Amérique, régional, Asie, régional, Europe,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2022-03-30T00:00:00 au 2025-09-30T00:00:00</w:t>
      </w:r>
    </w:p>
    <w:p>
      <w:r>
        <w:rPr>
          <w:b/>
        </w:rPr>
        <w:t xml:space="preserve">Engagement : </w:t>
      </w:r>
      <w:r>
        <w:t>1071000.00</w:t>
      </w:r>
    </w:p>
    <w:p>
      <w:r>
        <w:rPr>
          <w:b/>
        </w:rPr>
        <w:t xml:space="preserve">Total envoye en $ : </w:t>
      </w:r>
      <w:r>
        <w:t>1071000.0</w:t>
      </w:r>
    </w:p>
    <w:p>
      <w:r>
        <w:rPr>
          <w:b/>
        </w:rPr>
        <w:t xml:space="preserve">Description : </w:t>
      </w:r>
      <w:r>
        <w:t>Cette subvention représente l’appui du Canada au Programme des administrateurs auxiliaires (PAA) du Programme alimentaire mondial (PAM). Cette subvention fait partie d’une contribution plus importante au PAA des Nations Unies, qui appuie la dotation d’un maximum de 15 postes d’administrateurs auxiliaires par de jeunes professionnels canadiens dans sept organisations des Nations unies (PNUD, FNUAP, OMS, ONU Femmes, UNICEF, PAM et UNHCR).  Le PAM utilise ces fonds pour le recrutement et la nomination d’un maximum de deux jeunes Canadiens à des postes du PAA, leur permettant d’acquérir de l’expérience professionnelle sur le terrain dans le développement international et d’aider également l'organisation à accomplir son mandat et à atteindre les objectifs de développement durable.  Le PAM est la plus importante organisation humanitaire de lutte contre la faim et joue un rôle essentiel dans la prestation d’aide humanitaire permettant de sauver des vies, d’atténuer la souffrance et de préserver la dignité des habitants des pays touchés par un conflit et une catastrophe naturelle dans le monde entier.</w:t>
      </w:r>
    </w:p>
    <w:p>
      <w:pPr>
        <w:pStyle w:val="Heading2"/>
      </w:pPr>
      <w:r>
        <w:t>Transactions</w:t>
      </w:r>
    </w:p>
    <w:p>
      <w:r>
        <w:rPr>
          <w:b/>
        </w:rPr>
        <w:t xml:space="preserve">Date : </w:t>
      </w:r>
      <w:r>
        <w:t>2022-03-30T00:00:00</w:t>
      </w:r>
      <w:r>
        <w:rPr>
          <w:b/>
        </w:rPr>
        <w:t xml:space="preserve">Type : </w:t>
      </w:r>
      <w:r>
        <w:t>Engagement</w:t>
      </w:r>
      <w:r>
        <w:rPr>
          <w:b/>
        </w:rPr>
        <w:t xml:space="preserve"> Montant : </w:t>
      </w:r>
      <w:r>
        <w:t>1071000.00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2022-03-31T00:00:00</w:t>
      </w:r>
      <w:r>
        <w:rPr>
          <w:b/>
        </w:rPr>
        <w:t xml:space="preserve">Type : </w:t>
      </w:r>
      <w:r>
        <w:t>Déboursé</w:t>
      </w:r>
      <w:r>
        <w:rPr>
          <w:b/>
        </w:rPr>
        <w:t xml:space="preserve"> Montant : </w:t>
      </w:r>
      <w:r>
        <w:t>357000.00</w:t>
      </w:r>
    </w:p>
    <w:p>
      <w:r>
        <w:rPr>
          <w:b/>
        </w:rPr>
        <w:t xml:space="preserve">Date : </w:t>
      </w:r>
      <w:r>
        <w:t>2023-03-13T00:00:00</w:t>
      </w:r>
      <w:r>
        <w:rPr>
          <w:b/>
        </w:rPr>
        <w:t xml:space="preserve">Type : </w:t>
      </w:r>
      <w:r>
        <w:t>Déboursé</w:t>
      </w:r>
      <w:r>
        <w:rPr>
          <w:b/>
        </w:rPr>
        <w:t xml:space="preserve"> Montant : </w:t>
      </w:r>
      <w:r>
        <w:t>357000.00</w:t>
      </w:r>
    </w:p>
    <w:p>
      <w:r>
        <w:rPr>
          <w:b/>
        </w:rPr>
        <w:t xml:space="preserve">Date : </w:t>
      </w:r>
      <w:r>
        <w:t>2024-03-04T00:00:00</w:t>
      </w:r>
      <w:r>
        <w:rPr>
          <w:b/>
        </w:rPr>
        <w:t xml:space="preserve">Type : </w:t>
      </w:r>
      <w:r>
        <w:t>Déboursé</w:t>
      </w:r>
      <w:r>
        <w:rPr>
          <w:b/>
        </w:rPr>
        <w:t xml:space="preserve"> Montant : </w:t>
      </w:r>
      <w:r>
        <w:t>357000.00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