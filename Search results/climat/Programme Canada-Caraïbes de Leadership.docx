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Canada-Caraïbes de Leadership</w:t>
      </w:r>
    </w:p>
    <w:p/>
    <w:p>
      <w:r>
        <w:rPr>
          <w:b/>
        </w:rPr>
        <w:t xml:space="preserve">Organisme : </w:t>
      </w:r>
      <w:r>
        <w:t>Affaires Mondiales Canada</w:t>
      </w:r>
    </w:p>
    <w:p>
      <w:r>
        <w:rPr>
          <w:b/>
        </w:rPr>
        <w:t xml:space="preserve">Numero de projet : </w:t>
      </w:r>
      <w:r>
        <w:t>CA-3-A033472001</w:t>
      </w:r>
    </w:p>
    <w:p>
      <w:r>
        <w:rPr>
          <w:b/>
        </w:rPr>
        <w:t xml:space="preserve">Lieu : </w:t>
      </w:r>
      <w:r>
        <w:t>Indes occ., régional, Pays en développement, non spécifié</w:t>
      </w:r>
    </w:p>
    <w:p>
      <w:r>
        <w:rPr>
          <w:b/>
        </w:rPr>
        <w:t xml:space="preserve">Agence executive partenaire : </w:t>
      </w:r>
      <w:r>
        <w:t xml:space="preserve">École de la fonction publique du Canada </w:t>
      </w:r>
    </w:p>
    <w:p>
      <w:r>
        <w:rPr>
          <w:b/>
        </w:rPr>
        <w:t xml:space="preserve">Type de financement : </w:t>
      </w:r>
      <w:r>
        <w:t>Don hors réorganisation de la dette (y compris quasi-dons)</w:t>
      </w:r>
    </w:p>
    <w:p>
      <w:r>
        <w:rPr>
          <w:b/>
        </w:rPr>
        <w:t xml:space="preserve">Dates : </w:t>
      </w:r>
      <w:r>
        <w:t>2009-11-24T00:00:00 au 2018-08-01T00:00:00</w:t>
      </w:r>
    </w:p>
    <w:p>
      <w:r>
        <w:rPr>
          <w:b/>
        </w:rPr>
        <w:t xml:space="preserve">Engagement : </w:t>
      </w:r>
      <w:r>
        <w:t>19815722.40</w:t>
      </w:r>
    </w:p>
    <w:p>
      <w:r>
        <w:rPr>
          <w:b/>
        </w:rPr>
        <w:t xml:space="preserve">Total envoye en $ : </w:t>
      </w:r>
      <w:r>
        <w:t>19492550.68</w:t>
      </w:r>
    </w:p>
    <w:p>
      <w:r>
        <w:rPr>
          <w:b/>
        </w:rPr>
        <w:t xml:space="preserve">Description : </w:t>
      </w:r>
      <w:r>
        <w:t>Le projet a pour but de renforcer la capacité de la prochaine génération de leaders dans la région des Caraïbes à inspirer et à diriger la modernisation du secteur public et l'intégration régionale dans le respect de l’environnement et de l’égalité entre les sexes. Le projet appuie les institutions régionales de formation à développer des programmes de leadership de calibre international. Des évaluations institutionelles, le développement de meilleures politiques de gestion des ressources humaines, de l'aide technique, le réseautage et le partage de meilleures pratiques au niveau international visent à aider les institutions du secteur public des Caraïbes à identifier et à entraîner le potentiel des leaders, et à gérer et à motiver d'une façon plus efficace leurs ressources humaines. Il est attendu que les hauts fonctionnaires oeuvrant en région démontrent une plus grande imputabilité, une meilleure collaboration et de meilleures compétences dans la gestion complexe des défis régionaux ainsi qu'ils construisent des relations solides avec leurs collègues canadiens et régionaux.</w:t>
      </w:r>
    </w:p>
    <w:p>
      <w:pPr>
        <w:pStyle w:val="Heading2"/>
      </w:pPr>
      <w:r>
        <w:t>Transactions</w:t>
      </w:r>
    </w:p>
    <w:p>
      <w:r>
        <w:rPr>
          <w:b/>
        </w:rPr>
        <w:t xml:space="preserve">Date : </w:t>
      </w:r>
      <w:r>
        <w:t>2009-11-24T00:00:00</w:t>
      </w:r>
      <w:r>
        <w:rPr>
          <w:b/>
        </w:rPr>
        <w:t xml:space="preserve">Type : </w:t>
      </w:r>
      <w:r>
        <w:t>Engagement</w:t>
      </w:r>
      <w:r>
        <w:rPr>
          <w:b/>
        </w:rPr>
        <w:t xml:space="preserve"> Montant : </w:t>
      </w:r>
      <w:r>
        <w:t>19815722.40</w:t>
      </w:r>
    </w:p>
    <w:p>
      <w:r>
        <w:rPr>
          <w:b/>
        </w:rPr>
        <w:t xml:space="preserve">Date : </w:t>
      </w:r>
      <w:r>
        <w:t>2011-02-14T00:00:00</w:t>
      </w:r>
      <w:r>
        <w:rPr>
          <w:b/>
        </w:rPr>
        <w:t xml:space="preserve">Type : </w:t>
      </w:r>
      <w:r>
        <w:t>Déboursé</w:t>
      </w:r>
      <w:r>
        <w:rPr>
          <w:b/>
        </w:rPr>
        <w:t xml:space="preserve"> Montant : </w:t>
      </w:r>
      <w:r>
        <w:t>127500.00</w:t>
      </w:r>
    </w:p>
    <w:p>
      <w:r>
        <w:rPr>
          <w:b/>
        </w:rPr>
        <w:t xml:space="preserve">Date : </w:t>
      </w:r>
      <w:r>
        <w:t>2011-04-19T00:00:00</w:t>
      </w:r>
      <w:r>
        <w:rPr>
          <w:b/>
        </w:rPr>
        <w:t xml:space="preserve">Type : </w:t>
      </w:r>
      <w:r>
        <w:t>Déboursé</w:t>
      </w:r>
      <w:r>
        <w:rPr>
          <w:b/>
        </w:rPr>
        <w:t xml:space="preserve"> Montant : </w:t>
      </w:r>
      <w:r>
        <w:t>244772.36</w:t>
      </w:r>
    </w:p>
    <w:p>
      <w:r>
        <w:rPr>
          <w:b/>
        </w:rPr>
        <w:t xml:space="preserve">Date : </w:t>
      </w:r>
      <w:r>
        <w:t>2012-02-09T00:00:00</w:t>
      </w:r>
      <w:r>
        <w:rPr>
          <w:b/>
        </w:rPr>
        <w:t xml:space="preserve">Type : </w:t>
      </w:r>
      <w:r>
        <w:t>Déboursé</w:t>
      </w:r>
      <w:r>
        <w:rPr>
          <w:b/>
        </w:rPr>
        <w:t xml:space="preserve"> Montant : </w:t>
      </w:r>
      <w:r>
        <w:t>703364.54</w:t>
      </w:r>
    </w:p>
    <w:p>
      <w:r>
        <w:rPr>
          <w:b/>
        </w:rPr>
        <w:t xml:space="preserve">Date : </w:t>
      </w:r>
      <w:r>
        <w:t>2012-03-27T00:00:00</w:t>
      </w:r>
      <w:r>
        <w:rPr>
          <w:b/>
        </w:rPr>
        <w:t xml:space="preserve">Type : </w:t>
      </w:r>
      <w:r>
        <w:t>Déboursé</w:t>
      </w:r>
      <w:r>
        <w:rPr>
          <w:b/>
        </w:rPr>
        <w:t xml:space="preserve"> Montant : </w:t>
      </w:r>
      <w:r>
        <w:t>20703.03</w:t>
      </w:r>
    </w:p>
    <w:p>
      <w:r>
        <w:rPr>
          <w:b/>
        </w:rPr>
        <w:t xml:space="preserve">Date : </w:t>
      </w:r>
      <w:r>
        <w:t>2012-04-05T00:00:00</w:t>
      </w:r>
      <w:r>
        <w:rPr>
          <w:b/>
        </w:rPr>
        <w:t xml:space="preserve">Type : </w:t>
      </w:r>
      <w:r>
        <w:t>Déboursé</w:t>
      </w:r>
      <w:r>
        <w:rPr>
          <w:b/>
        </w:rPr>
        <w:t xml:space="preserve"> Montant : </w:t>
      </w:r>
      <w:r>
        <w:t>432629.78</w:t>
      </w:r>
    </w:p>
    <w:p>
      <w:r>
        <w:rPr>
          <w:b/>
        </w:rPr>
        <w:t xml:space="preserve">Date : </w:t>
      </w:r>
      <w:r>
        <w:t>2012-08-24T00:00:00</w:t>
      </w:r>
      <w:r>
        <w:rPr>
          <w:b/>
        </w:rPr>
        <w:t xml:space="preserve">Type : </w:t>
      </w:r>
      <w:r>
        <w:t>Déboursé</w:t>
      </w:r>
      <w:r>
        <w:rPr>
          <w:b/>
        </w:rPr>
        <w:t xml:space="preserve"> Montant : </w:t>
      </w:r>
      <w:r>
        <w:t>249817.74</w:t>
      </w:r>
    </w:p>
    <w:p>
      <w:r>
        <w:rPr>
          <w:b/>
        </w:rPr>
        <w:t xml:space="preserve">Date : </w:t>
      </w:r>
      <w:r>
        <w:t>2012-12-13T00:00:00</w:t>
      </w:r>
      <w:r>
        <w:rPr>
          <w:b/>
        </w:rPr>
        <w:t xml:space="preserve">Type : </w:t>
      </w:r>
      <w:r>
        <w:t>Déboursé</w:t>
      </w:r>
      <w:r>
        <w:rPr>
          <w:b/>
        </w:rPr>
        <w:t xml:space="preserve"> Montant : </w:t>
      </w:r>
      <w:r>
        <w:t>956843.30</w:t>
      </w:r>
    </w:p>
    <w:p>
      <w:r>
        <w:rPr>
          <w:b/>
        </w:rPr>
        <w:t xml:space="preserve">Date : </w:t>
      </w:r>
      <w:r>
        <w:t>2013-03-27T00:00:00</w:t>
      </w:r>
      <w:r>
        <w:rPr>
          <w:b/>
        </w:rPr>
        <w:t xml:space="preserve">Type : </w:t>
      </w:r>
      <w:r>
        <w:t>Déboursé</w:t>
      </w:r>
      <w:r>
        <w:rPr>
          <w:b/>
        </w:rPr>
        <w:t xml:space="preserve"> Montant : </w:t>
      </w:r>
      <w:r>
        <w:t>119000.61</w:t>
      </w:r>
    </w:p>
    <w:p>
      <w:r>
        <w:rPr>
          <w:b/>
        </w:rPr>
        <w:t xml:space="preserve">Date : </w:t>
      </w:r>
      <w:r>
        <w:t>2013-06-07T00:00:00</w:t>
      </w:r>
      <w:r>
        <w:rPr>
          <w:b/>
        </w:rPr>
        <w:t xml:space="preserve">Type : </w:t>
      </w:r>
      <w:r>
        <w:t>Déboursé</w:t>
      </w:r>
      <w:r>
        <w:rPr>
          <w:b/>
        </w:rPr>
        <w:t xml:space="preserve"> Montant : </w:t>
      </w:r>
      <w:r>
        <w:t>645335.48</w:t>
      </w:r>
    </w:p>
    <w:p>
      <w:r>
        <w:rPr>
          <w:b/>
        </w:rPr>
        <w:t xml:space="preserve">Date : </w:t>
      </w:r>
      <w:r>
        <w:t>2013-07-12T00:00:00</w:t>
      </w:r>
      <w:r>
        <w:rPr>
          <w:b/>
        </w:rPr>
        <w:t xml:space="preserve">Type : </w:t>
      </w:r>
      <w:r>
        <w:t>Déboursé</w:t>
      </w:r>
      <w:r>
        <w:rPr>
          <w:b/>
        </w:rPr>
        <w:t xml:space="preserve"> Montant : </w:t>
      </w:r>
      <w:r>
        <w:t>418694.40</w:t>
      </w:r>
    </w:p>
    <w:p>
      <w:r>
        <w:rPr>
          <w:b/>
        </w:rPr>
        <w:t xml:space="preserve">Date : </w:t>
      </w:r>
      <w:r>
        <w:t>2013-10-03T00:00:00</w:t>
      </w:r>
      <w:r>
        <w:rPr>
          <w:b/>
        </w:rPr>
        <w:t xml:space="preserve">Type : </w:t>
      </w:r>
      <w:r>
        <w:t>Déboursé</w:t>
      </w:r>
      <w:r>
        <w:rPr>
          <w:b/>
        </w:rPr>
        <w:t xml:space="preserve"> Montant : </w:t>
      </w:r>
      <w:r>
        <w:t>612679.24</w:t>
      </w:r>
    </w:p>
    <w:p>
      <w:r>
        <w:rPr>
          <w:b/>
        </w:rPr>
        <w:t xml:space="preserve">Date : </w:t>
      </w:r>
      <w:r>
        <w:t>2014-01-15T00:00:00</w:t>
      </w:r>
      <w:r>
        <w:rPr>
          <w:b/>
        </w:rPr>
        <w:t xml:space="preserve">Type : </w:t>
      </w:r>
      <w:r>
        <w:t>Déboursé</w:t>
      </w:r>
      <w:r>
        <w:rPr>
          <w:b/>
        </w:rPr>
        <w:t xml:space="preserve"> Montant : </w:t>
      </w:r>
      <w:r>
        <w:t>846423.54</w:t>
      </w:r>
    </w:p>
    <w:p>
      <w:r>
        <w:rPr>
          <w:b/>
        </w:rPr>
        <w:t xml:space="preserve">Date : </w:t>
      </w:r>
      <w:r>
        <w:t>2014-03-31T00:00:00</w:t>
      </w:r>
      <w:r>
        <w:rPr>
          <w:b/>
        </w:rPr>
        <w:t xml:space="preserve">Type : </w:t>
      </w:r>
      <w:r>
        <w:t>Déboursé</w:t>
      </w:r>
      <w:r>
        <w:rPr>
          <w:b/>
        </w:rPr>
        <w:t xml:space="preserve"> Montant : </w:t>
      </w:r>
      <w:r>
        <w:t>-3121.02</w:t>
      </w:r>
    </w:p>
    <w:p>
      <w:r>
        <w:rPr>
          <w:b/>
        </w:rPr>
        <w:t xml:space="preserve">Date : </w:t>
      </w:r>
      <w:r>
        <w:t>2014-03-31T00:00:00</w:t>
      </w:r>
      <w:r>
        <w:rPr>
          <w:b/>
        </w:rPr>
        <w:t xml:space="preserve">Type : </w:t>
      </w:r>
      <w:r>
        <w:t>Déboursé</w:t>
      </w:r>
      <w:r>
        <w:rPr>
          <w:b/>
        </w:rPr>
        <w:t xml:space="preserve"> Montant : </w:t>
      </w:r>
      <w:r>
        <w:t>-2990.64</w:t>
      </w:r>
    </w:p>
    <w:p>
      <w:r>
        <w:rPr>
          <w:b/>
        </w:rPr>
        <w:t xml:space="preserve">Date : </w:t>
      </w:r>
      <w:r>
        <w:t>2014-03-31T00:00:00</w:t>
      </w:r>
      <w:r>
        <w:rPr>
          <w:b/>
        </w:rPr>
        <w:t xml:space="preserve">Type : </w:t>
      </w:r>
      <w:r>
        <w:t>Déboursé</w:t>
      </w:r>
      <w:r>
        <w:rPr>
          <w:b/>
        </w:rPr>
        <w:t xml:space="preserve"> Montant : </w:t>
      </w:r>
      <w:r>
        <w:t>-2707.54</w:t>
      </w:r>
    </w:p>
    <w:p>
      <w:r>
        <w:rPr>
          <w:b/>
        </w:rPr>
        <w:t xml:space="preserve">Date : </w:t>
      </w:r>
      <w:r>
        <w:t>2014-03-31T00:00:00</w:t>
      </w:r>
      <w:r>
        <w:rPr>
          <w:b/>
        </w:rPr>
        <w:t xml:space="preserve">Type : </w:t>
      </w:r>
      <w:r>
        <w:t>Déboursé</w:t>
      </w:r>
      <w:r>
        <w:rPr>
          <w:b/>
        </w:rPr>
        <w:t xml:space="preserve"> Montant : </w:t>
      </w:r>
      <w:r>
        <w:t>2707.54</w:t>
      </w:r>
    </w:p>
    <w:p>
      <w:r>
        <w:rPr>
          <w:b/>
        </w:rPr>
        <w:t xml:space="preserve">Date : </w:t>
      </w:r>
      <w:r>
        <w:t>2014-03-31T00:00:00</w:t>
      </w:r>
      <w:r>
        <w:rPr>
          <w:b/>
        </w:rPr>
        <w:t xml:space="preserve">Type : </w:t>
      </w:r>
      <w:r>
        <w:t>Déboursé</w:t>
      </w:r>
      <w:r>
        <w:rPr>
          <w:b/>
        </w:rPr>
        <w:t xml:space="preserve"> Montant : </w:t>
      </w:r>
      <w:r>
        <w:t>2990.64</w:t>
      </w:r>
    </w:p>
    <w:p>
      <w:r>
        <w:rPr>
          <w:b/>
        </w:rPr>
        <w:t xml:space="preserve">Date : </w:t>
      </w:r>
      <w:r>
        <w:t>2014-04-10T00:00:00</w:t>
      </w:r>
      <w:r>
        <w:rPr>
          <w:b/>
        </w:rPr>
        <w:t xml:space="preserve">Type : </w:t>
      </w:r>
      <w:r>
        <w:t>Déboursé</w:t>
      </w:r>
      <w:r>
        <w:rPr>
          <w:b/>
        </w:rPr>
        <w:t xml:space="preserve"> Montant : </w:t>
      </w:r>
      <w:r>
        <w:t>805272.03</w:t>
      </w:r>
    </w:p>
    <w:p>
      <w:r>
        <w:rPr>
          <w:b/>
        </w:rPr>
        <w:t xml:space="preserve">Date : </w:t>
      </w:r>
      <w:r>
        <w:t>2014-08-04T00:00:00</w:t>
      </w:r>
      <w:r>
        <w:rPr>
          <w:b/>
        </w:rPr>
        <w:t xml:space="preserve">Type : </w:t>
      </w:r>
      <w:r>
        <w:t>Déboursé</w:t>
      </w:r>
      <w:r>
        <w:rPr>
          <w:b/>
        </w:rPr>
        <w:t xml:space="preserve"> Montant : </w:t>
      </w:r>
      <w:r>
        <w:t>757956.29</w:t>
      </w:r>
    </w:p>
    <w:p>
      <w:r>
        <w:rPr>
          <w:b/>
        </w:rPr>
        <w:t xml:space="preserve">Date : </w:t>
      </w:r>
      <w:r>
        <w:t>2014-10-30T00:00:00</w:t>
      </w:r>
      <w:r>
        <w:rPr>
          <w:b/>
        </w:rPr>
        <w:t xml:space="preserve">Type : </w:t>
      </w:r>
      <w:r>
        <w:t>Déboursé</w:t>
      </w:r>
      <w:r>
        <w:rPr>
          <w:b/>
        </w:rPr>
        <w:t xml:space="preserve"> Montant : </w:t>
      </w:r>
      <w:r>
        <w:t>887642.87</w:t>
      </w:r>
    </w:p>
    <w:p>
      <w:r>
        <w:rPr>
          <w:b/>
        </w:rPr>
        <w:t xml:space="preserve">Date : </w:t>
      </w:r>
      <w:r>
        <w:t>2015-02-10T00:00:00</w:t>
      </w:r>
      <w:r>
        <w:rPr>
          <w:b/>
        </w:rPr>
        <w:t xml:space="preserve">Type : </w:t>
      </w:r>
      <w:r>
        <w:t>Déboursé</w:t>
      </w:r>
      <w:r>
        <w:rPr>
          <w:b/>
        </w:rPr>
        <w:t xml:space="preserve"> Montant : </w:t>
      </w:r>
      <w:r>
        <w:t>441065.08</w:t>
      </w:r>
    </w:p>
    <w:p>
      <w:r>
        <w:rPr>
          <w:b/>
        </w:rPr>
        <w:t xml:space="preserve">Date : </w:t>
      </w:r>
      <w:r>
        <w:t>2015-03-13T00:00:00</w:t>
      </w:r>
      <w:r>
        <w:rPr>
          <w:b/>
        </w:rPr>
        <w:t xml:space="preserve">Type : </w:t>
      </w:r>
      <w:r>
        <w:t>Déboursé</w:t>
      </w:r>
      <w:r>
        <w:rPr>
          <w:b/>
        </w:rPr>
        <w:t xml:space="preserve"> Montant : </w:t>
      </w:r>
      <w:r>
        <w:t>200000.00</w:t>
      </w:r>
    </w:p>
    <w:p>
      <w:r>
        <w:rPr>
          <w:b/>
        </w:rPr>
        <w:t xml:space="preserve">Date : </w:t>
      </w:r>
      <w:r>
        <w:t>2015-04-27T00:00:00</w:t>
      </w:r>
      <w:r>
        <w:rPr>
          <w:b/>
        </w:rPr>
        <w:t xml:space="preserve">Type : </w:t>
      </w:r>
      <w:r>
        <w:t>Déboursé</w:t>
      </w:r>
      <w:r>
        <w:rPr>
          <w:b/>
        </w:rPr>
        <w:t xml:space="preserve"> Montant : </w:t>
      </w:r>
      <w:r>
        <w:t>1000000.00</w:t>
      </w:r>
    </w:p>
    <w:p>
      <w:r>
        <w:rPr>
          <w:b/>
        </w:rPr>
        <w:t xml:space="preserve">Date : </w:t>
      </w:r>
      <w:r>
        <w:t>2015-06-08T00:00:00</w:t>
      </w:r>
      <w:r>
        <w:rPr>
          <w:b/>
        </w:rPr>
        <w:t xml:space="preserve">Type : </w:t>
      </w:r>
      <w:r>
        <w:t>Déboursé</w:t>
      </w:r>
      <w:r>
        <w:rPr>
          <w:b/>
        </w:rPr>
        <w:t xml:space="preserve"> Montant : </w:t>
      </w:r>
      <w:r>
        <w:t>-2274.41</w:t>
      </w:r>
    </w:p>
    <w:p>
      <w:r>
        <w:rPr>
          <w:b/>
        </w:rPr>
        <w:t xml:space="preserve">Date : </w:t>
      </w:r>
      <w:r>
        <w:t>2015-08-25T00:00:00</w:t>
      </w:r>
      <w:r>
        <w:rPr>
          <w:b/>
        </w:rPr>
        <w:t xml:space="preserve">Type : </w:t>
      </w:r>
      <w:r>
        <w:t>Déboursé</w:t>
      </w:r>
      <w:r>
        <w:rPr>
          <w:b/>
        </w:rPr>
        <w:t xml:space="preserve"> Montant : </w:t>
      </w:r>
      <w:r>
        <w:t>700499.05</w:t>
      </w:r>
    </w:p>
    <w:p>
      <w:r>
        <w:rPr>
          <w:b/>
        </w:rPr>
        <w:t xml:space="preserve">Date : </w:t>
      </w:r>
      <w:r>
        <w:t>2015-11-16T00:00:00</w:t>
      </w:r>
      <w:r>
        <w:rPr>
          <w:b/>
        </w:rPr>
        <w:t xml:space="preserve">Type : </w:t>
      </w:r>
      <w:r>
        <w:t>Déboursé</w:t>
      </w:r>
      <w:r>
        <w:rPr>
          <w:b/>
        </w:rPr>
        <w:t xml:space="preserve"> Montant : </w:t>
      </w:r>
      <w:r>
        <w:t>724781.76</w:t>
      </w:r>
    </w:p>
    <w:p>
      <w:r>
        <w:rPr>
          <w:b/>
        </w:rPr>
        <w:t xml:space="preserve">Date : </w:t>
      </w:r>
      <w:r>
        <w:t>2015-12-03T00:00:00</w:t>
      </w:r>
      <w:r>
        <w:rPr>
          <w:b/>
        </w:rPr>
        <w:t xml:space="preserve">Type : </w:t>
      </w:r>
      <w:r>
        <w:t>Déboursé</w:t>
      </w:r>
      <w:r>
        <w:rPr>
          <w:b/>
        </w:rPr>
        <w:t xml:space="preserve"> Montant : </w:t>
      </w:r>
      <w:r>
        <w:t>205000.00</w:t>
      </w:r>
    </w:p>
    <w:p>
      <w:r>
        <w:rPr>
          <w:b/>
        </w:rPr>
        <w:t xml:space="preserve">Date : </w:t>
      </w:r>
      <w:r>
        <w:t>2016-01-14T00:00:00</w:t>
      </w:r>
      <w:r>
        <w:rPr>
          <w:b/>
        </w:rPr>
        <w:t xml:space="preserve">Type : </w:t>
      </w:r>
      <w:r>
        <w:t>Déboursé</w:t>
      </w:r>
      <w:r>
        <w:rPr>
          <w:b/>
        </w:rPr>
        <w:t xml:space="preserve"> Montant : </w:t>
      </w:r>
      <w:r>
        <w:t>754672.38</w:t>
      </w:r>
    </w:p>
    <w:p>
      <w:r>
        <w:rPr>
          <w:b/>
        </w:rPr>
        <w:t xml:space="preserve">Date : </w:t>
      </w:r>
      <w:r>
        <w:t>2016-04-21T00:00:00</w:t>
      </w:r>
      <w:r>
        <w:rPr>
          <w:b/>
        </w:rPr>
        <w:t xml:space="preserve">Type : </w:t>
      </w:r>
      <w:r>
        <w:t>Déboursé</w:t>
      </w:r>
      <w:r>
        <w:rPr>
          <w:b/>
        </w:rPr>
        <w:t xml:space="preserve"> Montant : </w:t>
      </w:r>
      <w:r>
        <w:t>1000000.00</w:t>
      </w:r>
    </w:p>
    <w:p>
      <w:r>
        <w:rPr>
          <w:b/>
        </w:rPr>
        <w:t xml:space="preserve">Date : </w:t>
      </w:r>
      <w:r>
        <w:t>2016-07-28T00:00:00</w:t>
      </w:r>
      <w:r>
        <w:rPr>
          <w:b/>
        </w:rPr>
        <w:t xml:space="preserve">Type : </w:t>
      </w:r>
      <w:r>
        <w:t>Déboursé</w:t>
      </w:r>
      <w:r>
        <w:rPr>
          <w:b/>
        </w:rPr>
        <w:t xml:space="preserve"> Montant : </w:t>
      </w:r>
      <w:r>
        <w:t>358254.51</w:t>
      </w:r>
    </w:p>
    <w:p>
      <w:r>
        <w:rPr>
          <w:b/>
        </w:rPr>
        <w:t xml:space="preserve">Date : </w:t>
      </w:r>
      <w:r>
        <w:t>2016-11-01T00:00:00</w:t>
      </w:r>
      <w:r>
        <w:rPr>
          <w:b/>
        </w:rPr>
        <w:t xml:space="preserve">Type : </w:t>
      </w:r>
      <w:r>
        <w:t>Déboursé</w:t>
      </w:r>
      <w:r>
        <w:rPr>
          <w:b/>
        </w:rPr>
        <w:t xml:space="preserve"> Montant : </w:t>
      </w:r>
      <w:r>
        <w:t>706544.11</w:t>
      </w:r>
    </w:p>
    <w:p>
      <w:r>
        <w:rPr>
          <w:b/>
        </w:rPr>
        <w:t xml:space="preserve">Date : </w:t>
      </w:r>
      <w:r>
        <w:t>2017-05-18T00:00:00</w:t>
      </w:r>
      <w:r>
        <w:rPr>
          <w:b/>
        </w:rPr>
        <w:t xml:space="preserve">Type : </w:t>
      </w:r>
      <w:r>
        <w:t>Déboursé</w:t>
      </w:r>
      <w:r>
        <w:rPr>
          <w:b/>
        </w:rPr>
        <w:t xml:space="preserve"> Montant : </w:t>
      </w:r>
      <w:r>
        <w:t>1000000.00</w:t>
      </w:r>
    </w:p>
    <w:p>
      <w:r>
        <w:rPr>
          <w:b/>
        </w:rPr>
        <w:t xml:space="preserve">Date : </w:t>
      </w:r>
      <w:r>
        <w:t>2017-09-12T00:00:00</w:t>
      </w:r>
      <w:r>
        <w:rPr>
          <w:b/>
        </w:rPr>
        <w:t xml:space="preserve">Type : </w:t>
      </w:r>
      <w:r>
        <w:t>Déboursé</w:t>
      </w:r>
      <w:r>
        <w:rPr>
          <w:b/>
        </w:rPr>
        <w:t xml:space="preserve"> Montant : </w:t>
      </w:r>
      <w:r>
        <w:t>1250000.00</w:t>
      </w:r>
    </w:p>
    <w:p>
      <w:r>
        <w:rPr>
          <w:b/>
        </w:rPr>
        <w:t xml:space="preserve">Date : </w:t>
      </w:r>
      <w:r>
        <w:t>2018-02-27T00:00:00</w:t>
      </w:r>
      <w:r>
        <w:rPr>
          <w:b/>
        </w:rPr>
        <w:t xml:space="preserve">Type : </w:t>
      </w:r>
      <w:r>
        <w:t>Déboursé</w:t>
      </w:r>
      <w:r>
        <w:rPr>
          <w:b/>
        </w:rPr>
        <w:t xml:space="preserve"> Montant : </w:t>
      </w:r>
      <w:r>
        <w:t>1099999.92</w:t>
      </w:r>
    </w:p>
    <w:p>
      <w:r>
        <w:rPr>
          <w:b/>
        </w:rPr>
        <w:t xml:space="preserve">Date : </w:t>
      </w:r>
      <w:r>
        <w:t>2018-06-01T00:00:00</w:t>
      </w:r>
      <w:r>
        <w:rPr>
          <w:b/>
        </w:rPr>
        <w:t xml:space="preserve">Type : </w:t>
      </w:r>
      <w:r>
        <w:t>Déboursé</w:t>
      </w:r>
      <w:r>
        <w:rPr>
          <w:b/>
        </w:rPr>
        <w:t xml:space="preserve"> Montant : </w:t>
      </w:r>
      <w:r>
        <w:t>2122303.68</w:t>
      </w:r>
    </w:p>
    <w:p>
      <w:r>
        <w:rPr>
          <w:b/>
        </w:rPr>
        <w:t xml:space="preserve">Date : </w:t>
      </w:r>
      <w:r>
        <w:t>2022-02-03T00:00:00</w:t>
      </w:r>
      <w:r>
        <w:rPr>
          <w:b/>
        </w:rPr>
        <w:t xml:space="preserve">Type : </w:t>
      </w:r>
      <w:r>
        <w:t>Déboursé</w:t>
      </w:r>
      <w:r>
        <w:rPr>
          <w:b/>
        </w:rPr>
        <w:t xml:space="preserve"> Montant : </w:t>
      </w:r>
      <w:r>
        <w:t>3532.20</w:t>
      </w:r>
    </w:p>
    <w:p>
      <w:r>
        <w:rPr>
          <w:b/>
        </w:rPr>
        <w:t xml:space="preserve">Date : </w:t>
      </w:r>
      <w:r>
        <w:t>2022-02-14T00:00:00</w:t>
      </w:r>
      <w:r>
        <w:rPr>
          <w:b/>
        </w:rPr>
        <w:t xml:space="preserve">Type : </w:t>
      </w:r>
      <w:r>
        <w:t>Déboursé</w:t>
      </w:r>
      <w:r>
        <w:rPr>
          <w:b/>
        </w:rPr>
        <w:t xml:space="preserve"> Montant : </w:t>
      </w:r>
      <w:r>
        <w:t>-17418.67</w:t>
      </w:r>
    </w:p>
    <w:p>
      <w:r>
        <w:rPr>
          <w:b/>
        </w:rPr>
        <w:t xml:space="preserve">Date : </w:t>
      </w:r>
      <w:r>
        <w:t>2022-02-14T00:00:00</w:t>
      </w:r>
      <w:r>
        <w:rPr>
          <w:b/>
        </w:rPr>
        <w:t xml:space="preserve">Type : </w:t>
      </w:r>
      <w:r>
        <w:t>Déboursé</w:t>
      </w:r>
      <w:r>
        <w:rPr>
          <w:b/>
        </w:rPr>
        <w:t xml:space="preserve"> Montant : </w:t>
      </w:r>
      <w:r>
        <w:t>17418.67</w:t>
      </w:r>
    </w:p>
    <w:p>
      <w:r>
        <w:rPr>
          <w:b/>
        </w:rPr>
        <w:t xml:space="preserve">Date : </w:t>
      </w:r>
      <w:r>
        <w:t>2022-02-14T00:00:00</w:t>
      </w:r>
      <w:r>
        <w:rPr>
          <w:b/>
        </w:rPr>
        <w:t xml:space="preserve">Type : </w:t>
      </w:r>
      <w:r>
        <w:t>Déboursé</w:t>
      </w:r>
      <w:r>
        <w:rPr>
          <w:b/>
        </w:rPr>
        <w:t xml:space="preserve"> Montant : </w:t>
      </w:r>
      <w:r>
        <w:t>17418.67</w:t>
      </w:r>
    </w:p>
    <w:p>
      <w:r>
        <w:rPr>
          <w:b/>
        </w:rPr>
        <w:t xml:space="preserve">Date : </w:t>
      </w:r>
      <w:r>
        <w:t>2022-03-17T00:00:00</w:t>
      </w:r>
      <w:r>
        <w:rPr>
          <w:b/>
        </w:rPr>
        <w:t xml:space="preserve">Type : </w:t>
      </w:r>
      <w:r>
        <w:t>Déboursé</w:t>
      </w:r>
      <w:r>
        <w:rPr>
          <w:b/>
        </w:rPr>
        <w:t xml:space="preserve"> Montant : </w:t>
      </w:r>
      <w:r>
        <w:t>11932.20</w:t>
      </w:r>
    </w:p>
    <w:p>
      <w:r>
        <w:rPr>
          <w:b/>
        </w:rPr>
        <w:t xml:space="preserve">Date : </w:t>
      </w:r>
      <w:r>
        <w:t>2022-03-17T00:00:00</w:t>
      </w:r>
      <w:r>
        <w:rPr>
          <w:b/>
        </w:rPr>
        <w:t xml:space="preserve">Type : </w:t>
      </w:r>
      <w:r>
        <w:t>Déboursé</w:t>
      </w:r>
      <w:r>
        <w:rPr>
          <w:b/>
        </w:rPr>
        <w:t xml:space="preserve"> Montant : </w:t>
      </w:r>
      <w:r>
        <w:t>34318.80</w:t>
      </w:r>
    </w:p>
    <w:p>
      <w:r>
        <w:rPr>
          <w:b/>
        </w:rPr>
        <w:t xml:space="preserve">Date : </w:t>
      </w:r>
      <w:r>
        <w:t>2022-03-31T00:00:00</w:t>
      </w:r>
      <w:r>
        <w:rPr>
          <w:b/>
        </w:rPr>
        <w:t xml:space="preserve">Type : </w:t>
      </w:r>
      <w:r>
        <w:t>Déboursé</w:t>
      </w:r>
      <w:r>
        <w:rPr>
          <w:b/>
        </w:rPr>
        <w:t xml:space="preserve"> Montant : </w:t>
      </w:r>
      <w:r>
        <w:t>29400.54</w:t>
      </w:r>
    </w:p>
    <w:p>
      <w:r>
        <w:rPr>
          <w:b/>
        </w:rPr>
        <w:t xml:space="preserve">Date : </w:t>
      </w:r>
      <w:r>
        <w:t>2022-05-26T00:00:00</w:t>
      </w:r>
      <w:r>
        <w:rPr>
          <w:b/>
        </w:rPr>
        <w:t xml:space="preserve">Type : </w:t>
      </w:r>
      <w:r>
        <w:t>Déboursé</w:t>
      </w:r>
      <w:r>
        <w:rPr>
          <w:b/>
        </w:rPr>
        <w:t xml:space="preserve"> Montant : </w:t>
      </w:r>
      <w:r>
        <w:t>4800.00</w:t>
      </w:r>
    </w:p>
    <w:p>
      <w:r>
        <w:rPr>
          <w:b/>
        </w:rPr>
        <w:t xml:space="preserve">Date : </w:t>
      </w:r>
      <w:r>
        <w:t>2022-08-17T00:00:00</w:t>
      </w:r>
      <w:r>
        <w:rPr>
          <w:b/>
        </w:rPr>
        <w:t xml:space="preserve">Type : </w:t>
      </w:r>
      <w:r>
        <w:t>Déboursé</w:t>
      </w:r>
      <w:r>
        <w:rPr>
          <w:b/>
        </w:rPr>
        <w:t xml:space="preserve"> Montant : </w:t>
      </w:r>
      <w:r>
        <w:t>4788.00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