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Adaptation climatique et valorisation économique des filières agricoles en Haïti</w:t>
      </w:r>
    </w:p>
    <w:p/>
    <w:p>
      <w:r>
        <w:rPr>
          <w:b/>
        </w:rPr>
        <w:t xml:space="preserve">Organisme : </w:t>
      </w:r>
      <w:r>
        <w:t>Affaires Mondiales Canada</w:t>
      </w:r>
    </w:p>
    <w:p>
      <w:r>
        <w:rPr>
          <w:b/>
        </w:rPr>
        <w:t xml:space="preserve">Numero de projet : </w:t>
      </w:r>
      <w:r>
        <w:t>CA-3-D004937001</w:t>
      </w:r>
    </w:p>
    <w:p>
      <w:r>
        <w:rPr>
          <w:b/>
        </w:rPr>
        <w:t xml:space="preserve">Lieu : </w:t>
      </w:r>
      <w:r/>
    </w:p>
    <w:p>
      <w:r>
        <w:rPr>
          <w:b/>
        </w:rPr>
        <w:t xml:space="preserve">Agence executive partenaire : </w:t>
      </w:r>
      <w:r>
        <w:t xml:space="preserve">CECI - Centre d'étude et de coopération internationale </w:t>
      </w:r>
    </w:p>
    <w:p>
      <w:r>
        <w:rPr>
          <w:b/>
        </w:rPr>
        <w:t xml:space="preserve">Type de financement : </w:t>
      </w:r>
      <w:r>
        <w:t>Don hors réorganisation de la dette (y compris quasi-dons)</w:t>
      </w:r>
    </w:p>
    <w:p>
      <w:r>
        <w:rPr>
          <w:b/>
        </w:rPr>
        <w:t xml:space="preserve">Dates : </w:t>
      </w:r>
      <w:r>
        <w:t>2019-03-27T00:00:00 au 2024-09-30T00:00:00</w:t>
      </w:r>
    </w:p>
    <w:p>
      <w:r>
        <w:rPr>
          <w:b/>
        </w:rPr>
        <w:t xml:space="preserve">Engagement : </w:t>
      </w:r>
      <w:r>
        <w:t>13000000.00</w:t>
      </w:r>
    </w:p>
    <w:p>
      <w:r>
        <w:rPr>
          <w:b/>
        </w:rPr>
        <w:t xml:space="preserve">Total envoye en $ : </w:t>
      </w:r>
      <w:r>
        <w:t>12950000.0</w:t>
      </w:r>
    </w:p>
    <w:p>
      <w:r>
        <w:rPr>
          <w:b/>
        </w:rPr>
        <w:t xml:space="preserve">Description : </w:t>
      </w:r>
      <w:r>
        <w:t>Le projet vise à améliorer le bien-être économique et réduire la vulnérabilité d’environ 4 200 ménages ruraux de cinq communes du département de la Grand'Anse en Haïti. Le renforcement du pouvoir économique et de l’accès aux instances décisionnelles des femmes est central au projet, tout comme les besoins et les aspirations des jeunes. À travers sa stratégie de vulgarisation et de promotion de bonnes pratiques agricoles, le projet travaille à accroître durablement la valeur ajoutée et à favoriser l’adaptation et la résilience aux changements climatiques des filières cacao, igname, manioc et maraîchage ainsi qu’à renforcer quatre organisations paysannes. En s’appuyant sur l’approche filière et la facilitation des marchés inclusifs, le projet contribue à rapprocher l’offre et la demande sur les marchés des intrants, de la recherche, des services financiers, des produits agricoles tout en favorisant le dialogue entre les acteurs impliqués. Parmi les activités du projet : 1) optimiser le système de production agroforestier qu’est le jardin créole; 2) améliorer la maîtrise technique et la productivité agricole; 3) mise en place ou le renforcement d’organisation paysanne permettant de contribuer activement au développement des filières; 4) procurer un meilleur accès aux services et produits financiers mieux adaptés.</w:t>
      </w:r>
    </w:p>
    <w:p>
      <w:pPr>
        <w:pStyle w:val="Heading2"/>
      </w:pPr>
      <w:r>
        <w:t>Transactions</w:t>
      </w:r>
    </w:p>
    <w:p>
      <w:r>
        <w:rPr>
          <w:b/>
        </w:rPr>
        <w:t xml:space="preserve">Date : </w:t>
      </w:r>
      <w:r>
        <w:t>2019-03-27T00:00:00</w:t>
      </w:r>
      <w:r>
        <w:rPr>
          <w:b/>
        </w:rPr>
        <w:t xml:space="preserve">Type : </w:t>
      </w:r>
      <w:r>
        <w:t>Engagement</w:t>
      </w:r>
      <w:r>
        <w:rPr>
          <w:b/>
        </w:rPr>
        <w:t xml:space="preserve"> Montant : </w:t>
      </w:r>
      <w:r>
        <w:t>13000000.00</w:t>
      </w:r>
    </w:p>
    <w:p>
      <w:r>
        <w:rPr>
          <w:b/>
        </w:rPr>
        <w:t xml:space="preserve">Date : </w:t>
      </w:r>
      <w:r>
        <w:t>2019-03-29T00:00:00</w:t>
      </w:r>
      <w:r>
        <w:rPr>
          <w:b/>
        </w:rPr>
        <w:t xml:space="preserve">Type : </w:t>
      </w:r>
      <w:r>
        <w:t>Déboursé</w:t>
      </w:r>
      <w:r>
        <w:rPr>
          <w:b/>
        </w:rPr>
        <w:t xml:space="preserve"> Montant : </w:t>
      </w:r>
      <w:r>
        <w:t>451263.00</w:t>
      </w:r>
    </w:p>
    <w:p>
      <w:r>
        <w:rPr>
          <w:b/>
        </w:rPr>
        <w:t xml:space="preserve">Date : </w:t>
      </w:r>
      <w:r>
        <w:t>2019-11-21T00:00:00</w:t>
      </w:r>
      <w:r>
        <w:rPr>
          <w:b/>
        </w:rPr>
        <w:t xml:space="preserve">Type : </w:t>
      </w:r>
      <w:r>
        <w:t>Déboursé</w:t>
      </w:r>
      <w:r>
        <w:rPr>
          <w:b/>
        </w:rPr>
        <w:t xml:space="preserve"> Montant : </w:t>
      </w:r>
      <w:r>
        <w:t>-220943.00</w:t>
      </w:r>
    </w:p>
    <w:p>
      <w:r>
        <w:rPr>
          <w:b/>
        </w:rPr>
        <w:t xml:space="preserve">Date : </w:t>
      </w:r>
      <w:r>
        <w:t>2019-11-21T00:00:00</w:t>
      </w:r>
      <w:r>
        <w:rPr>
          <w:b/>
        </w:rPr>
        <w:t xml:space="preserve">Type : </w:t>
      </w:r>
      <w:r>
        <w:t>Déboursé</w:t>
      </w:r>
      <w:r>
        <w:rPr>
          <w:b/>
        </w:rPr>
        <w:t xml:space="preserve"> Montant : </w:t>
      </w:r>
      <w:r>
        <w:t>220943.00</w:t>
      </w:r>
    </w:p>
    <w:p>
      <w:r>
        <w:rPr>
          <w:b/>
        </w:rPr>
        <w:t xml:space="preserve">Date : </w:t>
      </w:r>
      <w:r>
        <w:t>2019-11-26T00:00:00</w:t>
      </w:r>
      <w:r>
        <w:rPr>
          <w:b/>
        </w:rPr>
        <w:t xml:space="preserve">Type : </w:t>
      </w:r>
      <w:r>
        <w:t>Déboursé</w:t>
      </w:r>
      <w:r>
        <w:rPr>
          <w:b/>
        </w:rPr>
        <w:t xml:space="preserve"> Montant : </w:t>
      </w:r>
      <w:r>
        <w:t>220943.00</w:t>
      </w:r>
    </w:p>
    <w:p>
      <w:r>
        <w:rPr>
          <w:b/>
        </w:rPr>
        <w:t xml:space="preserve">Date : </w:t>
      </w:r>
      <w:r>
        <w:t>2020-02-21T00:00:00</w:t>
      </w:r>
      <w:r>
        <w:rPr>
          <w:b/>
        </w:rPr>
        <w:t xml:space="preserve">Type : </w:t>
      </w:r>
      <w:r>
        <w:t>Déboursé</w:t>
      </w:r>
      <w:r>
        <w:rPr>
          <w:b/>
        </w:rPr>
        <w:t xml:space="preserve"> Montant : </w:t>
      </w:r>
      <w:r>
        <w:t>479057.00</w:t>
      </w:r>
    </w:p>
    <w:p>
      <w:r>
        <w:rPr>
          <w:b/>
        </w:rPr>
        <w:t xml:space="preserve">Date : </w:t>
      </w:r>
      <w:r>
        <w:t>2020-03-12T00:00:00</w:t>
      </w:r>
      <w:r>
        <w:rPr>
          <w:b/>
        </w:rPr>
        <w:t xml:space="preserve">Type : </w:t>
      </w:r>
      <w:r>
        <w:t>Déboursé</w:t>
      </w:r>
      <w:r>
        <w:rPr>
          <w:b/>
        </w:rPr>
        <w:t xml:space="preserve"> Montant : </w:t>
      </w:r>
      <w:r>
        <w:t>277747.00</w:t>
      </w:r>
    </w:p>
    <w:p>
      <w:r>
        <w:rPr>
          <w:b/>
        </w:rPr>
        <w:t xml:space="preserve">Date : </w:t>
      </w:r>
      <w:r>
        <w:t>2020-04-30T00:00:00</w:t>
      </w:r>
      <w:r>
        <w:rPr>
          <w:b/>
        </w:rPr>
        <w:t xml:space="preserve">Type : </w:t>
      </w:r>
      <w:r>
        <w:t>Déboursé</w:t>
      </w:r>
      <w:r>
        <w:rPr>
          <w:b/>
        </w:rPr>
        <w:t xml:space="preserve"> Montant : </w:t>
      </w:r>
      <w:r>
        <w:t>660795.00</w:t>
      </w:r>
    </w:p>
    <w:p>
      <w:r>
        <w:rPr>
          <w:b/>
        </w:rPr>
        <w:t xml:space="preserve">Date : </w:t>
      </w:r>
      <w:r>
        <w:t>2020-08-10T00:00:00</w:t>
      </w:r>
      <w:r>
        <w:rPr>
          <w:b/>
        </w:rPr>
        <w:t xml:space="preserve">Type : </w:t>
      </w:r>
      <w:r>
        <w:t>Déboursé</w:t>
      </w:r>
      <w:r>
        <w:rPr>
          <w:b/>
        </w:rPr>
        <w:t xml:space="preserve"> Montant : </w:t>
      </w:r>
      <w:r>
        <w:t>337822.00</w:t>
      </w:r>
    </w:p>
    <w:p>
      <w:r>
        <w:rPr>
          <w:b/>
        </w:rPr>
        <w:t xml:space="preserve">Date : </w:t>
      </w:r>
      <w:r>
        <w:t>2020-12-03T00:00:00</w:t>
      </w:r>
      <w:r>
        <w:rPr>
          <w:b/>
        </w:rPr>
        <w:t xml:space="preserve">Type : </w:t>
      </w:r>
      <w:r>
        <w:t>Déboursé</w:t>
      </w:r>
      <w:r>
        <w:rPr>
          <w:b/>
        </w:rPr>
        <w:t xml:space="preserve"> Montant : </w:t>
      </w:r>
      <w:r>
        <w:t>615201.00</w:t>
      </w:r>
    </w:p>
    <w:p>
      <w:r>
        <w:rPr>
          <w:b/>
        </w:rPr>
        <w:t xml:space="preserve">Date : </w:t>
      </w:r>
      <w:r>
        <w:t>2021-02-12T00:00:00</w:t>
      </w:r>
      <w:r>
        <w:rPr>
          <w:b/>
        </w:rPr>
        <w:t xml:space="preserve">Type : </w:t>
      </w:r>
      <w:r>
        <w:t>Déboursé</w:t>
      </w:r>
      <w:r>
        <w:rPr>
          <w:b/>
        </w:rPr>
        <w:t xml:space="preserve"> Montant : </w:t>
      </w:r>
      <w:r>
        <w:t>813641.00</w:t>
      </w:r>
    </w:p>
    <w:p>
      <w:r>
        <w:rPr>
          <w:b/>
        </w:rPr>
        <w:t xml:space="preserve">Date : </w:t>
      </w:r>
      <w:r>
        <w:t>2021-07-05T00:00:00</w:t>
      </w:r>
      <w:r>
        <w:rPr>
          <w:b/>
        </w:rPr>
        <w:t xml:space="preserve">Type : </w:t>
      </w:r>
      <w:r>
        <w:t>Déboursé</w:t>
      </w:r>
      <w:r>
        <w:rPr>
          <w:b/>
        </w:rPr>
        <w:t xml:space="preserve"> Montant : </w:t>
      </w:r>
      <w:r>
        <w:t>12113.00</w:t>
      </w:r>
    </w:p>
    <w:p>
      <w:r>
        <w:rPr>
          <w:b/>
        </w:rPr>
        <w:t xml:space="preserve">Date : </w:t>
      </w:r>
      <w:r>
        <w:t>2021-07-05T00:00:00</w:t>
      </w:r>
      <w:r>
        <w:rPr>
          <w:b/>
        </w:rPr>
        <w:t xml:space="preserve">Type : </w:t>
      </w:r>
      <w:r>
        <w:t>Déboursé</w:t>
      </w:r>
      <w:r>
        <w:rPr>
          <w:b/>
        </w:rPr>
        <w:t xml:space="preserve"> Montant : </w:t>
      </w:r>
      <w:r>
        <w:t>701951.00</w:t>
      </w:r>
    </w:p>
    <w:p>
      <w:r>
        <w:rPr>
          <w:b/>
        </w:rPr>
        <w:t xml:space="preserve">Date : </w:t>
      </w:r>
      <w:r>
        <w:t>2021-08-24T00:00:00</w:t>
      </w:r>
      <w:r>
        <w:rPr>
          <w:b/>
        </w:rPr>
        <w:t xml:space="preserve">Type : </w:t>
      </w:r>
      <w:r>
        <w:t>Déboursé</w:t>
      </w:r>
      <w:r>
        <w:rPr>
          <w:b/>
        </w:rPr>
        <w:t xml:space="preserve"> Montant : </w:t>
      </w:r>
      <w:r>
        <w:t>288212.00</w:t>
      </w:r>
    </w:p>
    <w:p>
      <w:r>
        <w:rPr>
          <w:b/>
        </w:rPr>
        <w:t xml:space="preserve">Date : </w:t>
      </w:r>
      <w:r>
        <w:t>2022-01-14T00:00:00</w:t>
      </w:r>
      <w:r>
        <w:rPr>
          <w:b/>
        </w:rPr>
        <w:t xml:space="preserve">Type : </w:t>
      </w:r>
      <w:r>
        <w:t>Déboursé</w:t>
      </w:r>
      <w:r>
        <w:rPr>
          <w:b/>
        </w:rPr>
        <w:t xml:space="preserve"> Montant : </w:t>
      </w:r>
      <w:r>
        <w:t>336556.00</w:t>
      </w:r>
    </w:p>
    <w:p>
      <w:r>
        <w:rPr>
          <w:b/>
        </w:rPr>
        <w:t xml:space="preserve">Date : </w:t>
      </w:r>
      <w:r>
        <w:t>2022-04-26T00:00:00</w:t>
      </w:r>
      <w:r>
        <w:rPr>
          <w:b/>
        </w:rPr>
        <w:t xml:space="preserve">Type : </w:t>
      </w:r>
      <w:r>
        <w:t>Déboursé</w:t>
      </w:r>
      <w:r>
        <w:rPr>
          <w:b/>
        </w:rPr>
        <w:t xml:space="preserve"> Montant : </w:t>
      </w:r>
      <w:r>
        <w:t>383375.00</w:t>
      </w:r>
    </w:p>
    <w:p>
      <w:r>
        <w:rPr>
          <w:b/>
        </w:rPr>
        <w:t xml:space="preserve">Date : </w:t>
      </w:r>
      <w:r>
        <w:t>2022-07-25T00:00:00</w:t>
      </w:r>
      <w:r>
        <w:rPr>
          <w:b/>
        </w:rPr>
        <w:t xml:space="preserve">Type : </w:t>
      </w:r>
      <w:r>
        <w:t>Déboursé</w:t>
      </w:r>
      <w:r>
        <w:rPr>
          <w:b/>
        </w:rPr>
        <w:t xml:space="preserve"> Montant : </w:t>
      </w:r>
      <w:r>
        <w:t>794468.00</w:t>
      </w:r>
    </w:p>
    <w:p>
      <w:r>
        <w:rPr>
          <w:b/>
        </w:rPr>
        <w:t xml:space="preserve">Date : </w:t>
      </w:r>
      <w:r>
        <w:t>2022-09-16T00:00:00</w:t>
      </w:r>
      <w:r>
        <w:rPr>
          <w:b/>
        </w:rPr>
        <w:t xml:space="preserve">Type : </w:t>
      </w:r>
      <w:r>
        <w:t>Déboursé</w:t>
      </w:r>
      <w:r>
        <w:rPr>
          <w:b/>
        </w:rPr>
        <w:t xml:space="preserve"> Montant : </w:t>
      </w:r>
      <w:r>
        <w:t>621055.00</w:t>
      </w:r>
    </w:p>
    <w:p>
      <w:r>
        <w:rPr>
          <w:b/>
        </w:rPr>
        <w:t xml:space="preserve">Date : </w:t>
      </w:r>
      <w:r>
        <w:t>2023-01-10T00:00:00</w:t>
      </w:r>
      <w:r>
        <w:rPr>
          <w:b/>
        </w:rPr>
        <w:t xml:space="preserve">Type : </w:t>
      </w:r>
      <w:r>
        <w:t>Déboursé</w:t>
      </w:r>
      <w:r>
        <w:rPr>
          <w:b/>
        </w:rPr>
        <w:t xml:space="preserve"> Montant : </w:t>
      </w:r>
      <w:r>
        <w:t>1198640.00</w:t>
      </w:r>
    </w:p>
    <w:p>
      <w:r>
        <w:rPr>
          <w:b/>
        </w:rPr>
        <w:t xml:space="preserve">Date : </w:t>
      </w:r>
      <w:r>
        <w:t>2023-07-13T00:00:00</w:t>
      </w:r>
      <w:r>
        <w:rPr>
          <w:b/>
        </w:rPr>
        <w:t xml:space="preserve">Type : </w:t>
      </w:r>
      <w:r>
        <w:t>Déboursé</w:t>
      </w:r>
      <w:r>
        <w:rPr>
          <w:b/>
        </w:rPr>
        <w:t xml:space="preserve"> Montant : </w:t>
      </w:r>
      <w:r>
        <w:t>336427.00</w:t>
      </w:r>
    </w:p>
    <w:p>
      <w:r>
        <w:rPr>
          <w:b/>
        </w:rPr>
        <w:t xml:space="preserve">Date : </w:t>
      </w:r>
      <w:r>
        <w:t>2023-07-13T00:00:00</w:t>
      </w:r>
      <w:r>
        <w:rPr>
          <w:b/>
        </w:rPr>
        <w:t xml:space="preserve">Type : </w:t>
      </w:r>
      <w:r>
        <w:t>Déboursé</w:t>
      </w:r>
      <w:r>
        <w:rPr>
          <w:b/>
        </w:rPr>
        <w:t xml:space="preserve"> Montant : </w:t>
      </w:r>
      <w:r>
        <w:t>1721717.00</w:t>
      </w:r>
    </w:p>
    <w:p>
      <w:r>
        <w:rPr>
          <w:b/>
        </w:rPr>
        <w:t xml:space="preserve">Date : </w:t>
      </w:r>
      <w:r>
        <w:t>2023-11-23T00:00:00</w:t>
      </w:r>
      <w:r>
        <w:rPr>
          <w:b/>
        </w:rPr>
        <w:t xml:space="preserve">Type : </w:t>
      </w:r>
      <w:r>
        <w:t>Déboursé</w:t>
      </w:r>
      <w:r>
        <w:rPr>
          <w:b/>
        </w:rPr>
        <w:t xml:space="preserve"> Montant : </w:t>
      </w:r>
      <w:r>
        <w:t>1192725.00</w:t>
      </w:r>
    </w:p>
    <w:p>
      <w:r>
        <w:rPr>
          <w:b/>
        </w:rPr>
        <w:t xml:space="preserve">Date : </w:t>
      </w:r>
      <w:r>
        <w:t>2024-06-19T00:00:00</w:t>
      </w:r>
      <w:r>
        <w:rPr>
          <w:b/>
        </w:rPr>
        <w:t xml:space="preserve">Type : </w:t>
      </w:r>
      <w:r>
        <w:t>Déboursé</w:t>
      </w:r>
      <w:r>
        <w:rPr>
          <w:b/>
        </w:rPr>
        <w:t xml:space="preserve"> Montant : </w:t>
      </w:r>
      <w:r>
        <w:t>1440211.00</w:t>
      </w:r>
    </w:p>
    <w:p>
      <w:r>
        <w:rPr>
          <w:b/>
        </w:rPr>
        <w:t xml:space="preserve">Date : </w:t>
      </w:r>
      <w:r>
        <w:t>2024-11-26T00:00:00</w:t>
      </w:r>
      <w:r>
        <w:rPr>
          <w:b/>
        </w:rPr>
        <w:t xml:space="preserve">Type : </w:t>
      </w:r>
      <w:r>
        <w:t>Déboursé</w:t>
      </w:r>
      <w:r>
        <w:rPr>
          <w:b/>
        </w:rPr>
        <w:t xml:space="preserve"> Montant : </w:t>
      </w:r>
      <w:r>
        <w:t>66081.00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