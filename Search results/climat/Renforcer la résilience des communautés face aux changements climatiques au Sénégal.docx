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résilience des communautés face aux changements climatiques au Sénégal</w:t>
      </w:r>
    </w:p>
    <w:p/>
    <w:p>
      <w:r>
        <w:rPr>
          <w:b/>
        </w:rPr>
        <w:t xml:space="preserve">Organisme : </w:t>
      </w:r>
      <w:r>
        <w:t>Affaires Mondiales Canada</w:t>
      </w:r>
    </w:p>
    <w:p>
      <w:r>
        <w:rPr>
          <w:b/>
        </w:rPr>
        <w:t xml:space="preserve">Numero de projet : </w:t>
      </w:r>
      <w:r>
        <w:t>CA-3-P005874001</w:t>
      </w:r>
    </w:p>
    <w:p>
      <w:r>
        <w:rPr>
          <w:b/>
        </w:rPr>
        <w:t xml:space="preserve">Lieu : </w:t>
      </w:r>
      <w:r/>
    </w:p>
    <w:p>
      <w:r>
        <w:rPr>
          <w:b/>
        </w:rPr>
        <w:t xml:space="preserve">Agence executive partenaire : </w:t>
      </w:r>
      <w:r>
        <w:t xml:space="preserve">Institut Jane Goodall </w:t>
      </w:r>
    </w:p>
    <w:p>
      <w:r>
        <w:rPr>
          <w:b/>
        </w:rPr>
        <w:t xml:space="preserve">Type de financement : </w:t>
      </w:r>
      <w:r>
        <w:t>Don hors réorganisation de la dette (y compris quasi-dons)</w:t>
      </w:r>
    </w:p>
    <w:p>
      <w:r>
        <w:rPr>
          <w:b/>
        </w:rPr>
        <w:t xml:space="preserve">Dates : </w:t>
      </w:r>
      <w:r>
        <w:t>2020-02-21T00:00:00 au 2023-11-15T00:00:00</w:t>
      </w:r>
    </w:p>
    <w:p>
      <w:r>
        <w:rPr>
          <w:b/>
        </w:rPr>
        <w:t xml:space="preserve">Engagement : </w:t>
      </w:r>
      <w:r>
        <w:t>2005915.54</w:t>
      </w:r>
    </w:p>
    <w:p>
      <w:r>
        <w:rPr>
          <w:b/>
        </w:rPr>
        <w:t xml:space="preserve">Total envoye en $ : </w:t>
      </w:r>
      <w:r>
        <w:t>1888138.0</w:t>
      </w:r>
    </w:p>
    <w:p>
      <w:r>
        <w:rPr>
          <w:b/>
        </w:rPr>
        <w:t xml:space="preserve">Description : </w:t>
      </w:r>
      <w:r>
        <w:t>Ce projet vise à améliorer la résilience des communautés rurales face au changement climatique, notamment pour les femmes, dans la région de Kédougou au Sénégal. Les activités du projet comprennent : 1) la formation de 360 agriculteurs de 21 villages à l'amélioration des techniques de plantation et à l'intégration de la dimension de genre; 2) la fourniture aux agriculteurs de semences de fonio (un type de céréale patrimoniale) et d'intrants agricoles, y compris des trousses d’essai sur le terrain pour les éléments nutritifs des sols; 3) la formation de coopératives dirigées par des femmes à la création et à la commercialisation de briquettes de biomasse (comme combustible) et à l'utilisation de machines à décortiquer les céréales; 4) formation des membres de la communauté sur la récolte des produits forestiers et la prévention des feux de brousse; 5) ensemencement de 28 000 plantes indigènes ; et (6) promotion de l'agroforesterie et de l'utilisation d'une espèce d'arbre indigène pour améliorer les puits de carbone forestiers.  L'Institut Jane Goodall du Canada met en œuvre ce projet en partenariat avec l'Instituto Jane Goodall, la Réserve Naturelle Communautaire de Dindéfélo et l'Association Nébéday.</w:t>
      </w:r>
    </w:p>
    <w:p>
      <w:pPr>
        <w:pStyle w:val="Heading2"/>
      </w:pPr>
      <w:r>
        <w:t>Transactions</w:t>
      </w:r>
    </w:p>
    <w:p>
      <w:r>
        <w:rPr>
          <w:b/>
        </w:rPr>
        <w:t xml:space="preserve">Date : </w:t>
      </w:r>
      <w:r>
        <w:t>2020-02-21T00:00:00</w:t>
      </w:r>
      <w:r>
        <w:rPr>
          <w:b/>
        </w:rPr>
        <w:t xml:space="preserve">Type : </w:t>
      </w:r>
      <w:r>
        <w:t>Engagement</w:t>
      </w:r>
      <w:r>
        <w:rPr>
          <w:b/>
        </w:rPr>
        <w:t xml:space="preserve"> Montant : </w:t>
      </w:r>
      <w:r>
        <w:t>2005915.54</w:t>
      </w:r>
    </w:p>
    <w:p>
      <w:r>
        <w:rPr>
          <w:b/>
        </w:rPr>
        <w:t xml:space="preserve">Date : </w:t>
      </w:r>
      <w:r>
        <w:t>2020-03-13T00:00:00</w:t>
      </w:r>
      <w:r>
        <w:rPr>
          <w:b/>
        </w:rPr>
        <w:t xml:space="preserve">Type : </w:t>
      </w:r>
      <w:r>
        <w:t>Déboursé</w:t>
      </w:r>
      <w:r>
        <w:rPr>
          <w:b/>
        </w:rPr>
        <w:t xml:space="preserve"> Montant : </w:t>
      </w:r>
      <w:r>
        <w:t>-221173.00</w:t>
      </w:r>
    </w:p>
    <w:p>
      <w:r>
        <w:rPr>
          <w:b/>
        </w:rPr>
        <w:t xml:space="preserve">Date : </w:t>
      </w:r>
      <w:r>
        <w:t>2020-03-13T00:00:00</w:t>
      </w:r>
      <w:r>
        <w:rPr>
          <w:b/>
        </w:rPr>
        <w:t xml:space="preserve">Type : </w:t>
      </w:r>
      <w:r>
        <w:t>Déboursé</w:t>
      </w:r>
      <w:r>
        <w:rPr>
          <w:b/>
        </w:rPr>
        <w:t xml:space="preserve"> Montant : </w:t>
      </w:r>
      <w:r>
        <w:t>221173.00</w:t>
      </w:r>
    </w:p>
    <w:p>
      <w:r>
        <w:rPr>
          <w:b/>
        </w:rPr>
        <w:t xml:space="preserve">Date : </w:t>
      </w:r>
      <w:r>
        <w:t>2020-03-20T00:00:00</w:t>
      </w:r>
      <w:r>
        <w:rPr>
          <w:b/>
        </w:rPr>
        <w:t xml:space="preserve">Type : </w:t>
      </w:r>
      <w:r>
        <w:t>Déboursé</w:t>
      </w:r>
      <w:r>
        <w:rPr>
          <w:b/>
        </w:rPr>
        <w:t xml:space="preserve"> Montant : </w:t>
      </w:r>
      <w:r>
        <w:t>26000.00</w:t>
      </w:r>
    </w:p>
    <w:p>
      <w:r>
        <w:rPr>
          <w:b/>
        </w:rPr>
        <w:t xml:space="preserve">Date : </w:t>
      </w:r>
      <w:r>
        <w:t>2020-08-28T00:00:00</w:t>
      </w:r>
      <w:r>
        <w:rPr>
          <w:b/>
        </w:rPr>
        <w:t xml:space="preserve">Type : </w:t>
      </w:r>
      <w:r>
        <w:t>Déboursé</w:t>
      </w:r>
      <w:r>
        <w:rPr>
          <w:b/>
        </w:rPr>
        <w:t xml:space="preserve"> Montant : </w:t>
      </w:r>
      <w:r>
        <w:t>179872.00</w:t>
      </w:r>
    </w:p>
    <w:p>
      <w:r>
        <w:rPr>
          <w:b/>
        </w:rPr>
        <w:t xml:space="preserve">Date : </w:t>
      </w:r>
      <w:r>
        <w:t>2021-02-17T00:00:00</w:t>
      </w:r>
      <w:r>
        <w:rPr>
          <w:b/>
        </w:rPr>
        <w:t xml:space="preserve">Type : </w:t>
      </w:r>
      <w:r>
        <w:t>Déboursé</w:t>
      </w:r>
      <w:r>
        <w:rPr>
          <w:b/>
        </w:rPr>
        <w:t xml:space="preserve"> Montant : </w:t>
      </w:r>
      <w:r>
        <w:t>199947.00</w:t>
      </w:r>
    </w:p>
    <w:p>
      <w:r>
        <w:rPr>
          <w:b/>
        </w:rPr>
        <w:t xml:space="preserve">Date : </w:t>
      </w:r>
      <w:r>
        <w:t>2021-07-16T00:00:00</w:t>
      </w:r>
      <w:r>
        <w:rPr>
          <w:b/>
        </w:rPr>
        <w:t xml:space="preserve">Type : </w:t>
      </w:r>
      <w:r>
        <w:t>Déboursé</w:t>
      </w:r>
      <w:r>
        <w:rPr>
          <w:b/>
        </w:rPr>
        <w:t xml:space="preserve"> Montant : </w:t>
      </w:r>
      <w:r>
        <w:t>153975.00</w:t>
      </w:r>
    </w:p>
    <w:p>
      <w:r>
        <w:rPr>
          <w:b/>
        </w:rPr>
        <w:t xml:space="preserve">Date : </w:t>
      </w:r>
      <w:r>
        <w:t>2021-08-13T00:00:00</w:t>
      </w:r>
      <w:r>
        <w:rPr>
          <w:b/>
        </w:rPr>
        <w:t xml:space="preserve">Type : </w:t>
      </w:r>
      <w:r>
        <w:t>Déboursé</w:t>
      </w:r>
      <w:r>
        <w:rPr>
          <w:b/>
        </w:rPr>
        <w:t xml:space="preserve"> Montant : </w:t>
      </w:r>
      <w:r>
        <w:t>189666.00</w:t>
      </w:r>
    </w:p>
    <w:p>
      <w:r>
        <w:rPr>
          <w:b/>
        </w:rPr>
        <w:t xml:space="preserve">Date : </w:t>
      </w:r>
      <w:r>
        <w:t>2021-12-23T00:00:00</w:t>
      </w:r>
      <w:r>
        <w:rPr>
          <w:b/>
        </w:rPr>
        <w:t xml:space="preserve">Type : </w:t>
      </w:r>
      <w:r>
        <w:t>Déboursé</w:t>
      </w:r>
      <w:r>
        <w:rPr>
          <w:b/>
        </w:rPr>
        <w:t xml:space="preserve"> Montant : </w:t>
      </w:r>
      <w:r>
        <w:t>34249.00</w:t>
      </w:r>
    </w:p>
    <w:p>
      <w:r>
        <w:rPr>
          <w:b/>
        </w:rPr>
        <w:t xml:space="preserve">Date : </w:t>
      </w:r>
      <w:r>
        <w:t>2022-06-15T00:00:00</w:t>
      </w:r>
      <w:r>
        <w:rPr>
          <w:b/>
        </w:rPr>
        <w:t xml:space="preserve">Type : </w:t>
      </w:r>
      <w:r>
        <w:t>Déboursé</w:t>
      </w:r>
      <w:r>
        <w:rPr>
          <w:b/>
        </w:rPr>
        <w:t xml:space="preserve"> Montant : </w:t>
      </w:r>
      <w:r>
        <w:t>22942.00</w:t>
      </w:r>
    </w:p>
    <w:p>
      <w:r>
        <w:rPr>
          <w:b/>
        </w:rPr>
        <w:t xml:space="preserve">Date : </w:t>
      </w:r>
      <w:r>
        <w:t>2022-08-23T00:00:00</w:t>
      </w:r>
      <w:r>
        <w:rPr>
          <w:b/>
        </w:rPr>
        <w:t xml:space="preserve">Type : </w:t>
      </w:r>
      <w:r>
        <w:t>Déboursé</w:t>
      </w:r>
      <w:r>
        <w:rPr>
          <w:b/>
        </w:rPr>
        <w:t xml:space="preserve"> Montant : </w:t>
      </w:r>
      <w:r>
        <w:t>264128.00</w:t>
      </w:r>
    </w:p>
    <w:p>
      <w:r>
        <w:rPr>
          <w:b/>
        </w:rPr>
        <w:t xml:space="preserve">Date : </w:t>
      </w:r>
      <w:r>
        <w:t>2022-11-30T00:00:00</w:t>
      </w:r>
      <w:r>
        <w:rPr>
          <w:b/>
        </w:rPr>
        <w:t xml:space="preserve">Type : </w:t>
      </w:r>
      <w:r>
        <w:t>Déboursé</w:t>
      </w:r>
      <w:r>
        <w:rPr>
          <w:b/>
        </w:rPr>
        <w:t xml:space="preserve"> Montant : </w:t>
      </w:r>
      <w:r>
        <w:t>43849.00</w:t>
      </w:r>
    </w:p>
    <w:p>
      <w:r>
        <w:rPr>
          <w:b/>
        </w:rPr>
        <w:t xml:space="preserve">Date : </w:t>
      </w:r>
      <w:r>
        <w:t>2023-05-01T00:00:00</w:t>
      </w:r>
      <w:r>
        <w:rPr>
          <w:b/>
        </w:rPr>
        <w:t xml:space="preserve">Type : </w:t>
      </w:r>
      <w:r>
        <w:t>Déboursé</w:t>
      </w:r>
      <w:r>
        <w:rPr>
          <w:b/>
        </w:rPr>
        <w:t xml:space="preserve"> Montant : </w:t>
      </w:r>
      <w:r>
        <w:t>93866.00</w:t>
      </w:r>
    </w:p>
    <w:p>
      <w:r>
        <w:rPr>
          <w:b/>
        </w:rPr>
        <w:t xml:space="preserve">Date : </w:t>
      </w:r>
      <w:r>
        <w:t>2023-06-14T00:00:00</w:t>
      </w:r>
      <w:r>
        <w:rPr>
          <w:b/>
        </w:rPr>
        <w:t xml:space="preserve">Type : </w:t>
      </w:r>
      <w:r>
        <w:t>Déboursé</w:t>
      </w:r>
      <w:r>
        <w:rPr>
          <w:b/>
        </w:rPr>
        <w:t xml:space="preserve"> Montant : </w:t>
      </w:r>
      <w:r>
        <w:t>-303800.00</w:t>
      </w:r>
    </w:p>
    <w:p>
      <w:r>
        <w:rPr>
          <w:b/>
        </w:rPr>
        <w:t xml:space="preserve">Date : </w:t>
      </w:r>
      <w:r>
        <w:t>2023-06-14T00:00:00</w:t>
      </w:r>
      <w:r>
        <w:rPr>
          <w:b/>
        </w:rPr>
        <w:t xml:space="preserve">Type : </w:t>
      </w:r>
      <w:r>
        <w:t>Déboursé</w:t>
      </w:r>
      <w:r>
        <w:rPr>
          <w:b/>
        </w:rPr>
        <w:t xml:space="preserve"> Montant : </w:t>
      </w:r>
      <w:r>
        <w:t>303800.00</w:t>
      </w:r>
    </w:p>
    <w:p>
      <w:r>
        <w:rPr>
          <w:b/>
        </w:rPr>
        <w:t xml:space="preserve">Date : </w:t>
      </w:r>
      <w:r>
        <w:t>2023-06-14T00:00:00</w:t>
      </w:r>
      <w:r>
        <w:rPr>
          <w:b/>
        </w:rPr>
        <w:t xml:space="preserve">Type : </w:t>
      </w:r>
      <w:r>
        <w:t>Déboursé</w:t>
      </w:r>
      <w:r>
        <w:rPr>
          <w:b/>
        </w:rPr>
        <w:t xml:space="preserve"> Montant : </w:t>
      </w:r>
      <w:r>
        <w:t>303800.00</w:t>
      </w:r>
    </w:p>
    <w:p>
      <w:r>
        <w:rPr>
          <w:b/>
        </w:rPr>
        <w:t xml:space="preserve">Date : </w:t>
      </w:r>
      <w:r>
        <w:t>2023-11-22T00:00:00</w:t>
      </w:r>
      <w:r>
        <w:rPr>
          <w:b/>
        </w:rPr>
        <w:t xml:space="preserve">Type : </w:t>
      </w:r>
      <w:r>
        <w:t>Déboursé</w:t>
      </w:r>
      <w:r>
        <w:rPr>
          <w:b/>
        </w:rPr>
        <w:t xml:space="preserve"> Montant : </w:t>
      </w:r>
      <w:r>
        <w:t>40320.00</w:t>
      </w:r>
    </w:p>
    <w:p>
      <w:r>
        <w:rPr>
          <w:b/>
        </w:rPr>
        <w:t xml:space="preserve">Date : </w:t>
      </w:r>
      <w:r>
        <w:t>2024-01-10T00:00:00</w:t>
      </w:r>
      <w:r>
        <w:rPr>
          <w:b/>
        </w:rPr>
        <w:t xml:space="preserve">Type : </w:t>
      </w:r>
      <w:r>
        <w:t>Déboursé</w:t>
      </w:r>
      <w:r>
        <w:rPr>
          <w:b/>
        </w:rPr>
        <w:t xml:space="preserve"> Montant : </w:t>
      </w:r>
      <w:r>
        <w:t>121213.00</w:t>
      </w:r>
    </w:p>
    <w:p>
      <w:r>
        <w:rPr>
          <w:b/>
        </w:rPr>
        <w:t xml:space="preserve">Date : </w:t>
      </w:r>
      <w:r>
        <w:t>2024-04-19T00:00:00</w:t>
      </w:r>
      <w:r>
        <w:rPr>
          <w:b/>
        </w:rPr>
        <w:t xml:space="preserve">Type : </w:t>
      </w:r>
      <w:r>
        <w:t>Déboursé</w:t>
      </w:r>
      <w:r>
        <w:rPr>
          <w:b/>
        </w:rPr>
        <w:t xml:space="preserve"> Montant : </w:t>
      </w:r>
      <w:r>
        <w:t>25730.00</w:t>
      </w:r>
    </w:p>
    <w:p>
      <w:r>
        <w:rPr>
          <w:b/>
        </w:rPr>
        <w:t xml:space="preserve">Date : </w:t>
      </w:r>
      <w:r>
        <w:t>2024-06-27T00:00:00</w:t>
      </w:r>
      <w:r>
        <w:rPr>
          <w:b/>
        </w:rPr>
        <w:t xml:space="preserve">Type : </w:t>
      </w:r>
      <w:r>
        <w:t>Déboursé</w:t>
      </w:r>
      <w:r>
        <w:rPr>
          <w:b/>
        </w:rPr>
        <w:t xml:space="preserve"> Montant : </w:t>
      </w:r>
      <w:r>
        <w:t>127102.00</w:t>
      </w:r>
    </w:p>
    <w:p>
      <w:r>
        <w:rPr>
          <w:b/>
        </w:rPr>
        <w:t xml:space="preserve">Date : </w:t>
      </w:r>
      <w:r>
        <w:t>2024-08-13T00:00:00</w:t>
      </w:r>
      <w:r>
        <w:rPr>
          <w:b/>
        </w:rPr>
        <w:t xml:space="preserve">Type : </w:t>
      </w:r>
      <w:r>
        <w:t>Déboursé</w:t>
      </w:r>
      <w:r>
        <w:rPr>
          <w:b/>
        </w:rPr>
        <w:t xml:space="preserve"> Montant : </w:t>
      </w:r>
      <w:r>
        <w:t>61479.00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