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Renforcement du pouvoir des femmes pour l'action pour le climat au Honduras</w:t>
      </w:r>
    </w:p>
    <w:p/>
    <w:p>
      <w:r>
        <w:rPr>
          <w:b/>
        </w:rPr>
        <w:t xml:space="preserve">Organisme : </w:t>
      </w:r>
      <w:r>
        <w:t>Affaires Mondiales Canada</w:t>
      </w:r>
    </w:p>
    <w:p>
      <w:r>
        <w:rPr>
          <w:b/>
        </w:rPr>
        <w:t xml:space="preserve">Numero de projet : </w:t>
      </w:r>
      <w:r>
        <w:t>CA-3-D004711001</w:t>
      </w:r>
    </w:p>
    <w:p>
      <w:r>
        <w:rPr>
          <w:b/>
        </w:rPr>
        <w:t xml:space="preserve">Lieu : </w:t>
      </w:r>
      <w:r/>
    </w:p>
    <w:p>
      <w:r>
        <w:rPr>
          <w:b/>
        </w:rPr>
        <w:t xml:space="preserve">Agence executive partenaire : </w:t>
      </w:r>
      <w:r>
        <w:t xml:space="preserve">FAO - Organisation des Nations Unies pour l'alimentation et l'agriculture </w:t>
      </w:r>
    </w:p>
    <w:p>
      <w:r>
        <w:rPr>
          <w:b/>
        </w:rPr>
        <w:t xml:space="preserve">Type de financement : </w:t>
      </w:r>
      <w:r>
        <w:t>Don hors réorganisation de la dette (y compris quasi-dons)</w:t>
      </w:r>
    </w:p>
    <w:p>
      <w:r>
        <w:rPr>
          <w:b/>
        </w:rPr>
        <w:t xml:space="preserve">Dates : </w:t>
      </w:r>
      <w:r>
        <w:t>2018-03-28T00:00:00 au 2023-12-31T00:00:00</w:t>
      </w:r>
    </w:p>
    <w:p>
      <w:r>
        <w:rPr>
          <w:b/>
        </w:rPr>
        <w:t xml:space="preserve">Engagement : </w:t>
      </w:r>
      <w:r>
        <w:t>6624814.00</w:t>
      </w:r>
    </w:p>
    <w:p>
      <w:r>
        <w:rPr>
          <w:b/>
        </w:rPr>
        <w:t xml:space="preserve">Total envoye en $ : </w:t>
      </w:r>
      <w:r>
        <w:t>6624814.0</w:t>
      </w:r>
    </w:p>
    <w:p>
      <w:r>
        <w:rPr>
          <w:b/>
        </w:rPr>
        <w:t xml:space="preserve">Description : </w:t>
      </w:r>
      <w:r>
        <w:t>Le projet vise à améliorer la qualité de vie des femmes et des jeunes ruraux et autochtones dont les moyens de subsistance dépendent des ressources forestières dans 12 municipalités de l'ouest du Honduras. Il vise à améliorer la gouvernance pour la conservation et la gestion durable de la forêt et de sa biodiversité associée, dirigée par les femmes et les jeunes ruraux et autochtones. Le projet vise également à accroître le renforcement du pouvoir économique de ces femmes et de ces jeunes en les aidant à utiliser les ressources forestières et la biodiversité en accord avec les plans municipaux de développement et de lutte contre le changement climatique. Les activités du projet devraient bénéficier à 60 organisations de femmes et de jeunes et à 2 000 familles. Elles comprennent : 1) renforcer des capacités des gouvernements locaux à accroître la participation et le leadership des femmes dans les organes décisionnels en matière de gestion des ressources naturelles, d'environnement et de changement climatique; 2) fournir de l’assistance technique pour la mise en place de stratégies de développement économique municipal liées à la gestion des ressources naturelles et aux changements climatiques; 3) fournir de l’assistance technique aux organisations de femmes pour développer des services de soutien communautaires (par exemple des garderies d'enfants) et dispenser de la formation sur la législation relative à l'égalité des genres, la gestion des ressources naturelles et le changement climatique; 4) fournir de l’assistance technique aux femmes chefs d'entreprise pour améliorer la conservation et l'utilisation durable des ressources forestières, et pour acquérir des compétences en gestion d'entreprise; 5) promouvoir de courtes chaînes de valeur agroforestières pour les marchés urbains locaux et les marchés et services hautement spécialisés; 6) promouvoir l'adoption de technologies innovantes et économisant le temps et l'effort par les femmes entrepreneures.</w:t>
      </w:r>
    </w:p>
    <w:p>
      <w:pPr>
        <w:pStyle w:val="Heading2"/>
      </w:pPr>
      <w:r>
        <w:t>Transactions</w:t>
      </w:r>
    </w:p>
    <w:p>
      <w:r>
        <w:rPr>
          <w:b/>
        </w:rPr>
        <w:t xml:space="preserve">Date : </w:t>
      </w:r>
      <w:r>
        <w:t>2018-03-28T00:00:00</w:t>
      </w:r>
      <w:r>
        <w:rPr>
          <w:b/>
        </w:rPr>
        <w:t xml:space="preserve">Type : </w:t>
      </w:r>
      <w:r>
        <w:t>Engagement</w:t>
      </w:r>
      <w:r>
        <w:rPr>
          <w:b/>
        </w:rPr>
        <w:t xml:space="preserve"> Montant : </w:t>
      </w:r>
      <w:r>
        <w:t>6624814.00</w:t>
      </w:r>
    </w:p>
    <w:p>
      <w:r>
        <w:rPr>
          <w:b/>
        </w:rPr>
        <w:t xml:space="preserve">Date : </w:t>
      </w:r>
      <w:r>
        <w:t>2018-03-29T00:00:00</w:t>
      </w:r>
      <w:r>
        <w:rPr>
          <w:b/>
        </w:rPr>
        <w:t xml:space="preserve">Type : </w:t>
      </w:r>
      <w:r>
        <w:t>Déboursé</w:t>
      </w:r>
      <w:r>
        <w:rPr>
          <w:b/>
        </w:rPr>
        <w:t xml:space="preserve"> Montant : </w:t>
      </w:r>
      <w:r>
        <w:t>100000.00</w:t>
      </w:r>
    </w:p>
    <w:p>
      <w:r>
        <w:rPr>
          <w:b/>
        </w:rPr>
        <w:t xml:space="preserve">Date : </w:t>
      </w:r>
      <w:r>
        <w:t>2018-07-18T00:00:00</w:t>
      </w:r>
      <w:r>
        <w:rPr>
          <w:b/>
        </w:rPr>
        <w:t xml:space="preserve">Type : </w:t>
      </w:r>
      <w:r>
        <w:t>Déboursé</w:t>
      </w:r>
      <w:r>
        <w:rPr>
          <w:b/>
        </w:rPr>
        <w:t xml:space="preserve"> Montant : </w:t>
      </w:r>
      <w:r>
        <w:t>1886055.00</w:t>
      </w:r>
    </w:p>
    <w:p>
      <w:r>
        <w:rPr>
          <w:b/>
        </w:rPr>
        <w:t xml:space="preserve">Date : </w:t>
      </w:r>
      <w:r>
        <w:t>2020-03-13T00:00:00</w:t>
      </w:r>
      <w:r>
        <w:rPr>
          <w:b/>
        </w:rPr>
        <w:t xml:space="preserve">Type : </w:t>
      </w:r>
      <w:r>
        <w:t>Déboursé</w:t>
      </w:r>
      <w:r>
        <w:rPr>
          <w:b/>
        </w:rPr>
        <w:t xml:space="preserve"> Montant : </w:t>
      </w:r>
      <w:r>
        <w:t>1732420.00</w:t>
      </w:r>
    </w:p>
    <w:p>
      <w:r>
        <w:rPr>
          <w:b/>
        </w:rPr>
        <w:t xml:space="preserve">Date : </w:t>
      </w:r>
      <w:r>
        <w:t>2021-01-28T00:00:00</w:t>
      </w:r>
      <w:r>
        <w:rPr>
          <w:b/>
        </w:rPr>
        <w:t xml:space="preserve">Type : </w:t>
      </w:r>
      <w:r>
        <w:t>Déboursé</w:t>
      </w:r>
      <w:r>
        <w:rPr>
          <w:b/>
        </w:rPr>
        <w:t xml:space="preserve"> Montant : </w:t>
      </w:r>
      <w:r>
        <w:t>1581031.00</w:t>
      </w:r>
    </w:p>
    <w:p>
      <w:r>
        <w:rPr>
          <w:b/>
        </w:rPr>
        <w:t xml:space="preserve">Date : </w:t>
      </w:r>
      <w:r>
        <w:t>2021-02-02T00:00:00</w:t>
      </w:r>
      <w:r>
        <w:rPr>
          <w:b/>
        </w:rPr>
        <w:t xml:space="preserve">Type : </w:t>
      </w:r>
      <w:r>
        <w:t>Déboursé</w:t>
      </w:r>
      <w:r>
        <w:rPr>
          <w:b/>
        </w:rPr>
        <w:t xml:space="preserve"> Montant : </w:t>
      </w:r>
      <w:r>
        <w:t>-1581031.00</w:t>
      </w:r>
    </w:p>
    <w:p>
      <w:r>
        <w:rPr>
          <w:b/>
        </w:rPr>
        <w:t xml:space="preserve">Date : </w:t>
      </w:r>
      <w:r>
        <w:t>2021-02-02T00:00:00</w:t>
      </w:r>
      <w:r>
        <w:rPr>
          <w:b/>
        </w:rPr>
        <w:t xml:space="preserve">Type : </w:t>
      </w:r>
      <w:r>
        <w:t>Déboursé</w:t>
      </w:r>
      <w:r>
        <w:rPr>
          <w:b/>
        </w:rPr>
        <w:t xml:space="preserve"> Montant : </w:t>
      </w:r>
      <w:r>
        <w:t>1582031.00</w:t>
      </w:r>
    </w:p>
    <w:p>
      <w:r>
        <w:rPr>
          <w:b/>
        </w:rPr>
        <w:t xml:space="preserve">Date : </w:t>
      </w:r>
      <w:r>
        <w:t>2022-03-29T00:00:00</w:t>
      </w:r>
      <w:r>
        <w:rPr>
          <w:b/>
        </w:rPr>
        <w:t xml:space="preserve">Type : </w:t>
      </w:r>
      <w:r>
        <w:t>Déboursé</w:t>
      </w:r>
      <w:r>
        <w:rPr>
          <w:b/>
        </w:rPr>
        <w:t xml:space="preserve"> Montant : </w:t>
      </w:r>
      <w:r>
        <w:t>975000.00</w:t>
      </w:r>
    </w:p>
    <w:p>
      <w:r>
        <w:rPr>
          <w:b/>
        </w:rPr>
        <w:t xml:space="preserve">Date : </w:t>
      </w:r>
      <w:r>
        <w:t>2023-03-10T00:00:00</w:t>
      </w:r>
      <w:r>
        <w:rPr>
          <w:b/>
        </w:rPr>
        <w:t xml:space="preserve">Type : </w:t>
      </w:r>
      <w:r>
        <w:t>Déboursé</w:t>
      </w:r>
      <w:r>
        <w:rPr>
          <w:b/>
        </w:rPr>
        <w:t xml:space="preserve"> Montant : </w:t>
      </w:r>
      <w:r>
        <w:t>349308.00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