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droits de la personne au Pérou</w:t>
      </w:r>
    </w:p>
    <w:p/>
    <w:p>
      <w:r>
        <w:rPr>
          <w:b/>
        </w:rPr>
        <w:t xml:space="preserve">Organisme : </w:t>
      </w:r>
      <w:r>
        <w:t>Affaires Mondiales Canada</w:t>
      </w:r>
    </w:p>
    <w:p>
      <w:r>
        <w:rPr>
          <w:b/>
        </w:rPr>
        <w:t xml:space="preserve">Numero de projet : </w:t>
      </w:r>
      <w:r>
        <w:t>CA-3-P011533002</w:t>
      </w:r>
    </w:p>
    <w:p>
      <w:r>
        <w:rPr>
          <w:b/>
        </w:rPr>
        <w:t xml:space="preserve">Lieu : </w:t>
      </w:r>
      <w:r/>
    </w:p>
    <w:p>
      <w:r>
        <w:rPr>
          <w:b/>
        </w:rPr>
        <w:t xml:space="preserve">Agence executive partenaire : </w:t>
      </w:r>
      <w:r>
        <w:t xml:space="preserve">HCDH - Nations Unies - Bureau du Commissariat aux droits de l'homme </w:t>
      </w:r>
    </w:p>
    <w:p>
      <w:r>
        <w:rPr>
          <w:b/>
        </w:rPr>
        <w:t xml:space="preserve">Type de financement : </w:t>
      </w:r>
      <w:r>
        <w:t>Don hors réorganisation de la dette (y compris quasi-dons)</w:t>
      </w:r>
    </w:p>
    <w:p>
      <w:r>
        <w:rPr>
          <w:b/>
        </w:rPr>
        <w:t xml:space="preserve">Dates : </w:t>
      </w:r>
      <w:r>
        <w:t>2023-03-06T00:00:00 au 2026-03-31T00:00:00</w:t>
      </w:r>
    </w:p>
    <w:p>
      <w:r>
        <w:rPr>
          <w:b/>
        </w:rPr>
        <w:t xml:space="preserve">Engagement : </w:t>
      </w:r>
      <w:r>
        <w:t>1500000.00</w:t>
      </w:r>
    </w:p>
    <w:p>
      <w:r>
        <w:rPr>
          <w:b/>
        </w:rPr>
        <w:t xml:space="preserve">Total envoye en $ : </w:t>
      </w:r>
      <w:r>
        <w:t>1500000.0</w:t>
      </w:r>
    </w:p>
    <w:p>
      <w:r>
        <w:rPr>
          <w:b/>
        </w:rPr>
        <w:t xml:space="preserve">Description : </w:t>
      </w:r>
      <w:r>
        <w:t>Le projet vise à accroître le respect pour les droits de la personne au Pérou—en particulier pour les femmes, les populations autochtones et rurales, les défenseurs des droits de la personne et les migrants vénézuéliens. Il aide le Bureau du Commissariat des Nations Unies aux droits de l'homme (HCDH) à surveiller et à en signaler les violations. Les activités de ce projet comprennent : (1) l'amélioration des capacités d'analyse des alertes précoces et de prévention de l’équipe de pays des Nations Unies ; (2) la fourniture des conseils techniques et stratégiques aux autorités gouvernementales pour promouvoir les droits de la personne et s'acquitter de leurs obligations conformément aux normes internationales ; et (3) la fourniture des conseils techniques et stratégiques aux défenseurs des droits de la personne et à la société civile pour défendre et influencer la protection des droits de la personne par l'état et les autres acteurs.</w:t>
      </w:r>
    </w:p>
    <w:p>
      <w:pPr>
        <w:pStyle w:val="Heading2"/>
      </w:pPr>
      <w:r>
        <w:t>Transactions</w:t>
      </w:r>
    </w:p>
    <w:p>
      <w:r>
        <w:rPr>
          <w:b/>
        </w:rPr>
        <w:t xml:space="preserve">Date : </w:t>
      </w:r>
      <w:r>
        <w:t>2023-03-06T00:00:00</w:t>
      </w:r>
      <w:r>
        <w:rPr>
          <w:b/>
        </w:rPr>
        <w:t xml:space="preserve">Type : </w:t>
      </w:r>
      <w:r>
        <w:t>Engagement</w:t>
      </w:r>
      <w:r>
        <w:rPr>
          <w:b/>
        </w:rPr>
        <w:t xml:space="preserve"> Montant : </w:t>
      </w:r>
      <w:r>
        <w:t>1500000.00</w:t>
      </w:r>
    </w:p>
    <w:p>
      <w:r>
        <w:rPr>
          <w:b/>
        </w:rPr>
        <w:t xml:space="preserve">Date : </w:t>
      </w:r>
      <w:r>
        <w:t>2023-03-08T00:00:00</w:t>
      </w:r>
      <w:r>
        <w:rPr>
          <w:b/>
        </w:rPr>
        <w:t xml:space="preserve">Type : </w:t>
      </w:r>
      <w:r>
        <w:t>Déboursé</w:t>
      </w:r>
      <w:r>
        <w:rPr>
          <w:b/>
        </w:rPr>
        <w:t xml:space="preserve"> Montant : </w:t>
      </w:r>
      <w:r>
        <w:t>366000.00</w:t>
      </w:r>
    </w:p>
    <w:p>
      <w:r>
        <w:rPr>
          <w:b/>
        </w:rPr>
        <w:t xml:space="preserve">Date : </w:t>
      </w:r>
      <w:r>
        <w:t>2024-02-18T00:00:00</w:t>
      </w:r>
      <w:r>
        <w:rPr>
          <w:b/>
        </w:rPr>
        <w:t xml:space="preserve">Type : </w:t>
      </w:r>
      <w:r>
        <w:t>Déboursé</w:t>
      </w:r>
      <w:r>
        <w:rPr>
          <w:b/>
        </w:rPr>
        <w:t xml:space="preserve"> Montant : </w:t>
      </w:r>
      <w:r>
        <w:t>500000.00</w:t>
      </w:r>
    </w:p>
    <w:p>
      <w:r>
        <w:rPr>
          <w:b/>
        </w:rPr>
        <w:t xml:space="preserve">Date : </w:t>
      </w:r>
      <w:r>
        <w:t>2024-11-28T00:00:00</w:t>
      </w:r>
      <w:r>
        <w:rPr>
          <w:b/>
        </w:rPr>
        <w:t xml:space="preserve">Type : </w:t>
      </w:r>
      <w:r>
        <w:t>Déboursé</w:t>
      </w:r>
      <w:r>
        <w:rPr>
          <w:b/>
        </w:rPr>
        <w:t xml:space="preserve"> Montant : </w:t>
      </w:r>
      <w:r>
        <w:t>634000.00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