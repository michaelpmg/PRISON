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entreprenariat et emploi des femmes et des jeunes en Cisjordanie et bande de Gaza</w:t>
      </w:r>
    </w:p>
    <w:p/>
    <w:p>
      <w:r>
        <w:rPr>
          <w:b/>
        </w:rPr>
        <w:t xml:space="preserve">Organisme : </w:t>
      </w:r>
      <w:r>
        <w:t>Affaires Mondiales Canada</w:t>
      </w:r>
    </w:p>
    <w:p>
      <w:r>
        <w:rPr>
          <w:b/>
        </w:rPr>
        <w:t xml:space="preserve">Numero de projet : </w:t>
      </w:r>
      <w:r>
        <w:t>CA-3-P005173001</w:t>
      </w:r>
    </w:p>
    <w:p>
      <w:r>
        <w:rPr>
          <w:b/>
        </w:rPr>
        <w:t xml:space="preserve">Lieu : </w:t>
      </w:r>
      <w:r/>
    </w:p>
    <w:p>
      <w:r>
        <w:rPr>
          <w:b/>
        </w:rPr>
        <w:t xml:space="preserve">Agence executive partenaire : </w:t>
      </w:r>
      <w:r>
        <w:t xml:space="preserve">Consortium Aide à l'enfance et Conseil norvégien pour les réfugiés </w:t>
      </w:r>
    </w:p>
    <w:p>
      <w:r>
        <w:rPr>
          <w:b/>
        </w:rPr>
        <w:t xml:space="preserve">Type de financement : </w:t>
      </w:r>
      <w:r>
        <w:t>Don hors réorganisation de la dette (y compris quasi-dons)</w:t>
      </w:r>
    </w:p>
    <w:p>
      <w:r>
        <w:rPr>
          <w:b/>
        </w:rPr>
        <w:t xml:space="preserve">Dates : </w:t>
      </w:r>
      <w:r>
        <w:t>2018-02-20T00:00:00 au 2022-06-30T00:00:00</w:t>
      </w:r>
    </w:p>
    <w:p>
      <w:r>
        <w:rPr>
          <w:b/>
        </w:rPr>
        <w:t xml:space="preserve">Engagement : </w:t>
      </w:r>
      <w:r>
        <w:t>8000000.00</w:t>
      </w:r>
    </w:p>
    <w:p>
      <w:r>
        <w:rPr>
          <w:b/>
        </w:rPr>
        <w:t xml:space="preserve">Total envoye en $ : </w:t>
      </w:r>
      <w:r>
        <w:t>8000000.0</w:t>
      </w:r>
    </w:p>
    <w:p>
      <w:r>
        <w:rPr>
          <w:b/>
        </w:rPr>
        <w:t xml:space="preserve">Description : </w:t>
      </w:r>
      <w:r>
        <w:t>Ce projet vise à créer des possibilités d’entrepreneuriat durables qui bénéficient directement aux jeunes femmes et aux adolescentes (de 15 à 18 ans) en s’attaquant aux principaux obstacles genrés auxquels elles se heurtent en matière d’entrepreneuriat et de capacité d’agir, obstacles qui les empêchent de créer des micro, petites et moyennes entreprises (MPME). Il porte sur la production de légumes et de produits laitiers en Cisjordanie et à Gaza. Les activités de ce project comprennent : 1) offrir des possibilités de formation à l’entrepreneuriat aux jeunes femmes et aux adolescentes; 2) créer des possibilités de stage et d’apprentissage pour les femmes récemment diplômées, en partenariat avec des coopératives dirigées par des femmes et des MPME pertinentes pour les jeunes femmes et les adolescentes; 3) offrir des services de conseil sexospécifiques pour les jeunes entrepreneuses; 4) établir des groupes de soutien et des programmes de mentorat pour la mise en commun de l’expérience et du savoir en matière d’entrepreneuriat auprès des jeunes femmes et des adolescentes; 5) mener des activités de sensibilisation qui améliorent les attitudes et le leadership des dirigeants et des membres de la collectivité envers l’entrepreneuriat des jeunes femmes.</w:t>
      </w:r>
    </w:p>
    <w:p>
      <w:pPr>
        <w:pStyle w:val="Heading2"/>
      </w:pPr>
      <w:r>
        <w:t>Transactions</w:t>
      </w:r>
    </w:p>
    <w:p>
      <w:r>
        <w:rPr>
          <w:b/>
        </w:rPr>
        <w:t xml:space="preserve">Date : </w:t>
      </w:r>
      <w:r>
        <w:t>2018-02-20T00:00:00</w:t>
      </w:r>
      <w:r>
        <w:rPr>
          <w:b/>
        </w:rPr>
        <w:t xml:space="preserve">Type : </w:t>
      </w:r>
      <w:r>
        <w:t>Engagement</w:t>
      </w:r>
      <w:r>
        <w:rPr>
          <w:b/>
        </w:rPr>
        <w:t xml:space="preserve"> Montant : </w:t>
      </w:r>
      <w:r>
        <w:t>8000000.00</w:t>
      </w:r>
    </w:p>
    <w:p>
      <w:r>
        <w:rPr>
          <w:b/>
        </w:rPr>
        <w:t xml:space="preserve">Date : </w:t>
      </w:r>
      <w:r>
        <w:t>2018-03-29T00:00:00</w:t>
      </w:r>
      <w:r>
        <w:rPr>
          <w:b/>
        </w:rPr>
        <w:t xml:space="preserve">Type : </w:t>
      </w:r>
      <w:r>
        <w:t>Déboursé</w:t>
      </w:r>
      <w:r>
        <w:rPr>
          <w:b/>
        </w:rPr>
        <w:t xml:space="preserve"> Montant : </w:t>
      </w:r>
      <w:r>
        <w:t>270000.00</w:t>
      </w:r>
    </w:p>
    <w:p>
      <w:r>
        <w:rPr>
          <w:b/>
        </w:rPr>
        <w:t xml:space="preserve">Date : </w:t>
      </w:r>
      <w:r>
        <w:t>2018-10-02T00:00:00</w:t>
      </w:r>
      <w:r>
        <w:rPr>
          <w:b/>
        </w:rPr>
        <w:t xml:space="preserve">Type : </w:t>
      </w:r>
      <w:r>
        <w:t>Déboursé</w:t>
      </w:r>
      <w:r>
        <w:rPr>
          <w:b/>
        </w:rPr>
        <w:t xml:space="preserve"> Montant : </w:t>
      </w:r>
      <w:r>
        <w:t>1570237.00</w:t>
      </w:r>
    </w:p>
    <w:p>
      <w:r>
        <w:rPr>
          <w:b/>
        </w:rPr>
        <w:t xml:space="preserve">Date : </w:t>
      </w:r>
      <w:r>
        <w:t>2019-09-26T00:00:00</w:t>
      </w:r>
      <w:r>
        <w:rPr>
          <w:b/>
        </w:rPr>
        <w:t xml:space="preserve">Type : </w:t>
      </w:r>
      <w:r>
        <w:t>Déboursé</w:t>
      </w:r>
      <w:r>
        <w:rPr>
          <w:b/>
        </w:rPr>
        <w:t xml:space="preserve"> Montant : </w:t>
      </w:r>
      <w:r>
        <w:t>206283.00</w:t>
      </w:r>
    </w:p>
    <w:p>
      <w:r>
        <w:rPr>
          <w:b/>
        </w:rPr>
        <w:t xml:space="preserve">Date : </w:t>
      </w:r>
      <w:r>
        <w:t>2019-12-12T00:00:00</w:t>
      </w:r>
      <w:r>
        <w:rPr>
          <w:b/>
        </w:rPr>
        <w:t xml:space="preserve">Type : </w:t>
      </w:r>
      <w:r>
        <w:t>Déboursé</w:t>
      </w:r>
      <w:r>
        <w:rPr>
          <w:b/>
        </w:rPr>
        <w:t xml:space="preserve"> Montant : </w:t>
      </w:r>
      <w:r>
        <w:t>1146102.00</w:t>
      </w:r>
    </w:p>
    <w:p>
      <w:r>
        <w:rPr>
          <w:b/>
        </w:rPr>
        <w:t xml:space="preserve">Date : </w:t>
      </w:r>
      <w:r>
        <w:t>2020-08-24T00:00:00</w:t>
      </w:r>
      <w:r>
        <w:rPr>
          <w:b/>
        </w:rPr>
        <w:t xml:space="preserve">Type : </w:t>
      </w:r>
      <w:r>
        <w:t>Déboursé</w:t>
      </w:r>
      <w:r>
        <w:rPr>
          <w:b/>
        </w:rPr>
        <w:t xml:space="preserve"> Montant : </w:t>
      </w:r>
      <w:r>
        <w:t>485473.00</w:t>
      </w:r>
    </w:p>
    <w:p>
      <w:r>
        <w:rPr>
          <w:b/>
        </w:rPr>
        <w:t xml:space="preserve">Date : </w:t>
      </w:r>
      <w:r>
        <w:t>2020-12-31T00:00:00</w:t>
      </w:r>
      <w:r>
        <w:rPr>
          <w:b/>
        </w:rPr>
        <w:t xml:space="preserve">Type : </w:t>
      </w:r>
      <w:r>
        <w:t>Déboursé</w:t>
      </w:r>
      <w:r>
        <w:rPr>
          <w:b/>
        </w:rPr>
        <w:t xml:space="preserve"> Montant : </w:t>
      </w:r>
      <w:r>
        <w:t>1382701.00</w:t>
      </w:r>
    </w:p>
    <w:p>
      <w:r>
        <w:rPr>
          <w:b/>
        </w:rPr>
        <w:t xml:space="preserve">Date : </w:t>
      </w:r>
      <w:r>
        <w:t>2021-07-30T00:00:00</w:t>
      </w:r>
      <w:r>
        <w:rPr>
          <w:b/>
        </w:rPr>
        <w:t xml:space="preserve">Type : </w:t>
      </w:r>
      <w:r>
        <w:t>Déboursé</w:t>
      </w:r>
      <w:r>
        <w:rPr>
          <w:b/>
        </w:rPr>
        <w:t xml:space="preserve"> Montant : </w:t>
      </w:r>
      <w:r>
        <w:t>1391304.00</w:t>
      </w:r>
    </w:p>
    <w:p>
      <w:r>
        <w:rPr>
          <w:b/>
        </w:rPr>
        <w:t xml:space="preserve">Date : </w:t>
      </w:r>
      <w:r>
        <w:t>2022-02-23T00:00:00</w:t>
      </w:r>
      <w:r>
        <w:rPr>
          <w:b/>
        </w:rPr>
        <w:t xml:space="preserve">Type : </w:t>
      </w:r>
      <w:r>
        <w:t>Déboursé</w:t>
      </w:r>
      <w:r>
        <w:rPr>
          <w:b/>
        </w:rPr>
        <w:t xml:space="preserve"> Montant : </w:t>
      </w:r>
      <w:r>
        <w:t>1297900.00</w:t>
      </w:r>
    </w:p>
    <w:p>
      <w:r>
        <w:rPr>
          <w:b/>
        </w:rPr>
        <w:t xml:space="preserve">Date : </w:t>
      </w:r>
      <w:r>
        <w:t>2022-11-23T00:00:00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