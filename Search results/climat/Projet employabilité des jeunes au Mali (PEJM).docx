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Projet employabilité des jeunes au Mali (PEJM)</w:t>
      </w:r>
    </w:p>
    <w:p/>
    <w:p>
      <w:r>
        <w:rPr>
          <w:b/>
        </w:rPr>
        <w:t xml:space="preserve">Organisme : </w:t>
      </w:r>
      <w:r>
        <w:t>Affaires Mondiales Canada</w:t>
      </w:r>
    </w:p>
    <w:p>
      <w:r>
        <w:rPr>
          <w:b/>
        </w:rPr>
        <w:t xml:space="preserve">Numero de projet : </w:t>
      </w:r>
      <w:r>
        <w:t>CA-3-D000835001</w:t>
      </w:r>
    </w:p>
    <w:p>
      <w:r>
        <w:rPr>
          <w:b/>
        </w:rPr>
        <w:t xml:space="preserve">Lieu : </w:t>
      </w:r>
      <w:r/>
    </w:p>
    <w:p>
      <w:r>
        <w:rPr>
          <w:b/>
        </w:rPr>
        <w:t xml:space="preserve">Agence executive partenaire : </w:t>
      </w:r>
      <w:r>
        <w:t>Non codé</w:t>
      </w:r>
    </w:p>
    <w:p>
      <w:r>
        <w:rPr>
          <w:b/>
        </w:rPr>
        <w:t xml:space="preserve">Type de financement : </w:t>
      </w:r>
      <w:r>
        <w:t>Don hors réorganisation de la dette (y compris quasi-dons)</w:t>
      </w:r>
    </w:p>
    <w:p>
      <w:r>
        <w:rPr>
          <w:b/>
        </w:rPr>
        <w:t xml:space="preserve">Dates : </w:t>
      </w:r>
      <w:r>
        <w:t>2015-12-15T00:00:00 au 2021-12-31T00:00:00</w:t>
      </w:r>
    </w:p>
    <w:p>
      <w:r>
        <w:rPr>
          <w:b/>
        </w:rPr>
        <w:t xml:space="preserve">Engagement : </w:t>
      </w:r>
      <w:r>
        <w:t>8215545.35</w:t>
      </w:r>
    </w:p>
    <w:p>
      <w:r>
        <w:rPr>
          <w:b/>
        </w:rPr>
        <w:t xml:space="preserve">Total envoye en $ : </w:t>
      </w:r>
      <w:r>
        <w:t>8184548.67</w:t>
      </w:r>
    </w:p>
    <w:p>
      <w:r>
        <w:rPr>
          <w:b/>
        </w:rPr>
        <w:t xml:space="preserve">Description : </w:t>
      </w:r>
      <w:r>
        <w:t>Le projet vise à accroître l'employabilité des jeunes vulnérables maliens, notamment des femmes et des orpailleurs en améliorant la formation professionnelle dans des domaines porteurs d'emplois. Chaque année, environ 200 000 jeunes maliens arrivent sur le marché du travail, dont un grand nombre sans les qualifications nécessaires pour répondre au marché du travail. Le projet cherche donc à renforcer les capacités de cinq centres de formation professionnelle, dont deux sont dédiées exclusivement aux jeunes femmes, à offrir des formations qualifiantes et de qualité à 1 200 jeunes vulnérables (dont 325 femmes) par an, en agroalimentaire et dans des métiers connexes aux activités minières (mécanique de véhicules, menuiserie métallique et électricité). Le projet fournit également un appui aux organismes d’aide à l'insertion professionnelle des jeunes pour améliorer leur gouvernance et leur offre de service.  Les activités du projet sont menées dans les régions de Bamako, de Kayes, de Sikasso et de Koulikoro et comprennent : 1) la formation de 70 enseignants ; 2) l’implantation de 8 programmes de formation basés sur l’approche par compétences et tenant compte des besoins du marché du travail du secteur de l’agroalimentaire et des métiers connexes au secteur minier; 3) la mise en place d’une unité mobile de formation destinée à améliorer les qualifications des orpailleurs ou à leur réorientation vers des métiers connexes ; 4) un appui à la création de microentreprises pour 100 jeunes (dont 30 femmes) par un soutien financier des services-conseil aux nouveaux entrepreneurs; 5) la mise en place et le renforcement des services de recherche d’emplois et de stages pratiques en entreprises offerts par des organismes d'aide à l'insertion professionnelle des jeunes.</w:t>
      </w:r>
    </w:p>
    <w:p>
      <w:pPr>
        <w:pStyle w:val="Heading2"/>
      </w:pPr>
      <w:r>
        <w:t>Transactions</w:t>
      </w:r>
    </w:p>
    <w:p>
      <w:r>
        <w:rPr>
          <w:b/>
        </w:rPr>
        <w:t xml:space="preserve">Date : </w:t>
      </w:r>
      <w:r>
        <w:t>2015-12-15T00:00:00</w:t>
      </w:r>
      <w:r>
        <w:rPr>
          <w:b/>
        </w:rPr>
        <w:t xml:space="preserve">Type : </w:t>
      </w:r>
      <w:r>
        <w:t>Engagement</w:t>
      </w:r>
      <w:r>
        <w:rPr>
          <w:b/>
        </w:rPr>
        <w:t xml:space="preserve"> Montant : </w:t>
      </w:r>
      <w:r>
        <w:t>8215545.35</w:t>
      </w:r>
    </w:p>
    <w:p>
      <w:r>
        <w:rPr>
          <w:b/>
        </w:rPr>
        <w:t xml:space="preserve">Date : </w:t>
      </w:r>
      <w:r>
        <w:t>2015-12-21T00:00:00</w:t>
      </w:r>
      <w:r>
        <w:rPr>
          <w:b/>
        </w:rPr>
        <w:t xml:space="preserve">Type : </w:t>
      </w:r>
      <w:r>
        <w:t>Déboursé</w:t>
      </w:r>
      <w:r>
        <w:rPr>
          <w:b/>
        </w:rPr>
        <w:t xml:space="preserve"> Montant : </w:t>
      </w:r>
      <w:r>
        <w:t>100346.00</w:t>
      </w:r>
    </w:p>
    <w:p>
      <w:r>
        <w:rPr>
          <w:b/>
        </w:rPr>
        <w:t xml:space="preserve">Date : </w:t>
      </w:r>
      <w:r>
        <w:t>2016-03-07T00:00:00</w:t>
      </w:r>
      <w:r>
        <w:rPr>
          <w:b/>
        </w:rPr>
        <w:t xml:space="preserve">Type : </w:t>
      </w:r>
      <w:r>
        <w:t>Déboursé</w:t>
      </w:r>
      <w:r>
        <w:rPr>
          <w:b/>
        </w:rPr>
        <w:t xml:space="preserve"> Montant : </w:t>
      </w:r>
      <w:r>
        <w:t>404654.00</w:t>
      </w:r>
    </w:p>
    <w:p>
      <w:r>
        <w:rPr>
          <w:b/>
        </w:rPr>
        <w:t xml:space="preserve">Date : </w:t>
      </w:r>
      <w:r>
        <w:t>2016-08-12T00:00:00</w:t>
      </w:r>
      <w:r>
        <w:rPr>
          <w:b/>
        </w:rPr>
        <w:t xml:space="preserve">Type : </w:t>
      </w:r>
      <w:r>
        <w:t>Déboursé</w:t>
      </w:r>
      <w:r>
        <w:rPr>
          <w:b/>
        </w:rPr>
        <w:t xml:space="preserve"> Montant : </w:t>
      </w:r>
      <w:r>
        <w:t>361582.00</w:t>
      </w:r>
    </w:p>
    <w:p>
      <w:r>
        <w:rPr>
          <w:b/>
        </w:rPr>
        <w:t xml:space="preserve">Date : </w:t>
      </w:r>
      <w:r>
        <w:t>2016-12-20T00:00:00</w:t>
      </w:r>
      <w:r>
        <w:rPr>
          <w:b/>
        </w:rPr>
        <w:t xml:space="preserve">Type : </w:t>
      </w:r>
      <w:r>
        <w:t>Déboursé</w:t>
      </w:r>
      <w:r>
        <w:rPr>
          <w:b/>
        </w:rPr>
        <w:t xml:space="preserve"> Montant : </w:t>
      </w:r>
      <w:r>
        <w:t>665076.00</w:t>
      </w:r>
    </w:p>
    <w:p>
      <w:r>
        <w:rPr>
          <w:b/>
        </w:rPr>
        <w:t xml:space="preserve">Date : </w:t>
      </w:r>
      <w:r>
        <w:t>2017-05-17T00:00:00</w:t>
      </w:r>
      <w:r>
        <w:rPr>
          <w:b/>
        </w:rPr>
        <w:t xml:space="preserve">Type : </w:t>
      </w:r>
      <w:r>
        <w:t>Déboursé</w:t>
      </w:r>
      <w:r>
        <w:rPr>
          <w:b/>
        </w:rPr>
        <w:t xml:space="preserve"> Montant : </w:t>
      </w:r>
      <w:r>
        <w:t>135516.00</w:t>
      </w:r>
    </w:p>
    <w:p>
      <w:r>
        <w:rPr>
          <w:b/>
        </w:rPr>
        <w:t xml:space="preserve">Date : </w:t>
      </w:r>
      <w:r>
        <w:t>2017-05-18T00:00:00</w:t>
      </w:r>
      <w:r>
        <w:rPr>
          <w:b/>
        </w:rPr>
        <w:t xml:space="preserve">Type : </w:t>
      </w:r>
      <w:r>
        <w:t>Déboursé</w:t>
      </w:r>
      <w:r>
        <w:rPr>
          <w:b/>
        </w:rPr>
        <w:t xml:space="preserve"> Montant : </w:t>
      </w:r>
      <w:r>
        <w:t>-135516.00</w:t>
      </w:r>
    </w:p>
    <w:p>
      <w:r>
        <w:rPr>
          <w:b/>
        </w:rPr>
        <w:t xml:space="preserve">Date : </w:t>
      </w:r>
      <w:r>
        <w:t>2017-05-18T00:00:00</w:t>
      </w:r>
      <w:r>
        <w:rPr>
          <w:b/>
        </w:rPr>
        <w:t xml:space="preserve">Type : </w:t>
      </w:r>
      <w:r>
        <w:t>Déboursé</w:t>
      </w:r>
      <w:r>
        <w:rPr>
          <w:b/>
        </w:rPr>
        <w:t xml:space="preserve"> Montant : </w:t>
      </w:r>
      <w:r>
        <w:t>135516.00</w:t>
      </w:r>
    </w:p>
    <w:p>
      <w:r>
        <w:rPr>
          <w:b/>
        </w:rPr>
        <w:t xml:space="preserve">Date : </w:t>
      </w:r>
      <w:r>
        <w:t>2017-08-21T00:00:00</w:t>
      </w:r>
      <w:r>
        <w:rPr>
          <w:b/>
        </w:rPr>
        <w:t xml:space="preserve">Type : </w:t>
      </w:r>
      <w:r>
        <w:t>Déboursé</w:t>
      </w:r>
      <w:r>
        <w:rPr>
          <w:b/>
        </w:rPr>
        <w:t xml:space="preserve"> Montant : </w:t>
      </w:r>
      <w:r>
        <w:t>545600.00</w:t>
      </w:r>
    </w:p>
    <w:p>
      <w:r>
        <w:rPr>
          <w:b/>
        </w:rPr>
        <w:t xml:space="preserve">Date : </w:t>
      </w:r>
      <w:r>
        <w:t>2018-02-20T00:00:00</w:t>
      </w:r>
      <w:r>
        <w:rPr>
          <w:b/>
        </w:rPr>
        <w:t xml:space="preserve">Type : </w:t>
      </w:r>
      <w:r>
        <w:t>Déboursé</w:t>
      </w:r>
      <w:r>
        <w:rPr>
          <w:b/>
        </w:rPr>
        <w:t xml:space="preserve"> Montant : </w:t>
      </w:r>
      <w:r>
        <w:t>1153225.00</w:t>
      </w:r>
    </w:p>
    <w:p>
      <w:r>
        <w:rPr>
          <w:b/>
        </w:rPr>
        <w:t xml:space="preserve">Date : </w:t>
      </w:r>
      <w:r>
        <w:t>2018-08-03T00:00:00</w:t>
      </w:r>
      <w:r>
        <w:rPr>
          <w:b/>
        </w:rPr>
        <w:t xml:space="preserve">Type : </w:t>
      </w:r>
      <w:r>
        <w:t>Déboursé</w:t>
      </w:r>
      <w:r>
        <w:rPr>
          <w:b/>
        </w:rPr>
        <w:t xml:space="preserve"> Montant : </w:t>
      </w:r>
      <w:r>
        <w:t>1219567.00</w:t>
      </w:r>
    </w:p>
    <w:p>
      <w:r>
        <w:rPr>
          <w:b/>
        </w:rPr>
        <w:t xml:space="preserve">Date : </w:t>
      </w:r>
      <w:r>
        <w:t>2019-01-31T00:00:00</w:t>
      </w:r>
      <w:r>
        <w:rPr>
          <w:b/>
        </w:rPr>
        <w:t xml:space="preserve">Type : </w:t>
      </w:r>
      <w:r>
        <w:t>Déboursé</w:t>
      </w:r>
      <w:r>
        <w:rPr>
          <w:b/>
        </w:rPr>
        <w:t xml:space="preserve"> Montant : </w:t>
      </w:r>
      <w:r>
        <w:t>680433.00</w:t>
      </w:r>
    </w:p>
    <w:p>
      <w:r>
        <w:rPr>
          <w:b/>
        </w:rPr>
        <w:t xml:space="preserve">Date : </w:t>
      </w:r>
      <w:r>
        <w:t>2019-10-01T00:00:00</w:t>
      </w:r>
      <w:r>
        <w:rPr>
          <w:b/>
        </w:rPr>
        <w:t xml:space="preserve">Type : </w:t>
      </w:r>
      <w:r>
        <w:t>Déboursé</w:t>
      </w:r>
      <w:r>
        <w:rPr>
          <w:b/>
        </w:rPr>
        <w:t xml:space="preserve"> Montant : </w:t>
      </w:r>
      <w:r>
        <w:t>68043.00</w:t>
      </w:r>
    </w:p>
    <w:p>
      <w:r>
        <w:rPr>
          <w:b/>
        </w:rPr>
        <w:t xml:space="preserve">Date : </w:t>
      </w:r>
      <w:r>
        <w:t>2019-12-04T00:00:00</w:t>
      </w:r>
      <w:r>
        <w:rPr>
          <w:b/>
        </w:rPr>
        <w:t xml:space="preserve">Type : </w:t>
      </w:r>
      <w:r>
        <w:t>Déboursé</w:t>
      </w:r>
      <w:r>
        <w:rPr>
          <w:b/>
        </w:rPr>
        <w:t xml:space="preserve"> Montant : </w:t>
      </w:r>
      <w:r>
        <w:t>489386.00</w:t>
      </w:r>
    </w:p>
    <w:p>
      <w:r>
        <w:rPr>
          <w:b/>
        </w:rPr>
        <w:t xml:space="preserve">Date : </w:t>
      </w:r>
      <w:r>
        <w:t>2020-01-21T00:00:00</w:t>
      </w:r>
      <w:r>
        <w:rPr>
          <w:b/>
        </w:rPr>
        <w:t xml:space="preserve">Type : </w:t>
      </w:r>
      <w:r>
        <w:t>Déboursé</w:t>
      </w:r>
      <w:r>
        <w:rPr>
          <w:b/>
        </w:rPr>
        <w:t xml:space="preserve"> Montant : </w:t>
      </w:r>
      <w:r>
        <w:t>608073.00</w:t>
      </w:r>
    </w:p>
    <w:p>
      <w:r>
        <w:rPr>
          <w:b/>
        </w:rPr>
        <w:t xml:space="preserve">Date : </w:t>
      </w:r>
      <w:r>
        <w:t>2020-03-31T00:00:00</w:t>
      </w:r>
      <w:r>
        <w:rPr>
          <w:b/>
        </w:rPr>
        <w:t xml:space="preserve">Type : </w:t>
      </w:r>
      <w:r>
        <w:t>Déboursé</w:t>
      </w:r>
      <w:r>
        <w:rPr>
          <w:b/>
        </w:rPr>
        <w:t xml:space="preserve"> Montant : </w:t>
      </w:r>
      <w:r>
        <w:t>448063.00</w:t>
      </w:r>
    </w:p>
    <w:p>
      <w:r>
        <w:rPr>
          <w:b/>
        </w:rPr>
        <w:t xml:space="preserve">Date : </w:t>
      </w:r>
      <w:r>
        <w:t>2020-08-21T00:00:00</w:t>
      </w:r>
      <w:r>
        <w:rPr>
          <w:b/>
        </w:rPr>
        <w:t xml:space="preserve">Type : </w:t>
      </w:r>
      <w:r>
        <w:t>Déboursé</w:t>
      </w:r>
      <w:r>
        <w:rPr>
          <w:b/>
        </w:rPr>
        <w:t xml:space="preserve"> Montant : </w:t>
      </w:r>
      <w:r>
        <w:t>258707.30</w:t>
      </w:r>
    </w:p>
    <w:p>
      <w:r>
        <w:rPr>
          <w:b/>
        </w:rPr>
        <w:t xml:space="preserve">Date : </w:t>
      </w:r>
      <w:r>
        <w:t>2021-02-02T00:00:00</w:t>
      </w:r>
      <w:r>
        <w:rPr>
          <w:b/>
        </w:rPr>
        <w:t xml:space="preserve">Type : </w:t>
      </w:r>
      <w:r>
        <w:t>Déboursé</w:t>
      </w:r>
      <w:r>
        <w:rPr>
          <w:b/>
        </w:rPr>
        <w:t xml:space="preserve"> Montant : </w:t>
      </w:r>
      <w:r>
        <w:t>299075.58</w:t>
      </w:r>
    </w:p>
    <w:p>
      <w:r>
        <w:rPr>
          <w:b/>
        </w:rPr>
        <w:t xml:space="preserve">Date : </w:t>
      </w:r>
      <w:r>
        <w:t>2021-06-07T00:00:00</w:t>
      </w:r>
      <w:r>
        <w:rPr>
          <w:b/>
        </w:rPr>
        <w:t xml:space="preserve">Type : </w:t>
      </w:r>
      <w:r>
        <w:t>Déboursé</w:t>
      </w:r>
      <w:r>
        <w:rPr>
          <w:b/>
        </w:rPr>
        <w:t xml:space="preserve"> Montant : </w:t>
      </w:r>
      <w:r>
        <w:t>501978.89</w:t>
      </w:r>
    </w:p>
    <w:p>
      <w:r>
        <w:rPr>
          <w:b/>
        </w:rPr>
        <w:t xml:space="preserve">Date : </w:t>
      </w:r>
      <w:r>
        <w:t>2022-03-31T00:00:00</w:t>
      </w:r>
      <w:r>
        <w:rPr>
          <w:b/>
        </w:rPr>
        <w:t xml:space="preserve">Type : </w:t>
      </w:r>
      <w:r>
        <w:t>Déboursé</w:t>
      </w:r>
      <w:r>
        <w:rPr>
          <w:b/>
        </w:rPr>
        <w:t xml:space="preserve"> Montant : </w:t>
      </w:r>
      <w:r>
        <w:t>245222.90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