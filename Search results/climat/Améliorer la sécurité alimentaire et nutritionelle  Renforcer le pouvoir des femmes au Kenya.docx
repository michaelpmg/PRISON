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 sécurité alimentaire et nutritionelle : Renforcer le pouvoir des femmes au Kenya</w:t>
      </w:r>
    </w:p>
    <w:p/>
    <w:p>
      <w:r>
        <w:rPr>
          <w:b/>
        </w:rPr>
        <w:t xml:space="preserve">Organisme : </w:t>
      </w:r>
      <w:r>
        <w:t>Affaires Mondiales Canada</w:t>
      </w:r>
    </w:p>
    <w:p>
      <w:r>
        <w:rPr>
          <w:b/>
        </w:rPr>
        <w:t xml:space="preserve">Numero de projet : </w:t>
      </w:r>
      <w:r>
        <w:t>CA-3-P005757001</w:t>
      </w:r>
    </w:p>
    <w:p>
      <w:r>
        <w:rPr>
          <w:b/>
        </w:rPr>
        <w:t xml:space="preserve">Lieu : </w:t>
      </w:r>
      <w:r/>
    </w:p>
    <w:p>
      <w:r>
        <w:rPr>
          <w:b/>
        </w:rPr>
        <w:t xml:space="preserve">Agence executive partenaire : </w:t>
      </w:r>
      <w:r>
        <w:t xml:space="preserve">Farmers Helping Farmers </w:t>
      </w:r>
    </w:p>
    <w:p>
      <w:r>
        <w:rPr>
          <w:b/>
        </w:rPr>
        <w:t xml:space="preserve">Type de financement : </w:t>
      </w:r>
      <w:r>
        <w:t>Don hors réorganisation de la dette (y compris quasi-dons)</w:t>
      </w:r>
    </w:p>
    <w:p>
      <w:r>
        <w:rPr>
          <w:b/>
        </w:rPr>
        <w:t xml:space="preserve">Dates : </w:t>
      </w:r>
      <w:r>
        <w:t>2019-09-19T00:00:00 au 2024-08-31T00:00:00</w:t>
      </w:r>
    </w:p>
    <w:p>
      <w:r>
        <w:rPr>
          <w:b/>
        </w:rPr>
        <w:t xml:space="preserve">Engagement : </w:t>
      </w:r>
      <w:r>
        <w:t>1006571.93</w:t>
      </w:r>
    </w:p>
    <w:p>
      <w:r>
        <w:rPr>
          <w:b/>
        </w:rPr>
        <w:t xml:space="preserve">Total envoye en $ : </w:t>
      </w:r>
      <w:r>
        <w:t>1000000.0</w:t>
      </w:r>
    </w:p>
    <w:p>
      <w:r>
        <w:rPr>
          <w:b/>
        </w:rPr>
        <w:t xml:space="preserve">Description : </w:t>
      </w:r>
      <w:r>
        <w:t>Ce projet a pour objectif ultime d’améliorer la sécurité alimentaire et nutritionnelle des familles d’agriculteurs (femmes, filles, garçons et hommes) dans la zone de collecte du lait de Buuri Dairy et dans les collectivités rurales adjacentes du comté de Meru, au Kenya. Le projet intègre un certain nombre d’approches novatrices destinées à accroître la productivité agricole, les revenus, ainsi que les connaissances et compétences en matière de nutrition de la population cible. Les femmes sont au centre du projet en raison de leur soif d’apprendre et d’appliquer des connaissances et compétences qui amélioreront la vie de leur famille. Le projet comprend une collaboration avec le réseau élargi de l’administration locale et des experts en nutrition pour offrir à 400 agricultrices membres de 10 groupes de femmes ou de 3 groupes de production laitière une formation sur les pratiques exemplaires en matière de production de lait, d’œufs, de légumes et de fruits, ainsi que sur le biogaz, la récolte de l’eau de pluie et les technologies relatives à l’énergie solaire. De plus, des efforts sont menés avec 5 écoles de la région visée par le projet pour aménager des potagers et des cuisines à l’appui d’un programme d’alimentation scolaire. Ce projet profitera directement aux familles des femmes participantes (1 600 personnes), en plus de 1 500 élèves dans les écoles. L’organisme responsable du projet, Farmers Helping Farmers, s’est enregistré au Kenya et y a établi une filiale en propriété exclusive appelée Wakulima Waididia Wakulima (FHF en swahili).</w:t>
      </w:r>
    </w:p>
    <w:p>
      <w:pPr>
        <w:pStyle w:val="Heading2"/>
      </w:pPr>
      <w:r>
        <w:t>Transactions</w:t>
      </w:r>
    </w:p>
    <w:p>
      <w:r>
        <w:rPr>
          <w:b/>
        </w:rPr>
        <w:t xml:space="preserve">Date : </w:t>
      </w:r>
      <w:r>
        <w:t>2019-09-19T00:00:00</w:t>
      </w:r>
      <w:r>
        <w:rPr>
          <w:b/>
        </w:rPr>
        <w:t xml:space="preserve">Type : </w:t>
      </w:r>
      <w:r>
        <w:t>Engagement</w:t>
      </w:r>
      <w:r>
        <w:rPr>
          <w:b/>
        </w:rPr>
        <w:t xml:space="preserve"> Montant : </w:t>
      </w:r>
      <w:r>
        <w:t>1006571.93</w:t>
      </w:r>
    </w:p>
    <w:p>
      <w:r>
        <w:rPr>
          <w:b/>
        </w:rPr>
        <w:t xml:space="preserve">Date : </w:t>
      </w:r>
      <w:r>
        <w:t>2019-10-07T00:00:00</w:t>
      </w:r>
      <w:r>
        <w:rPr>
          <w:b/>
        </w:rPr>
        <w:t xml:space="preserve">Type : </w:t>
      </w:r>
      <w:r>
        <w:t>Déboursé</w:t>
      </w:r>
      <w:r>
        <w:rPr>
          <w:b/>
        </w:rPr>
        <w:t xml:space="preserve"> Montant : </w:t>
      </w:r>
      <w:r>
        <w:t>200000.00</w:t>
      </w:r>
    </w:p>
    <w:p>
      <w:r>
        <w:rPr>
          <w:b/>
        </w:rPr>
        <w:t xml:space="preserve">Date : </w:t>
      </w:r>
      <w:r>
        <w:t>2020-01-14T00:00:00</w:t>
      </w:r>
      <w:r>
        <w:rPr>
          <w:b/>
        </w:rPr>
        <w:t xml:space="preserve">Type : </w:t>
      </w:r>
      <w:r>
        <w:t>Déboursé</w:t>
      </w:r>
      <w:r>
        <w:rPr>
          <w:b/>
        </w:rPr>
        <w:t xml:space="preserve"> Montant : </w:t>
      </w:r>
      <w:r>
        <w:t>1675.00</w:t>
      </w:r>
    </w:p>
    <w:p>
      <w:r>
        <w:rPr>
          <w:b/>
        </w:rPr>
        <w:t xml:space="preserve">Date : </w:t>
      </w:r>
      <w:r>
        <w:t>2020-01-14T00:00:00</w:t>
      </w:r>
      <w:r>
        <w:rPr>
          <w:b/>
        </w:rPr>
        <w:t xml:space="preserve">Type : </w:t>
      </w:r>
      <w:r>
        <w:t>Déboursé</w:t>
      </w:r>
      <w:r>
        <w:rPr>
          <w:b/>
        </w:rPr>
        <w:t xml:space="preserve"> Montant : </w:t>
      </w:r>
      <w:r>
        <w:t>148324.12</w:t>
      </w:r>
    </w:p>
    <w:p>
      <w:r>
        <w:rPr>
          <w:b/>
        </w:rPr>
        <w:t xml:space="preserve">Date : </w:t>
      </w:r>
      <w:r>
        <w:t>2020-04-30T00:00:00</w:t>
      </w:r>
      <w:r>
        <w:rPr>
          <w:b/>
        </w:rPr>
        <w:t xml:space="preserve">Type : </w:t>
      </w:r>
      <w:r>
        <w:t>Déboursé</w:t>
      </w:r>
      <w:r>
        <w:rPr>
          <w:b/>
        </w:rPr>
        <w:t xml:space="preserve"> Montant : </w:t>
      </w:r>
      <w:r>
        <w:t>130363.00</w:t>
      </w:r>
    </w:p>
    <w:p>
      <w:r>
        <w:rPr>
          <w:b/>
        </w:rPr>
        <w:t xml:space="preserve">Date : </w:t>
      </w:r>
      <w:r>
        <w:t>2020-08-25T00:00:00</w:t>
      </w:r>
      <w:r>
        <w:rPr>
          <w:b/>
        </w:rPr>
        <w:t xml:space="preserve">Type : </w:t>
      </w:r>
      <w:r>
        <w:t>Déboursé</w:t>
      </w:r>
      <w:r>
        <w:rPr>
          <w:b/>
        </w:rPr>
        <w:t xml:space="preserve"> Montant : </w:t>
      </w:r>
      <w:r>
        <w:t>3097.62</w:t>
      </w:r>
    </w:p>
    <w:p>
      <w:r>
        <w:rPr>
          <w:b/>
        </w:rPr>
        <w:t xml:space="preserve">Date : </w:t>
      </w:r>
      <w:r>
        <w:t>2020-08-27T00:00:00</w:t>
      </w:r>
      <w:r>
        <w:rPr>
          <w:b/>
        </w:rPr>
        <w:t xml:space="preserve">Type : </w:t>
      </w:r>
      <w:r>
        <w:t>Déboursé</w:t>
      </w:r>
      <w:r>
        <w:rPr>
          <w:b/>
        </w:rPr>
        <w:t xml:space="preserve"> Montant : </w:t>
      </w:r>
      <w:r>
        <w:t>130000.00</w:t>
      </w:r>
    </w:p>
    <w:p>
      <w:r>
        <w:rPr>
          <w:b/>
        </w:rPr>
        <w:t xml:space="preserve">Date : </w:t>
      </w:r>
      <w:r>
        <w:t>2021-10-14T00:00:00</w:t>
      </w:r>
      <w:r>
        <w:rPr>
          <w:b/>
        </w:rPr>
        <w:t xml:space="preserve">Type : </w:t>
      </w:r>
      <w:r>
        <w:t>Déboursé</w:t>
      </w:r>
      <w:r>
        <w:rPr>
          <w:b/>
        </w:rPr>
        <w:t xml:space="preserve"> Montant : </w:t>
      </w:r>
      <w:r>
        <w:t>4.38</w:t>
      </w:r>
    </w:p>
    <w:p>
      <w:r>
        <w:rPr>
          <w:b/>
        </w:rPr>
        <w:t xml:space="preserve">Date : </w:t>
      </w:r>
      <w:r>
        <w:t>2021-10-14T00:00:00</w:t>
      </w:r>
      <w:r>
        <w:rPr>
          <w:b/>
        </w:rPr>
        <w:t xml:space="preserve">Type : </w:t>
      </w:r>
      <w:r>
        <w:t>Déboursé</w:t>
      </w:r>
      <w:r>
        <w:rPr>
          <w:b/>
        </w:rPr>
        <w:t xml:space="preserve"> Montant : </w:t>
      </w:r>
      <w:r>
        <w:t>87179.76</w:t>
      </w:r>
    </w:p>
    <w:p>
      <w:r>
        <w:rPr>
          <w:b/>
        </w:rPr>
        <w:t xml:space="preserve">Date : </w:t>
      </w:r>
      <w:r>
        <w:t>2022-02-01T00:00:00</w:t>
      </w:r>
      <w:r>
        <w:rPr>
          <w:b/>
        </w:rPr>
        <w:t xml:space="preserve">Type : </w:t>
      </w:r>
      <w:r>
        <w:t>Déboursé</w:t>
      </w:r>
      <w:r>
        <w:rPr>
          <w:b/>
        </w:rPr>
        <w:t xml:space="preserve"> Montant : </w:t>
      </w:r>
      <w:r>
        <w:t>25785.03</w:t>
      </w:r>
    </w:p>
    <w:p>
      <w:r>
        <w:rPr>
          <w:b/>
        </w:rPr>
        <w:t xml:space="preserve">Date : </w:t>
      </w:r>
      <w:r>
        <w:t>2022-02-15T00:00:00</w:t>
      </w:r>
      <w:r>
        <w:rPr>
          <w:b/>
        </w:rPr>
        <w:t xml:space="preserve">Type : </w:t>
      </w:r>
      <w:r>
        <w:t>Déboursé</w:t>
      </w:r>
      <w:r>
        <w:rPr>
          <w:b/>
        </w:rPr>
        <w:t xml:space="preserve"> Montant : </w:t>
      </w:r>
      <w:r>
        <w:t>12350.86</w:t>
      </w:r>
    </w:p>
    <w:p>
      <w:r>
        <w:rPr>
          <w:b/>
        </w:rPr>
        <w:t xml:space="preserve">Date : </w:t>
      </w:r>
      <w:r>
        <w:t>2022-02-15T00:00:00</w:t>
      </w:r>
      <w:r>
        <w:rPr>
          <w:b/>
        </w:rPr>
        <w:t xml:space="preserve">Type : </w:t>
      </w:r>
      <w:r>
        <w:t>Déboursé</w:t>
      </w:r>
      <w:r>
        <w:rPr>
          <w:b/>
        </w:rPr>
        <w:t xml:space="preserve"> Montant : </w:t>
      </w:r>
      <w:r>
        <w:t>51224.36</w:t>
      </w:r>
    </w:p>
    <w:p>
      <w:r>
        <w:rPr>
          <w:b/>
        </w:rPr>
        <w:t xml:space="preserve">Date : </w:t>
      </w:r>
      <w:r>
        <w:t>2022-06-14T00:00:00</w:t>
      </w:r>
      <w:r>
        <w:rPr>
          <w:b/>
        </w:rPr>
        <w:t xml:space="preserve">Type : </w:t>
      </w:r>
      <w:r>
        <w:t>Déboursé</w:t>
      </w:r>
      <w:r>
        <w:rPr>
          <w:b/>
        </w:rPr>
        <w:t xml:space="preserve"> Montant : </w:t>
      </w:r>
      <w:r>
        <w:t>9996.02</w:t>
      </w:r>
    </w:p>
    <w:p>
      <w:r>
        <w:rPr>
          <w:b/>
        </w:rPr>
        <w:t xml:space="preserve">Date : </w:t>
      </w:r>
      <w:r>
        <w:t>2022-06-14T00:00:00</w:t>
      </w:r>
      <w:r>
        <w:rPr>
          <w:b/>
        </w:rPr>
        <w:t xml:space="preserve">Type : </w:t>
      </w:r>
      <w:r>
        <w:t>Déboursé</w:t>
      </w:r>
      <w:r>
        <w:rPr>
          <w:b/>
        </w:rPr>
        <w:t xml:space="preserve"> Montant : </w:t>
      </w:r>
      <w:r>
        <w:t>18492.00</w:t>
      </w:r>
    </w:p>
    <w:p>
      <w:r>
        <w:rPr>
          <w:b/>
        </w:rPr>
        <w:t xml:space="preserve">Date : </w:t>
      </w:r>
      <w:r>
        <w:t>2022-08-29T00:00:00</w:t>
      </w:r>
      <w:r>
        <w:rPr>
          <w:b/>
        </w:rPr>
        <w:t xml:space="preserve">Type : </w:t>
      </w:r>
      <w:r>
        <w:t>Déboursé</w:t>
      </w:r>
      <w:r>
        <w:rPr>
          <w:b/>
        </w:rPr>
        <w:t xml:space="preserve"> Montant : </w:t>
      </w:r>
      <w:r>
        <w:t>18006.87</w:t>
      </w:r>
    </w:p>
    <w:p>
      <w:r>
        <w:rPr>
          <w:b/>
        </w:rPr>
        <w:t xml:space="preserve">Date : </w:t>
      </w:r>
      <w:r>
        <w:t>2022-11-15T00:00:00</w:t>
      </w:r>
      <w:r>
        <w:rPr>
          <w:b/>
        </w:rPr>
        <w:t xml:space="preserve">Type : </w:t>
      </w:r>
      <w:r>
        <w:t>Déboursé</w:t>
      </w:r>
      <w:r>
        <w:rPr>
          <w:b/>
        </w:rPr>
        <w:t xml:space="preserve"> Montant : </w:t>
      </w:r>
      <w:r>
        <w:t>9216.76</w:t>
      </w:r>
    </w:p>
    <w:p>
      <w:r>
        <w:rPr>
          <w:b/>
        </w:rPr>
        <w:t xml:space="preserve">Date : </w:t>
      </w:r>
      <w:r>
        <w:t>2022-11-15T00:00:00</w:t>
      </w:r>
      <w:r>
        <w:rPr>
          <w:b/>
        </w:rPr>
        <w:t xml:space="preserve">Type : </w:t>
      </w:r>
      <w:r>
        <w:t>Déboursé</w:t>
      </w:r>
      <w:r>
        <w:rPr>
          <w:b/>
        </w:rPr>
        <w:t xml:space="preserve"> Montant : </w:t>
      </w:r>
      <w:r>
        <w:t>39275.00</w:t>
      </w:r>
    </w:p>
    <w:p>
      <w:r>
        <w:rPr>
          <w:b/>
        </w:rPr>
        <w:t xml:space="preserve">Date : </w:t>
      </w:r>
      <w:r>
        <w:t>2023-02-21T00:00:00</w:t>
      </w:r>
      <w:r>
        <w:rPr>
          <w:b/>
        </w:rPr>
        <w:t xml:space="preserve">Type : </w:t>
      </w:r>
      <w:r>
        <w:t>Déboursé</w:t>
      </w:r>
      <w:r>
        <w:rPr>
          <w:b/>
        </w:rPr>
        <w:t xml:space="preserve"> Montant : </w:t>
      </w:r>
      <w:r>
        <w:t>13907.35</w:t>
      </w:r>
    </w:p>
    <w:p>
      <w:r>
        <w:rPr>
          <w:b/>
        </w:rPr>
        <w:t xml:space="preserve">Date : </w:t>
      </w:r>
      <w:r>
        <w:t>2023-02-22T00:00:00</w:t>
      </w:r>
      <w:r>
        <w:rPr>
          <w:b/>
        </w:rPr>
        <w:t xml:space="preserve">Type : </w:t>
      </w:r>
      <w:r>
        <w:t>Déboursé</w:t>
      </w:r>
      <w:r>
        <w:rPr>
          <w:b/>
        </w:rPr>
        <w:t xml:space="preserve"> Montant : </w:t>
      </w:r>
      <w:r>
        <w:t>51102.05</w:t>
      </w:r>
    </w:p>
    <w:p>
      <w:r>
        <w:rPr>
          <w:b/>
        </w:rPr>
        <w:t xml:space="preserve">Date : </w:t>
      </w:r>
      <w:r>
        <w:t>2024-12-10T00:00:00</w:t>
      </w:r>
      <w:r>
        <w:rPr>
          <w:b/>
        </w:rPr>
        <w:t xml:space="preserve">Type : </w:t>
      </w:r>
      <w:r>
        <w:t>Déboursé</w:t>
      </w:r>
      <w:r>
        <w:rPr>
          <w:b/>
        </w:rPr>
        <w:t xml:space="preserve"> Montant : </w:t>
      </w:r>
      <w:r>
        <w:t>49999.82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