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 d’urgence - Financement au niveau des pays pour le Moyen-Orient - HCR 2019-2021</w:t>
      </w:r>
    </w:p>
    <w:p/>
    <w:p>
      <w:r>
        <w:rPr>
          <w:b/>
        </w:rPr>
        <w:t xml:space="preserve">Organisme : </w:t>
      </w:r>
      <w:r>
        <w:t>Affaires Mondiales Canada</w:t>
      </w:r>
    </w:p>
    <w:p>
      <w:r>
        <w:rPr>
          <w:b/>
        </w:rPr>
        <w:t xml:space="preserve">Numero de projet : </w:t>
      </w:r>
      <w:r>
        <w:t>CA-3-P007798001</w:t>
      </w:r>
    </w:p>
    <w:p>
      <w:r>
        <w:rPr>
          <w:b/>
        </w:rPr>
        <w:t xml:space="preserve">Lieu : </w:t>
      </w:r>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2019-09-04T00:00:00 au 2021-12-31T00:00:00</w:t>
      </w:r>
    </w:p>
    <w:p>
      <w:r>
        <w:rPr>
          <w:b/>
        </w:rPr>
        <w:t xml:space="preserve">Engagement : </w:t>
      </w:r>
      <w:r>
        <w:t>98265000.00</w:t>
      </w:r>
    </w:p>
    <w:p>
      <w:r>
        <w:rPr>
          <w:b/>
        </w:rPr>
        <w:t xml:space="preserve">Total envoye en $ : </w:t>
      </w:r>
      <w:r>
        <w:t>98265000.0</w:t>
      </w:r>
    </w:p>
    <w:p>
      <w:r>
        <w:rPr>
          <w:b/>
        </w:rPr>
        <w:t xml:space="preserve">Description : </w:t>
      </w:r>
      <w:r>
        <w:t>Juin 2019 – Les besoins humanitaires découlant des crises en Syrie et en Irak demeurent importants au Moyen-Orient. La violence continuelle en Syrie ne laisse guère entrevoir le retour volontaire, sûr, durable et digne de plus de 5,6 millions de réfugiés dans la région. Des millions de personnes sont déplacées à l’intérieur de leur propre pays, en Syrie et en Irak. Les réfugiés qui font face à des déplacements prolongés dans les pays d’accueil affrontent des besoins humanitaires aigus en Jordanie et au Liban.  Grâce au soutien d’AMC et d’autres donateurs, le Haut Commissariat des Nations Unies pour les réfugiés (HCR) fournit assistance et protection aux réfugiés, aux personnes déplacées à l’intérieur de leur propre pays et aux autres personnes prises en charge dans l'Irak, la Jordanie, le Liban et la Syrie.  Les activités du projet comprennent : 1) fournir des abris, des vêtements et d’autres articles non alimentaires essentiels; 2) fournir des services adéquats d’approvisionnement en eau, d’assainissement et de soins de santé; 3) offrir des possibilités d'éducation et de soutien aux moyens de subsistance; 4) assurer une protection, notamment contre la violence sexuelle et sexiste, la protection des enfantset collaborer avec les gouvernements pour enregistrer les demandeurs d'asile et les réfugiés, et aider à délivrer des documents d'identité; 5) travailler avec les gouvernements pour soutenir l'autonomie des réfugiés et établir des relations pacifiques entre réfugiés et citoyens locaux; 6) élargir les perspectives de solutions durables aux personnes concernées.</w:t>
      </w:r>
    </w:p>
    <w:p>
      <w:pPr>
        <w:pStyle w:val="Heading2"/>
      </w:pPr>
      <w:r>
        <w:t>Transactions</w:t>
      </w:r>
    </w:p>
    <w:p>
      <w:r>
        <w:rPr>
          <w:b/>
        </w:rPr>
        <w:t xml:space="preserve">Date : </w:t>
      </w:r>
      <w:r>
        <w:t>2019-09-04T00:00:00</w:t>
      </w:r>
      <w:r>
        <w:rPr>
          <w:b/>
        </w:rPr>
        <w:t xml:space="preserve">Type : </w:t>
      </w:r>
      <w:r>
        <w:t>Engagement</w:t>
      </w:r>
      <w:r>
        <w:rPr>
          <w:b/>
        </w:rPr>
        <w:t xml:space="preserve"> Montant : </w:t>
      </w:r>
      <w:r>
        <w:t>98265000.00</w:t>
      </w:r>
    </w:p>
    <w:p>
      <w:r>
        <w:rPr>
          <w:b/>
        </w:rPr>
        <w:t xml:space="preserve">Date : </w:t>
      </w:r>
      <w:r>
        <w:t>2019-09-06T00:00:00</w:t>
      </w:r>
      <w:r>
        <w:rPr>
          <w:b/>
        </w:rPr>
        <w:t xml:space="preserve">Type : </w:t>
      </w:r>
      <w:r>
        <w:t>Déboursé</w:t>
      </w:r>
      <w:r>
        <w:rPr>
          <w:b/>
        </w:rPr>
        <w:t xml:space="preserve"> Montant : </w:t>
      </w:r>
      <w:r>
        <w:t>21565000.00</w:t>
      </w:r>
    </w:p>
    <w:p>
      <w:r>
        <w:rPr>
          <w:b/>
        </w:rPr>
        <w:t xml:space="preserve">Date : </w:t>
      </w:r>
      <w:r>
        <w:t>2020-02-06T00:00:00</w:t>
      </w:r>
      <w:r>
        <w:rPr>
          <w:b/>
        </w:rPr>
        <w:t xml:space="preserve">Type : </w:t>
      </w:r>
      <w:r>
        <w:t>Déboursé</w:t>
      </w:r>
      <w:r>
        <w:rPr>
          <w:b/>
        </w:rPr>
        <w:t xml:space="preserve"> Montant : </w:t>
      </w:r>
      <w:r>
        <w:t>8000000.00</w:t>
      </w:r>
    </w:p>
    <w:p>
      <w:r>
        <w:rPr>
          <w:b/>
        </w:rPr>
        <w:t xml:space="preserve">Date : </w:t>
      </w:r>
      <w:r>
        <w:t>2020-06-10T00:00:00</w:t>
      </w:r>
      <w:r>
        <w:rPr>
          <w:b/>
        </w:rPr>
        <w:t xml:space="preserve">Type : </w:t>
      </w:r>
      <w:r>
        <w:t>Déboursé</w:t>
      </w:r>
      <w:r>
        <w:rPr>
          <w:b/>
        </w:rPr>
        <w:t xml:space="preserve"> Montant : </w:t>
      </w:r>
      <w:r>
        <w:t>1000000.00</w:t>
      </w:r>
    </w:p>
    <w:p>
      <w:r>
        <w:rPr>
          <w:b/>
        </w:rPr>
        <w:t xml:space="preserve">Date : </w:t>
      </w:r>
      <w:r>
        <w:t>2020-07-15T00:00:00</w:t>
      </w:r>
      <w:r>
        <w:rPr>
          <w:b/>
        </w:rPr>
        <w:t xml:space="preserve">Type : </w:t>
      </w:r>
      <w:r>
        <w:t>Déboursé</w:t>
      </w:r>
      <w:r>
        <w:rPr>
          <w:b/>
        </w:rPr>
        <w:t xml:space="preserve"> Montant : </w:t>
      </w:r>
      <w:r>
        <w:t>29000000.00</w:t>
      </w:r>
    </w:p>
    <w:p>
      <w:r>
        <w:rPr>
          <w:b/>
        </w:rPr>
        <w:t xml:space="preserve">Date : </w:t>
      </w:r>
      <w:r>
        <w:t>2021-01-20T00:00:00</w:t>
      </w:r>
      <w:r>
        <w:rPr>
          <w:b/>
        </w:rPr>
        <w:t xml:space="preserve">Type : </w:t>
      </w:r>
      <w:r>
        <w:t>Déboursé</w:t>
      </w:r>
      <w:r>
        <w:rPr>
          <w:b/>
        </w:rPr>
        <w:t xml:space="preserve"> Montant : </w:t>
      </w:r>
      <w:r>
        <w:t>24000000.00</w:t>
      </w:r>
    </w:p>
    <w:p>
      <w:r>
        <w:rPr>
          <w:b/>
        </w:rPr>
        <w:t xml:space="preserve">Date : </w:t>
      </w:r>
      <w:r>
        <w:t>2021-05-19T00:00:00</w:t>
      </w:r>
      <w:r>
        <w:rPr>
          <w:b/>
        </w:rPr>
        <w:t xml:space="preserve">Type : </w:t>
      </w:r>
      <w:r>
        <w:t>Déboursé</w:t>
      </w:r>
      <w:r>
        <w:rPr>
          <w:b/>
        </w:rPr>
        <w:t xml:space="preserve"> Montant : </w:t>
      </w:r>
      <w:r>
        <w:t>14700000.00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