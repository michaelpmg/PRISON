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Organisation internationale de la Francophonie – appui institutionnel 2022 à 2025</w:t>
      </w:r>
    </w:p>
    <w:p/>
    <w:p>
      <w:r>
        <w:rPr>
          <w:b/>
        </w:rPr>
        <w:t xml:space="preserve">Organisme : </w:t>
      </w:r>
      <w:r>
        <w:t>Affaires Mondiales Canada</w:t>
      </w:r>
    </w:p>
    <w:p>
      <w:r>
        <w:rPr>
          <w:b/>
        </w:rPr>
        <w:t xml:space="preserve">Numero de projet : </w:t>
      </w:r>
      <w:r>
        <w:t>CA-3-P010204001</w:t>
      </w:r>
    </w:p>
    <w:p>
      <w:r>
        <w:rPr>
          <w:b/>
        </w:rPr>
        <w:t xml:space="preserve">Lieu : </w:t>
      </w:r>
      <w:r>
        <w:t>Afrique, régional, Amérique, régional, Moyen-Orient, régional, Asie, régional, Europe, régional</w:t>
      </w:r>
    </w:p>
    <w:p>
      <w:r>
        <w:rPr>
          <w:b/>
        </w:rPr>
        <w:t xml:space="preserve">Agence executive partenaire : </w:t>
      </w:r>
      <w:r>
        <w:t xml:space="preserve">OIF - Organisation internationale de la Francophonie </w:t>
      </w:r>
    </w:p>
    <w:p>
      <w:r>
        <w:rPr>
          <w:b/>
        </w:rPr>
        <w:t xml:space="preserve">Type de financement : </w:t>
      </w:r>
      <w:r>
        <w:t>Don hors réorganisation de la dette (y compris quasi-dons)</w:t>
      </w:r>
    </w:p>
    <w:p>
      <w:r>
        <w:rPr>
          <w:b/>
        </w:rPr>
        <w:t xml:space="preserve">Dates : </w:t>
      </w:r>
      <w:r>
        <w:t>2022-03-02T00:00:00 au 2025-06-30T00:00:00</w:t>
      </w:r>
    </w:p>
    <w:p>
      <w:r>
        <w:rPr>
          <w:b/>
        </w:rPr>
        <w:t xml:space="preserve">Engagement : </w:t>
      </w:r>
      <w:r>
        <w:t>20800000.00</w:t>
      </w:r>
    </w:p>
    <w:p>
      <w:r>
        <w:rPr>
          <w:b/>
        </w:rPr>
        <w:t xml:space="preserve">Total envoye en $ : </w:t>
      </w:r>
      <w:r>
        <w:t>20800000.0</w:t>
      </w:r>
    </w:p>
    <w:p>
      <w:r>
        <w:rPr>
          <w:b/>
        </w:rPr>
        <w:t xml:space="preserve">Description : </w:t>
      </w:r>
      <w:r>
        <w:t>Cette subvention représente l’appui institutionnel à long terme du Canada à l’Organisation internationale de la Francophonie (OIF). L’OIF utilise ces fonds et ceux d'autres donateurs pour réaliser son mandat et mettre en œuvre ses programmes. Ces programmes concernent la promotion de la langue française et de la diversité culturelle et linguistique, la promotion de la paix, de la démocratie et des droits de la personne, ainsi que l’appui à l’éducation, à la formation, à l’enseignement supérieur et à la recherche. Ils concernent également la promotion du développement économique durable et de la solidarité. L’OIF incorpore dans la mise en application de ses objectifs stratégiques les axes transversaux de la jeunesse et de l’égalité femmes-hommes. L'OIF conduit ses activités en collaboration avec les autres institutions de la Francophonie, la société civile et des organisations nationales, internationales et multilatérales. Le plaidoyer, le financement de projets, l'assistance technique, la formation, la sensibilisation et la diffusion du savoir en français constituent les principaux moyens par lesquels l’OIF réalise sa programmation qui cible en priorité les femmes et les jeunes.  L’appui du Canada à la programmation de l’OIF contribue, notamment, à la valorisation de la langue française dans un contexte de diversité linguistique et culturelle, et à la promotion de l'égalité des genres et de l'autonomisation des femmes et des filles. Cet appui permet également le renforcement de la gouvernance démocratique et de l’État de droit parmi ses membres, l’amélioration de l’accès de tous les enfants à une éducation et à une formation de qualité, la promotion d'un virage numérique équitable et durable, ainsi que la mise en œuvre du Programme de développement de l’Agenda 2030.</w:t>
      </w:r>
    </w:p>
    <w:p>
      <w:pPr>
        <w:pStyle w:val="Heading2"/>
      </w:pPr>
      <w:r>
        <w:t>Transactions</w:t>
      </w:r>
    </w:p>
    <w:p>
      <w:r>
        <w:rPr>
          <w:b/>
        </w:rPr>
        <w:t xml:space="preserve">Date : </w:t>
      </w:r>
      <w:r>
        <w:t>2022-03-02T00:00:00</w:t>
      </w:r>
      <w:r>
        <w:rPr>
          <w:b/>
        </w:rPr>
        <w:t xml:space="preserve">Type : </w:t>
      </w:r>
      <w:r>
        <w:t>Engagement</w:t>
      </w:r>
      <w:r>
        <w:rPr>
          <w:b/>
        </w:rPr>
        <w:t xml:space="preserve"> Montant : </w:t>
      </w:r>
      <w:r>
        <w:t>20800000.00</w:t>
      </w:r>
    </w:p>
    <w:p>
      <w:r>
        <w:rPr>
          <w:b/>
        </w:rPr>
        <w:t xml:space="preserve">Date : </w:t>
      </w:r>
      <w:r>
        <w:t>2022-03-10T00:00:00</w:t>
      </w:r>
      <w:r>
        <w:rPr>
          <w:b/>
        </w:rPr>
        <w:t xml:space="preserve">Type : </w:t>
      </w:r>
      <w:r>
        <w:t>Déboursé</w:t>
      </w:r>
      <w:r>
        <w:rPr>
          <w:b/>
        </w:rPr>
        <w:t xml:space="preserve"> Montant : </w:t>
      </w:r>
      <w:r>
        <w:t>5200000.00</w:t>
      </w:r>
    </w:p>
    <w:p>
      <w:r>
        <w:rPr>
          <w:b/>
        </w:rPr>
        <w:t xml:space="preserve">Date : </w:t>
      </w:r>
      <w:r>
        <w:t>2022-07-20T00:00:00</w:t>
      </w:r>
      <w:r>
        <w:rPr>
          <w:b/>
        </w:rPr>
        <w:t xml:space="preserve">Type : </w:t>
      </w:r>
      <w:r>
        <w:t>Déboursé</w:t>
      </w:r>
      <w:r>
        <w:rPr>
          <w:b/>
        </w:rPr>
        <w:t xml:space="preserve"> Montant : </w:t>
      </w:r>
      <w:r>
        <w:t>5200000.00</w:t>
      </w:r>
    </w:p>
    <w:p>
      <w:r>
        <w:rPr>
          <w:b/>
        </w:rPr>
        <w:t xml:space="preserve">Date : </w:t>
      </w:r>
      <w:r>
        <w:t>2023-07-19T00:00:00</w:t>
      </w:r>
      <w:r>
        <w:rPr>
          <w:b/>
        </w:rPr>
        <w:t xml:space="preserve">Type : </w:t>
      </w:r>
      <w:r>
        <w:t>Déboursé</w:t>
      </w:r>
      <w:r>
        <w:rPr>
          <w:b/>
        </w:rPr>
        <w:t xml:space="preserve"> Montant : </w:t>
      </w:r>
      <w:r>
        <w:t>5200000.00</w:t>
      </w:r>
    </w:p>
    <w:p>
      <w:r>
        <w:rPr>
          <w:b/>
        </w:rPr>
        <w:t xml:space="preserve">Date : </w:t>
      </w:r>
      <w:r>
        <w:t>2024-07-26T00:00:00</w:t>
      </w:r>
      <w:r>
        <w:rPr>
          <w:b/>
        </w:rPr>
        <w:t xml:space="preserve">Type : </w:t>
      </w:r>
      <w:r>
        <w:t>Déboursé</w:t>
      </w:r>
      <w:r>
        <w:rPr>
          <w:b/>
        </w:rPr>
        <w:t xml:space="preserve"> Montant : </w:t>
      </w:r>
      <w:r>
        <w:t>5200000.00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