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Soutenir le ministère des Mines pour renforcer la gouvernance et la gestion du secteur des mines</w:t>
      </w:r>
    </w:p>
    <w:p/>
    <w:p>
      <w:r>
        <w:rPr>
          <w:b/>
        </w:rPr>
        <w:t xml:space="preserve">Organisme : </w:t>
      </w:r>
      <w:r>
        <w:t>Affaires Mondiales Canada</w:t>
      </w:r>
    </w:p>
    <w:p>
      <w:r>
        <w:rPr>
          <w:b/>
        </w:rPr>
        <w:t xml:space="preserve">Numero de projet : </w:t>
      </w:r>
      <w:r>
        <w:t>CA-3-D003320001</w:t>
      </w:r>
    </w:p>
    <w:p>
      <w:r>
        <w:rPr>
          <w:b/>
        </w:rPr>
        <w:t xml:space="preserve">Lieu : </w:t>
      </w:r>
      <w:r/>
    </w:p>
    <w:p>
      <w:r>
        <w:rPr>
          <w:b/>
        </w:rPr>
        <w:t xml:space="preserve">Agence executive partenaire : </w:t>
      </w:r>
      <w:r>
        <w:t xml:space="preserve">University of British Columbia - Office of Research Services </w:t>
      </w:r>
    </w:p>
    <w:p>
      <w:r>
        <w:rPr>
          <w:b/>
        </w:rPr>
        <w:t xml:space="preserve">Type de financement : </w:t>
      </w:r>
      <w:r>
        <w:t>Don hors réorganisation de la dette (y compris quasi-dons)</w:t>
      </w:r>
    </w:p>
    <w:p>
      <w:r>
        <w:rPr>
          <w:b/>
        </w:rPr>
        <w:t xml:space="preserve">Dates : </w:t>
      </w:r>
      <w:r>
        <w:t>2016-04-27T00:00:00 au 2022-06-30T00:00:00</w:t>
      </w:r>
    </w:p>
    <w:p>
      <w:r>
        <w:rPr>
          <w:b/>
        </w:rPr>
        <w:t xml:space="preserve">Engagement : </w:t>
      </w:r>
      <w:r>
        <w:t>15016634.00</w:t>
      </w:r>
    </w:p>
    <w:p>
      <w:r>
        <w:rPr>
          <w:b/>
        </w:rPr>
        <w:t xml:space="preserve">Total envoye en $ : </w:t>
      </w:r>
      <w:r>
        <w:t>14999274.99</w:t>
      </w:r>
    </w:p>
    <w:p>
      <w:r>
        <w:rPr>
          <w:b/>
        </w:rPr>
        <w:t xml:space="preserve">Description : </w:t>
      </w:r>
      <w:r>
        <w:t>Ce projet vise à accroître de manière durable la croissance économique nationale et régionale en soutenant le ministère éthiopien des Mines par le renforcement de la gouvernance et de la gestion du secteur minier. Le projet vise à permettre au ministère des Mines de développer, superviser et suivre de manière efficace les règlements et les politiques du secteur qui garantissent davantage de bénéfices économiques et sociaux pour tous les Éthiopiens et atténuent les impacts négatifs sur l'environnement.  Les activités du projet comprennent: 1) l'amélioration de l'efficacité, la transparence et l’imputabilité des systèmes de gestion de licences d'exploitation minière et de données géographiques, y compris des normes sociales et environnementales connexes; 2) le renforcement de la gestion des ressources humaines du ministère des Mines afin de créer des opportunités de développement professionnel et d'emploi qui soient sensibles au genre; 3) l'amélioration de la capacité du ministère des Mines de promouvoir des investissements nationaux et étrangers dans son secteur.</w:t>
      </w:r>
    </w:p>
    <w:p>
      <w:pPr>
        <w:pStyle w:val="Heading2"/>
      </w:pPr>
      <w:r>
        <w:t>Transactions</w:t>
      </w:r>
    </w:p>
    <w:p>
      <w:r>
        <w:rPr>
          <w:b/>
        </w:rPr>
        <w:t xml:space="preserve">Date : </w:t>
      </w:r>
      <w:r>
        <w:t>2016-04-27T00:00:00</w:t>
      </w:r>
      <w:r>
        <w:rPr>
          <w:b/>
        </w:rPr>
        <w:t xml:space="preserve">Type : </w:t>
      </w:r>
      <w:r>
        <w:t>Engagement</w:t>
      </w:r>
      <w:r>
        <w:rPr>
          <w:b/>
        </w:rPr>
        <w:t xml:space="preserve"> Montant : </w:t>
      </w:r>
      <w:r>
        <w:t>15016634.00</w:t>
      </w:r>
    </w:p>
    <w:p>
      <w:r>
        <w:rPr>
          <w:b/>
        </w:rPr>
        <w:t xml:space="preserve">Date : </w:t>
      </w:r>
      <w:r>
        <w:t>2016-06-14T00:00:00</w:t>
      </w:r>
      <w:r>
        <w:rPr>
          <w:b/>
        </w:rPr>
        <w:t xml:space="preserve">Type : </w:t>
      </w:r>
      <w:r>
        <w:t>Déboursé</w:t>
      </w:r>
      <w:r>
        <w:rPr>
          <w:b/>
        </w:rPr>
        <w:t xml:space="preserve"> Montant : </w:t>
      </w:r>
      <w:r>
        <w:t>693947.00</w:t>
      </w:r>
    </w:p>
    <w:p>
      <w:r>
        <w:rPr>
          <w:b/>
        </w:rPr>
        <w:t xml:space="preserve">Date : </w:t>
      </w:r>
      <w:r>
        <w:t>2017-03-16T00:00:00</w:t>
      </w:r>
      <w:r>
        <w:rPr>
          <w:b/>
        </w:rPr>
        <w:t xml:space="preserve">Type : </w:t>
      </w:r>
      <w:r>
        <w:t>Déboursé</w:t>
      </w:r>
      <w:r>
        <w:rPr>
          <w:b/>
        </w:rPr>
        <w:t xml:space="preserve"> Montant : </w:t>
      </w:r>
      <w:r>
        <w:t>73815.00</w:t>
      </w:r>
    </w:p>
    <w:p>
      <w:r>
        <w:rPr>
          <w:b/>
        </w:rPr>
        <w:t xml:space="preserve">Date : </w:t>
      </w:r>
      <w:r>
        <w:t>2017-03-30T00:00:00</w:t>
      </w:r>
      <w:r>
        <w:rPr>
          <w:b/>
        </w:rPr>
        <w:t xml:space="preserve">Type : </w:t>
      </w:r>
      <w:r>
        <w:t>Déboursé</w:t>
      </w:r>
      <w:r>
        <w:rPr>
          <w:b/>
        </w:rPr>
        <w:t xml:space="preserve"> Montant : </w:t>
      </w:r>
      <w:r>
        <w:t>687143.00</w:t>
      </w:r>
    </w:p>
    <w:p>
      <w:r>
        <w:rPr>
          <w:b/>
        </w:rPr>
        <w:t xml:space="preserve">Date : </w:t>
      </w:r>
      <w:r>
        <w:t>2017-03-31T00:00:00</w:t>
      </w:r>
      <w:r>
        <w:rPr>
          <w:b/>
        </w:rPr>
        <w:t xml:space="preserve">Type : </w:t>
      </w:r>
      <w:r>
        <w:t>Déboursé</w:t>
      </w:r>
      <w:r>
        <w:rPr>
          <w:b/>
        </w:rPr>
        <w:t xml:space="preserve"> Montant : </w:t>
      </w:r>
      <w:r>
        <w:t>1312197.00</w:t>
      </w:r>
    </w:p>
    <w:p>
      <w:r>
        <w:rPr>
          <w:b/>
        </w:rPr>
        <w:t xml:space="preserve">Date : </w:t>
      </w:r>
      <w:r>
        <w:t>2018-03-27T00:00:00</w:t>
      </w:r>
      <w:r>
        <w:rPr>
          <w:b/>
        </w:rPr>
        <w:t xml:space="preserve">Type : </w:t>
      </w:r>
      <w:r>
        <w:t>Déboursé</w:t>
      </w:r>
      <w:r>
        <w:rPr>
          <w:b/>
        </w:rPr>
        <w:t xml:space="preserve"> Montant : </w:t>
      </w:r>
      <w:r>
        <w:t>1270568.00</w:t>
      </w:r>
    </w:p>
    <w:p>
      <w:r>
        <w:rPr>
          <w:b/>
        </w:rPr>
        <w:t xml:space="preserve">Date : </w:t>
      </w:r>
      <w:r>
        <w:t>2019-07-30T00:00:00</w:t>
      </w:r>
      <w:r>
        <w:rPr>
          <w:b/>
        </w:rPr>
        <w:t xml:space="preserve">Type : </w:t>
      </w:r>
      <w:r>
        <w:t>Déboursé</w:t>
      </w:r>
      <w:r>
        <w:rPr>
          <w:b/>
        </w:rPr>
        <w:t xml:space="preserve"> Montant : </w:t>
      </w:r>
      <w:r>
        <w:t>-1349667.00</w:t>
      </w:r>
    </w:p>
    <w:p>
      <w:r>
        <w:rPr>
          <w:b/>
        </w:rPr>
        <w:t xml:space="preserve">Date : </w:t>
      </w:r>
      <w:r>
        <w:t>2019-07-30T00:00:00</w:t>
      </w:r>
      <w:r>
        <w:rPr>
          <w:b/>
        </w:rPr>
        <w:t xml:space="preserve">Type : </w:t>
      </w:r>
      <w:r>
        <w:t>Déboursé</w:t>
      </w:r>
      <w:r>
        <w:rPr>
          <w:b/>
        </w:rPr>
        <w:t xml:space="preserve"> Montant : </w:t>
      </w:r>
      <w:r>
        <w:t>1349667.00</w:t>
      </w:r>
    </w:p>
    <w:p>
      <w:r>
        <w:rPr>
          <w:b/>
        </w:rPr>
        <w:t xml:space="preserve">Date : </w:t>
      </w:r>
      <w:r>
        <w:t>2019-07-30T00:00:00</w:t>
      </w:r>
      <w:r>
        <w:rPr>
          <w:b/>
        </w:rPr>
        <w:t xml:space="preserve">Type : </w:t>
      </w:r>
      <w:r>
        <w:t>Déboursé</w:t>
      </w:r>
      <w:r>
        <w:rPr>
          <w:b/>
        </w:rPr>
        <w:t xml:space="preserve"> Montant : </w:t>
      </w:r>
      <w:r>
        <w:t>1349667.00</w:t>
      </w:r>
    </w:p>
    <w:p>
      <w:r>
        <w:rPr>
          <w:b/>
        </w:rPr>
        <w:t xml:space="preserve">Date : </w:t>
      </w:r>
      <w:r>
        <w:t>2019-09-19T00:00:00</w:t>
      </w:r>
      <w:r>
        <w:rPr>
          <w:b/>
        </w:rPr>
        <w:t xml:space="preserve">Type : </w:t>
      </w:r>
      <w:r>
        <w:t>Déboursé</w:t>
      </w:r>
      <w:r>
        <w:rPr>
          <w:b/>
        </w:rPr>
        <w:t xml:space="preserve"> Montant : </w:t>
      </w:r>
      <w:r>
        <w:t>935907.00</w:t>
      </w:r>
    </w:p>
    <w:p>
      <w:r>
        <w:rPr>
          <w:b/>
        </w:rPr>
        <w:t xml:space="preserve">Date : </w:t>
      </w:r>
      <w:r>
        <w:t>2019-09-19T00:00:00</w:t>
      </w:r>
      <w:r>
        <w:rPr>
          <w:b/>
        </w:rPr>
        <w:t xml:space="preserve">Type : </w:t>
      </w:r>
      <w:r>
        <w:t>Déboursé</w:t>
      </w:r>
      <w:r>
        <w:rPr>
          <w:b/>
        </w:rPr>
        <w:t xml:space="preserve"> Montant : </w:t>
      </w:r>
      <w:r>
        <w:t>1411944.00</w:t>
      </w:r>
    </w:p>
    <w:p>
      <w:r>
        <w:rPr>
          <w:b/>
        </w:rPr>
        <w:t xml:space="preserve">Date : </w:t>
      </w:r>
      <w:r>
        <w:t>2020-03-31T00:00:00</w:t>
      </w:r>
      <w:r>
        <w:rPr>
          <w:b/>
        </w:rPr>
        <w:t xml:space="preserve">Type : </w:t>
      </w:r>
      <w:r>
        <w:t>Déboursé</w:t>
      </w:r>
      <w:r>
        <w:rPr>
          <w:b/>
        </w:rPr>
        <w:t xml:space="preserve"> Montant : </w:t>
      </w:r>
      <w:r>
        <w:t>1679462.22</w:t>
      </w:r>
    </w:p>
    <w:p>
      <w:r>
        <w:rPr>
          <w:b/>
        </w:rPr>
        <w:t xml:space="preserve">Date : </w:t>
      </w:r>
      <w:r>
        <w:t>2020-06-18T00:00:00</w:t>
      </w:r>
      <w:r>
        <w:rPr>
          <w:b/>
        </w:rPr>
        <w:t xml:space="preserve">Type : </w:t>
      </w:r>
      <w:r>
        <w:t>Déboursé</w:t>
      </w:r>
      <w:r>
        <w:rPr>
          <w:b/>
        </w:rPr>
        <w:t xml:space="preserve"> Montant : </w:t>
      </w:r>
      <w:r>
        <w:t>1432696.78</w:t>
      </w:r>
    </w:p>
    <w:p>
      <w:r>
        <w:rPr>
          <w:b/>
        </w:rPr>
        <w:t xml:space="preserve">Date : </w:t>
      </w:r>
      <w:r>
        <w:t>2021-03-31T00:00:00</w:t>
      </w:r>
      <w:r>
        <w:rPr>
          <w:b/>
        </w:rPr>
        <w:t xml:space="preserve">Type : </w:t>
      </w:r>
      <w:r>
        <w:t>Déboursé</w:t>
      </w:r>
      <w:r>
        <w:rPr>
          <w:b/>
        </w:rPr>
        <w:t xml:space="preserve"> Montant : </w:t>
      </w:r>
      <w:r>
        <w:t>153338.00</w:t>
      </w:r>
    </w:p>
    <w:p>
      <w:r>
        <w:rPr>
          <w:b/>
        </w:rPr>
        <w:t xml:space="preserve">Date : </w:t>
      </w:r>
      <w:r>
        <w:t>2021-06-17T00:00:00</w:t>
      </w:r>
      <w:r>
        <w:rPr>
          <w:b/>
        </w:rPr>
        <w:t xml:space="preserve">Type : </w:t>
      </w:r>
      <w:r>
        <w:t>Déboursé</w:t>
      </w:r>
      <w:r>
        <w:rPr>
          <w:b/>
        </w:rPr>
        <w:t xml:space="preserve"> Montant : </w:t>
      </w:r>
      <w:r>
        <w:t>906969.00</w:t>
      </w:r>
    </w:p>
    <w:p>
      <w:r>
        <w:rPr>
          <w:b/>
        </w:rPr>
        <w:t xml:space="preserve">Date : </w:t>
      </w:r>
      <w:r>
        <w:t>2021-11-04T00:00:00</w:t>
      </w:r>
      <w:r>
        <w:rPr>
          <w:b/>
        </w:rPr>
        <w:t xml:space="preserve">Type : </w:t>
      </w:r>
      <w:r>
        <w:t>Déboursé</w:t>
      </w:r>
      <w:r>
        <w:rPr>
          <w:b/>
        </w:rPr>
        <w:t xml:space="preserve"> Montant : </w:t>
      </w:r>
      <w:r>
        <w:t>783372.00</w:t>
      </w:r>
    </w:p>
    <w:p>
      <w:r>
        <w:rPr>
          <w:b/>
        </w:rPr>
        <w:t xml:space="preserve">Date : </w:t>
      </w:r>
      <w:r>
        <w:t>2022-01-20T00:00:00</w:t>
      </w:r>
      <w:r>
        <w:rPr>
          <w:b/>
        </w:rPr>
        <w:t xml:space="preserve">Type : </w:t>
      </w:r>
      <w:r>
        <w:t>Déboursé</w:t>
      </w:r>
      <w:r>
        <w:rPr>
          <w:b/>
        </w:rPr>
        <w:t xml:space="preserve"> Montant : </w:t>
      </w:r>
      <w:r>
        <w:t>718863.00</w:t>
      </w:r>
    </w:p>
    <w:p>
      <w:r>
        <w:rPr>
          <w:b/>
        </w:rPr>
        <w:t xml:space="preserve">Date : </w:t>
      </w:r>
      <w:r>
        <w:t>2022-03-07T00:00:00</w:t>
      </w:r>
      <w:r>
        <w:rPr>
          <w:b/>
        </w:rPr>
        <w:t xml:space="preserve">Type : </w:t>
      </w:r>
      <w:r>
        <w:t>Déboursé</w:t>
      </w:r>
      <w:r>
        <w:rPr>
          <w:b/>
        </w:rPr>
        <w:t xml:space="preserve"> Montant : </w:t>
      </w:r>
      <w:r>
        <w:t>515979.00</w:t>
      </w:r>
    </w:p>
    <w:p>
      <w:r>
        <w:rPr>
          <w:b/>
        </w:rPr>
        <w:t xml:space="preserve">Date : </w:t>
      </w:r>
      <w:r>
        <w:t>2022-11-01T00:00:00</w:t>
      </w:r>
      <w:r>
        <w:rPr>
          <w:b/>
        </w:rPr>
        <w:t xml:space="preserve">Type : </w:t>
      </w:r>
      <w:r>
        <w:t>Déboursé</w:t>
      </w:r>
      <w:r>
        <w:rPr>
          <w:b/>
        </w:rPr>
        <w:t xml:space="preserve"> Montant : </w:t>
      </w:r>
      <w:r>
        <w:t>338184.00</w:t>
      </w:r>
    </w:p>
    <w:p>
      <w:r>
        <w:rPr>
          <w:b/>
        </w:rPr>
        <w:t xml:space="preserve">Date : </w:t>
      </w:r>
      <w:r>
        <w:t>2023-03-24T00:00:00</w:t>
      </w:r>
      <w:r>
        <w:rPr>
          <w:b/>
        </w:rPr>
        <w:t xml:space="preserve">Type : </w:t>
      </w:r>
      <w:r>
        <w:t>Déboursé</w:t>
      </w:r>
      <w:r>
        <w:rPr>
          <w:b/>
        </w:rPr>
        <w:t xml:space="preserve"> Montant : </w:t>
      </w:r>
      <w:r>
        <w:t>44206.99</w:t>
      </w:r>
    </w:p>
    <w:p>
      <w:r>
        <w:rPr>
          <w:b/>
        </w:rPr>
        <w:t xml:space="preserve">Date : </w:t>
      </w:r>
      <w:r>
        <w:t>2023-03-24T00:00:00</w:t>
      </w:r>
      <w:r>
        <w:rPr>
          <w:b/>
        </w:rPr>
        <w:t xml:space="preserve">Type : </w:t>
      </w:r>
      <w:r>
        <w:t>Déboursé</w:t>
      </w:r>
      <w:r>
        <w:rPr>
          <w:b/>
        </w:rPr>
        <w:t xml:space="preserve"> Montant : </w:t>
      </w:r>
      <w:r>
        <w:t>541741.00</w:t>
      </w:r>
    </w:p>
    <w:p>
      <w:r>
        <w:rPr>
          <w:b/>
        </w:rPr>
        <w:t xml:space="preserve">Date : </w:t>
      </w:r>
      <w:r>
        <w:t>2023-08-15T00:00:00</w:t>
      </w:r>
      <w:r>
        <w:rPr>
          <w:b/>
        </w:rPr>
        <w:t xml:space="preserve">Type : </w:t>
      </w:r>
      <w:r>
        <w:t>Déboursé</w:t>
      </w:r>
      <w:r>
        <w:rPr>
          <w:b/>
        </w:rPr>
        <w:t xml:space="preserve"> Montant : </w:t>
      </w:r>
      <w:r>
        <w:t>149275.00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