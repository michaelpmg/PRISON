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Carrières axées sur la technologie tirant parti d’un potentiel inexploité</w:t>
      </w:r>
    </w:p>
    <w:p/>
    <w:p>
      <w:r>
        <w:rPr>
          <w:b/>
        </w:rPr>
        <w:t xml:space="preserve">Organisme : </w:t>
      </w:r>
      <w:r>
        <w:t>Affaires Mondiales Canada</w:t>
      </w:r>
    </w:p>
    <w:p>
      <w:r>
        <w:rPr>
          <w:b/>
        </w:rPr>
        <w:t xml:space="preserve">Numero de projet : </w:t>
      </w:r>
      <w:r>
        <w:t>CA-3-P005174001</w:t>
      </w:r>
    </w:p>
    <w:p>
      <w:r>
        <w:rPr>
          <w:b/>
        </w:rPr>
        <w:t xml:space="preserve">Lieu : </w:t>
      </w:r>
      <w:r/>
    </w:p>
    <w:p>
      <w:r>
        <w:rPr>
          <w:b/>
        </w:rPr>
        <w:t xml:space="preserve">Agence executive partenaire : </w:t>
      </w:r>
      <w:r>
        <w:t xml:space="preserve">Mercy Corps </w:t>
      </w:r>
    </w:p>
    <w:p>
      <w:r>
        <w:rPr>
          <w:b/>
        </w:rPr>
        <w:t xml:space="preserve">Type de financement : </w:t>
      </w:r>
      <w:r>
        <w:t>Don hors réorganisation de la dette (y compris quasi-dons)</w:t>
      </w:r>
    </w:p>
    <w:p>
      <w:r>
        <w:rPr>
          <w:b/>
        </w:rPr>
        <w:t xml:space="preserve">Dates : </w:t>
      </w:r>
      <w:r>
        <w:t>2018-03-28T00:00:00 au 2022-12-31T00:00:00</w:t>
      </w:r>
    </w:p>
    <w:p>
      <w:r>
        <w:rPr>
          <w:b/>
        </w:rPr>
        <w:t xml:space="preserve">Engagement : </w:t>
      </w:r>
      <w:r>
        <w:t>10000000.00</w:t>
      </w:r>
    </w:p>
    <w:p>
      <w:r>
        <w:rPr>
          <w:b/>
        </w:rPr>
        <w:t xml:space="preserve">Total envoye en $ : </w:t>
      </w:r>
      <w:r>
        <w:t>9999999.999999998</w:t>
      </w:r>
    </w:p>
    <w:p>
      <w:r>
        <w:rPr>
          <w:b/>
        </w:rPr>
        <w:t xml:space="preserve">Description : </w:t>
      </w:r>
      <w:r>
        <w:t>Ce projet vise à encourager les femmes et les jeunes à s’engager dans des carrières liées aux technologies en Cisjordanie et à Gaza. Il consiste à éliminer les principaux obstacles à l’emploi de ces personnes, à leur donner accès aux occasions d’emploi et à créer des perspectives d’emploi durables en facilitant la croissance de jeunes entreprises viables. Le projet aborde de front la myriade de difficultés auxquels sont confrontés les nouveaux entrepreneurs et les travailleurs dans le secteur des technologies. Les activités du projet comprennent ce qui suit : 1) élaborer un guide local d’orientation professionnelle présentant les carrières technologiques comme une option s’ajoutant aux métiers traditionnels; 2) former les jeunes femmes et les jeunes hommes en leur offrant des cours et des stages axés les compétences techniques exigées par les employeurs; 3) administrer un programme de formation s’adressant à de petits groupes de travailleurs autonomes du Web; 4) offrir aux jeunes entrepreneures des séances de mentorat qui les mettront en contact avec des femmes d’affaires accomplies provenant de la région ou d’ailleurs dans le monde; 5) servir d’incubateur ou d’accélérateur de start-ups, en aidant notamment à valider et à affiner leurs offres de produits ou de services et leurs plans d’affaires.</w:t>
      </w:r>
    </w:p>
    <w:p>
      <w:pPr>
        <w:pStyle w:val="Heading2"/>
      </w:pPr>
      <w:r>
        <w:t>Transactions</w:t>
      </w:r>
    </w:p>
    <w:p>
      <w:r>
        <w:rPr>
          <w:b/>
        </w:rPr>
        <w:t xml:space="preserve">Date : </w:t>
      </w:r>
      <w:r>
        <w:t>2018-03-28T00:00:00</w:t>
      </w:r>
      <w:r>
        <w:rPr>
          <w:b/>
        </w:rPr>
        <w:t xml:space="preserve">Type : </w:t>
      </w:r>
      <w:r>
        <w:t>Engagement</w:t>
      </w:r>
      <w:r>
        <w:rPr>
          <w:b/>
        </w:rPr>
        <w:t xml:space="preserve"> Montant : </w:t>
      </w:r>
      <w:r>
        <w:t>10000000.00</w:t>
      </w:r>
    </w:p>
    <w:p>
      <w:r>
        <w:rPr>
          <w:b/>
        </w:rPr>
        <w:t xml:space="preserve">Date : </w:t>
      </w:r>
      <w:r>
        <w:t>2018-03-29T00:00:00</w:t>
      </w:r>
      <w:r>
        <w:rPr>
          <w:b/>
        </w:rPr>
        <w:t xml:space="preserve">Type : </w:t>
      </w:r>
      <w:r>
        <w:t>Déboursé</w:t>
      </w:r>
      <w:r>
        <w:rPr>
          <w:b/>
        </w:rPr>
        <w:t xml:space="preserve"> Montant : </w:t>
      </w:r>
      <w:r>
        <w:t>-1100000.00</w:t>
      </w:r>
    </w:p>
    <w:p>
      <w:r>
        <w:rPr>
          <w:b/>
        </w:rPr>
        <w:t xml:space="preserve">Date : </w:t>
      </w:r>
      <w:r>
        <w:t>2018-03-29T00:00:00</w:t>
      </w:r>
      <w:r>
        <w:rPr>
          <w:b/>
        </w:rPr>
        <w:t xml:space="preserve">Type : </w:t>
      </w:r>
      <w:r>
        <w:t>Déboursé</w:t>
      </w:r>
      <w:r>
        <w:rPr>
          <w:b/>
        </w:rPr>
        <w:t xml:space="preserve"> Montant : </w:t>
      </w:r>
      <w:r>
        <w:t>1100000.00</w:t>
      </w:r>
    </w:p>
    <w:p>
      <w:r>
        <w:rPr>
          <w:b/>
        </w:rPr>
        <w:t xml:space="preserve">Date : </w:t>
      </w:r>
      <w:r>
        <w:t>2018-03-29T00:00:00</w:t>
      </w:r>
      <w:r>
        <w:rPr>
          <w:b/>
        </w:rPr>
        <w:t xml:space="preserve">Type : </w:t>
      </w:r>
      <w:r>
        <w:t>Déboursé</w:t>
      </w:r>
      <w:r>
        <w:rPr>
          <w:b/>
        </w:rPr>
        <w:t xml:space="preserve"> Montant : </w:t>
      </w:r>
      <w:r>
        <w:t>1110000.00</w:t>
      </w:r>
    </w:p>
    <w:p>
      <w:r>
        <w:rPr>
          <w:b/>
        </w:rPr>
        <w:t xml:space="preserve">Date : </w:t>
      </w:r>
      <w:r>
        <w:t>2019-03-18T00:00:00</w:t>
      </w:r>
      <w:r>
        <w:rPr>
          <w:b/>
        </w:rPr>
        <w:t xml:space="preserve">Type : </w:t>
      </w:r>
      <w:r>
        <w:t>Déboursé</w:t>
      </w:r>
      <w:r>
        <w:rPr>
          <w:b/>
        </w:rPr>
        <w:t xml:space="preserve"> Montant : </w:t>
      </w:r>
      <w:r>
        <w:t>1036311.05</w:t>
      </w:r>
    </w:p>
    <w:p>
      <w:r>
        <w:rPr>
          <w:b/>
        </w:rPr>
        <w:t xml:space="preserve">Date : </w:t>
      </w:r>
      <w:r>
        <w:t>2020-01-31T00:00:00</w:t>
      </w:r>
      <w:r>
        <w:rPr>
          <w:b/>
        </w:rPr>
        <w:t xml:space="preserve">Type : </w:t>
      </w:r>
      <w:r>
        <w:t>Déboursé</w:t>
      </w:r>
      <w:r>
        <w:rPr>
          <w:b/>
        </w:rPr>
        <w:t xml:space="preserve"> Montant : </w:t>
      </w:r>
      <w:r>
        <w:t>1492068.92</w:t>
      </w:r>
    </w:p>
    <w:p>
      <w:r>
        <w:rPr>
          <w:b/>
        </w:rPr>
        <w:t xml:space="preserve">Date : </w:t>
      </w:r>
      <w:r>
        <w:t>2020-09-18T00:00:00</w:t>
      </w:r>
      <w:r>
        <w:rPr>
          <w:b/>
        </w:rPr>
        <w:t xml:space="preserve">Type : </w:t>
      </w:r>
      <w:r>
        <w:t>Déboursé</w:t>
      </w:r>
      <w:r>
        <w:rPr>
          <w:b/>
        </w:rPr>
        <w:t xml:space="preserve"> Montant : </w:t>
      </w:r>
      <w:r>
        <w:t>670299.54</w:t>
      </w:r>
    </w:p>
    <w:p>
      <w:r>
        <w:rPr>
          <w:b/>
        </w:rPr>
        <w:t xml:space="preserve">Date : </w:t>
      </w:r>
      <w:r>
        <w:t>2020-12-31T00:00:00</w:t>
      </w:r>
      <w:r>
        <w:rPr>
          <w:b/>
        </w:rPr>
        <w:t xml:space="preserve">Type : </w:t>
      </w:r>
      <w:r>
        <w:t>Déboursé</w:t>
      </w:r>
      <w:r>
        <w:rPr>
          <w:b/>
        </w:rPr>
        <w:t xml:space="preserve"> Montant : </w:t>
      </w:r>
      <w:r>
        <w:t>383380.88</w:t>
      </w:r>
    </w:p>
    <w:p>
      <w:r>
        <w:rPr>
          <w:b/>
        </w:rPr>
        <w:t xml:space="preserve">Date : </w:t>
      </w:r>
      <w:r>
        <w:t>2021-10-25T00:00:00</w:t>
      </w:r>
      <w:r>
        <w:rPr>
          <w:b/>
        </w:rPr>
        <w:t xml:space="preserve">Type : </w:t>
      </w:r>
      <w:r>
        <w:t>Déboursé</w:t>
      </w:r>
      <w:r>
        <w:rPr>
          <w:b/>
        </w:rPr>
        <w:t xml:space="preserve"> Montant : </w:t>
      </w:r>
      <w:r>
        <w:t>816721.68</w:t>
      </w:r>
    </w:p>
    <w:p>
      <w:r>
        <w:rPr>
          <w:b/>
        </w:rPr>
        <w:t xml:space="preserve">Date : </w:t>
      </w:r>
      <w:r>
        <w:t>2022-03-02T00:00:00</w:t>
      </w:r>
      <w:r>
        <w:rPr>
          <w:b/>
        </w:rPr>
        <w:t xml:space="preserve">Type : </w:t>
      </w:r>
      <w:r>
        <w:t>Déboursé</w:t>
      </w:r>
      <w:r>
        <w:rPr>
          <w:b/>
        </w:rPr>
        <w:t xml:space="preserve"> Montant : </w:t>
      </w:r>
      <w:r>
        <w:t>334671.48</w:t>
      </w:r>
    </w:p>
    <w:p>
      <w:r>
        <w:rPr>
          <w:b/>
        </w:rPr>
        <w:t xml:space="preserve">Date : </w:t>
      </w:r>
      <w:r>
        <w:t>2022-08-19T00:00:00</w:t>
      </w:r>
      <w:r>
        <w:rPr>
          <w:b/>
        </w:rPr>
        <w:t xml:space="preserve">Type : </w:t>
      </w:r>
      <w:r>
        <w:t>Déboursé</w:t>
      </w:r>
      <w:r>
        <w:rPr>
          <w:b/>
        </w:rPr>
        <w:t xml:space="preserve"> Montant : </w:t>
      </w:r>
      <w:r>
        <w:t>712892.83</w:t>
      </w:r>
    </w:p>
    <w:p>
      <w:r>
        <w:rPr>
          <w:b/>
        </w:rPr>
        <w:t xml:space="preserve">Date : </w:t>
      </w:r>
      <w:r>
        <w:t>2023-03-22T00:00:00</w:t>
      </w:r>
      <w:r>
        <w:rPr>
          <w:b/>
        </w:rPr>
        <w:t xml:space="preserve">Type : </w:t>
      </w:r>
      <w:r>
        <w:t>Déboursé</w:t>
      </w:r>
      <w:r>
        <w:rPr>
          <w:b/>
        </w:rPr>
        <w:t xml:space="preserve"> Montant : </w:t>
      </w:r>
      <w:r>
        <w:t>1974546.61</w:t>
      </w:r>
    </w:p>
    <w:p>
      <w:r>
        <w:rPr>
          <w:b/>
        </w:rPr>
        <w:t xml:space="preserve">Date : </w:t>
      </w:r>
      <w:r>
        <w:t>2023-10-20T00:00:00</w:t>
      </w:r>
      <w:r>
        <w:rPr>
          <w:b/>
        </w:rPr>
        <w:t xml:space="preserve">Type : </w:t>
      </w:r>
      <w:r>
        <w:t>Déboursé</w:t>
      </w:r>
      <w:r>
        <w:rPr>
          <w:b/>
        </w:rPr>
        <w:t xml:space="preserve"> Montant : </w:t>
      </w:r>
      <w:r>
        <w:t>415652.02</w:t>
      </w:r>
    </w:p>
    <w:p>
      <w:r>
        <w:rPr>
          <w:b/>
        </w:rPr>
        <w:t xml:space="preserve">Date : </w:t>
      </w:r>
      <w:r>
        <w:t>2024-09-26T00:00:00</w:t>
      </w:r>
      <w:r>
        <w:rPr>
          <w:b/>
        </w:rPr>
        <w:t xml:space="preserve">Type : </w:t>
      </w:r>
      <w:r>
        <w:t>Déboursé</w:t>
      </w:r>
      <w:r>
        <w:rPr>
          <w:b/>
        </w:rPr>
        <w:t xml:space="preserve"> Montant : </w:t>
      </w:r>
      <w:r>
        <w:t>1053454.99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