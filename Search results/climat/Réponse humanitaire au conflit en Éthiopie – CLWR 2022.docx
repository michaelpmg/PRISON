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conflit en Éthiopie – CLWR 2022</w:t>
      </w:r>
    </w:p>
    <w:p/>
    <w:p>
      <w:r>
        <w:rPr>
          <w:b/>
        </w:rPr>
        <w:t xml:space="preserve">Organisme : </w:t>
      </w:r>
      <w:r>
        <w:t>Affaires Mondiales Canada</w:t>
      </w:r>
    </w:p>
    <w:p>
      <w:r>
        <w:rPr>
          <w:b/>
        </w:rPr>
        <w:t xml:space="preserve">Numero de projet : </w:t>
      </w:r>
      <w:r>
        <w:t>CA-3-P011414001</w:t>
      </w:r>
    </w:p>
    <w:p>
      <w:r>
        <w:rPr>
          <w:b/>
        </w:rPr>
        <w:t xml:space="preserve">Lieu : </w:t>
      </w:r>
      <w:r/>
    </w:p>
    <w:p>
      <w:r>
        <w:rPr>
          <w:b/>
        </w:rPr>
        <w:t xml:space="preserve">Agence executive partenaire : </w:t>
      </w:r>
      <w:r>
        <w:t xml:space="preserve">Organisation de secours luthérienne mondiale canadienne </w:t>
      </w:r>
    </w:p>
    <w:p>
      <w:r>
        <w:rPr>
          <w:b/>
        </w:rPr>
        <w:t xml:space="preserve">Type de financement : </w:t>
      </w:r>
      <w:r>
        <w:t>Don hors réorganisation de la dette (y compris quasi-dons)</w:t>
      </w:r>
    </w:p>
    <w:p>
      <w:r>
        <w:rPr>
          <w:b/>
        </w:rPr>
        <w:t xml:space="preserve">Dates : </w:t>
      </w:r>
      <w:r>
        <w:t>2022-06-14T00:00:00 au 2024-06-30T00:00:00</w:t>
      </w:r>
    </w:p>
    <w:p>
      <w:r>
        <w:rPr>
          <w:b/>
        </w:rPr>
        <w:t xml:space="preserve">Engagement : </w:t>
      </w:r>
      <w:r>
        <w:t>4000000.00</w:t>
      </w:r>
    </w:p>
    <w:p>
      <w:r>
        <w:rPr>
          <w:b/>
        </w:rPr>
        <w:t xml:space="preserve">Total envoye en $ : </w:t>
      </w:r>
      <w:r>
        <w:t>4000000.0</w:t>
      </w:r>
    </w:p>
    <w:p>
      <w:r>
        <w:rPr>
          <w:b/>
        </w:rPr>
        <w:t xml:space="preserve">Description : </w:t>
      </w:r>
      <w:r>
        <w:t>Février 2022 – Le conflit dans le nord de l’Éthiopie est entré dans sa deuxième année et a donné lieu à l’une des pires crises humanitaires au monde. On estime que 9,4 millions de personnes dans les trois États touchés par le conflit ont actuellement besoin d’une aide humanitaire, notamment près de 90 % de la population de la région du Tigré. Depuis le début du conflit, les déplacements, la perturbation des moyens de subsistance et les entraves à l’accès humanitaire ont entraîné des situations de famine et de violations des droits de la personne, notamment des violences sexuelles généralisées, touchant 400 000 personnes.  Avec le soutien d’AMC, Canadian Lutheran World Relief (CLWR) répond aux besoins essentiels en matière de protection et d’eau, d’assainissement et d’hygiène (WASH) des personnes déplacées à l’intérieur du pays (PDIP) et touchées par le conflit qui sévit dans la région du Tigré, en Éthiopie. Les activités du projet comprennent : 1) fournir des subventions inconditionnelles en espèces, des matériaux pour la construction d’abris et des articles ménagers essentiels aux foyers touchés; 2) remettre en état les installations d’eau et d’assainissement endommagées desservant les sites où se trouvent les personnes déplacées et les communautés d’accueil. Le projet comporte également une composante de développement à plus long terme, grâce à laquelle CLWR s’attaque à l’égalité des sexes, à l’autonomisation économique et à la résilience locale face au changement climatique, respectivement; 3) soutenant les moyens de subsistance et les activités génératrices de revenus pour les femmes et les autres personnes vulnérables; 4) élaborant des stratégies d’atténuation et d’adaptation au changement climatique à l’échelle communautaire.</w:t>
      </w:r>
    </w:p>
    <w:p>
      <w:pPr>
        <w:pStyle w:val="Heading2"/>
      </w:pPr>
      <w:r>
        <w:t>Transactions</w:t>
      </w:r>
    </w:p>
    <w:p>
      <w:r>
        <w:rPr>
          <w:b/>
        </w:rPr>
        <w:t xml:space="preserve">Date : </w:t>
      </w:r>
      <w:r>
        <w:t>2022-06-14T00:00:00</w:t>
      </w:r>
      <w:r>
        <w:rPr>
          <w:b/>
        </w:rPr>
        <w:t xml:space="preserve">Type : </w:t>
      </w:r>
      <w:r>
        <w:t>Engagement</w:t>
      </w:r>
      <w:r>
        <w:rPr>
          <w:b/>
        </w:rPr>
        <w:t xml:space="preserve"> Montant : </w:t>
      </w:r>
      <w:r>
        <w:t>4000000.00</w:t>
      </w:r>
    </w:p>
    <w:p>
      <w:r>
        <w:rPr>
          <w:b/>
        </w:rPr>
        <w:t xml:space="preserve">Date : </w:t>
      </w:r>
      <w:r>
        <w:t>2022-06-14T00:00:00</w:t>
      </w:r>
      <w:r>
        <w:rPr>
          <w:b/>
        </w:rPr>
        <w:t xml:space="preserve">Type : </w:t>
      </w:r>
      <w:r>
        <w:t>Déboursé</w:t>
      </w:r>
      <w:r>
        <w:rPr>
          <w:b/>
        </w:rPr>
        <w:t xml:space="preserve"> Montant : </w:t>
      </w:r>
      <w:r>
        <w:t>2850000.00</w:t>
      </w:r>
    </w:p>
    <w:p>
      <w:r>
        <w:rPr>
          <w:b/>
        </w:rPr>
        <w:t xml:space="preserve">Date : </w:t>
      </w:r>
      <w:r>
        <w:t>2023-08-03T00:00:00</w:t>
      </w:r>
      <w:r>
        <w:rPr>
          <w:b/>
        </w:rPr>
        <w:t xml:space="preserve">Type : </w:t>
      </w:r>
      <w:r>
        <w:t>Déboursé</w:t>
      </w:r>
      <w:r>
        <w:rPr>
          <w:b/>
        </w:rPr>
        <w:t xml:space="preserve"> Montant : </w:t>
      </w:r>
      <w:r>
        <w:t>1150000.00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