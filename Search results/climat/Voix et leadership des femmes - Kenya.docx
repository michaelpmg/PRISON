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Kenya</w:t>
      </w:r>
    </w:p>
    <w:p/>
    <w:p>
      <w:r>
        <w:rPr>
          <w:b/>
        </w:rPr>
        <w:t xml:space="preserve">Organisme : </w:t>
      </w:r>
      <w:r>
        <w:t>Affaires Mondiales Canada</w:t>
      </w:r>
    </w:p>
    <w:p>
      <w:r>
        <w:rPr>
          <w:b/>
        </w:rPr>
        <w:t xml:space="preserve">Numero de projet : </w:t>
      </w:r>
      <w:r>
        <w:t>CA-3-D004645001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2019-02-26T00:00:00 au 2024-11-29T00:00:00</w:t>
      </w:r>
    </w:p>
    <w:p>
      <w:r>
        <w:rPr>
          <w:b/>
        </w:rPr>
        <w:t xml:space="preserve">Engagement : </w:t>
      </w:r>
      <w:r>
        <w:t>8000000.00</w:t>
      </w:r>
    </w:p>
    <w:p>
      <w:r>
        <w:rPr>
          <w:b/>
        </w:rPr>
        <w:t xml:space="preserve">Total envoye en $ : </w:t>
      </w:r>
      <w:r>
        <w:t>7840000.0</w:t>
      </w:r>
    </w:p>
    <w:p>
      <w:r>
        <w:rPr>
          <w:b/>
        </w:rPr>
        <w:t xml:space="preserve">Description : </w:t>
      </w:r>
      <w:r>
        <w:t>Ce projet fait partie du programme Voix et leadership des femmes du Canada qui appuie les organisations et les réseaux locaux et régionaux de femmes oeuvrant à promouvoir les droits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également à un important manque de financement et d’appui, reconnu à l’échelle mondiale, pour les organisations et les mouvements de défense des droits des femmes à travers le monde.  Le projet, mis en œuvre par CARE Canada, appuie environ 120 organisations de défense des droits des femmes au Kenya. Le projet les aide à améliorer leurs structures, leurs programmes et leur capacité à fournir des services de qualité afin de promouvoir les droits des femmes et des filles, et l’égalité des chances pour tous. Il renforce également l’efficacité des plateformes de défense des droits des femmes au Kenya.</w:t>
      </w:r>
    </w:p>
    <w:p>
      <w:pPr>
        <w:pStyle w:val="Heading2"/>
      </w:pPr>
      <w:r>
        <w:t>Transactions</w:t>
      </w:r>
    </w:p>
    <w:p>
      <w:r>
        <w:rPr>
          <w:b/>
        </w:rPr>
        <w:t xml:space="preserve">Date : </w:t>
      </w:r>
      <w:r>
        <w:t>2019-02-26T00:00:00</w:t>
      </w:r>
      <w:r>
        <w:rPr>
          <w:b/>
        </w:rPr>
        <w:t xml:space="preserve">Type : </w:t>
      </w:r>
      <w:r>
        <w:t>Engagement</w:t>
      </w:r>
      <w:r>
        <w:rPr>
          <w:b/>
        </w:rPr>
        <w:t xml:space="preserve"> Montant : </w:t>
      </w:r>
      <w:r>
        <w:t>8000000.00</w:t>
      </w:r>
    </w:p>
    <w:p>
      <w:r>
        <w:rPr>
          <w:b/>
        </w:rPr>
        <w:t xml:space="preserve">Date : </w:t>
      </w:r>
      <w:r>
        <w:t>2019-03-11T00:00:00</w:t>
      </w:r>
      <w:r>
        <w:rPr>
          <w:b/>
        </w:rPr>
        <w:t xml:space="preserve">Type : </w:t>
      </w:r>
      <w:r>
        <w:t>Déboursé</w:t>
      </w:r>
      <w:r>
        <w:rPr>
          <w:b/>
        </w:rPr>
        <w:t xml:space="preserve"> Montant : </w:t>
      </w:r>
      <w:r>
        <w:t>49184.00</w:t>
      </w:r>
    </w:p>
    <w:p>
      <w:r>
        <w:rPr>
          <w:b/>
        </w:rPr>
        <w:t xml:space="preserve">Date : </w:t>
      </w:r>
      <w:r>
        <w:t>2019-03-28T00:00:00</w:t>
      </w:r>
      <w:r>
        <w:rPr>
          <w:b/>
        </w:rPr>
        <w:t xml:space="preserve">Type : </w:t>
      </w:r>
      <w:r>
        <w:t>Déboursé</w:t>
      </w:r>
      <w:r>
        <w:rPr>
          <w:b/>
        </w:rPr>
        <w:t xml:space="preserve"> Montant : </w:t>
      </w:r>
      <w:r>
        <w:t>710949.00</w:t>
      </w:r>
    </w:p>
    <w:p>
      <w:r>
        <w:rPr>
          <w:b/>
        </w:rPr>
        <w:t xml:space="preserve">Date : </w:t>
      </w:r>
      <w:r>
        <w:t>2019-12-23T00:00:00</w:t>
      </w:r>
      <w:r>
        <w:rPr>
          <w:b/>
        </w:rPr>
        <w:t xml:space="preserve">Type : </w:t>
      </w:r>
      <w:r>
        <w:t>Déboursé</w:t>
      </w:r>
      <w:r>
        <w:rPr>
          <w:b/>
        </w:rPr>
        <w:t xml:space="preserve"> Montant : </w:t>
      </w:r>
      <w:r>
        <w:t>932916.00</w:t>
      </w:r>
    </w:p>
    <w:p>
      <w:r>
        <w:rPr>
          <w:b/>
        </w:rPr>
        <w:t xml:space="preserve">Date : </w:t>
      </w:r>
      <w:r>
        <w:t>2020-02-25T00:00:00</w:t>
      </w:r>
      <w:r>
        <w:rPr>
          <w:b/>
        </w:rPr>
        <w:t xml:space="preserve">Type : </w:t>
      </w:r>
      <w:r>
        <w:t>Déboursé</w:t>
      </w:r>
      <w:r>
        <w:rPr>
          <w:b/>
        </w:rPr>
        <w:t xml:space="preserve"> Montant : </w:t>
      </w:r>
      <w:r>
        <w:t>756368.00</w:t>
      </w:r>
    </w:p>
    <w:p>
      <w:r>
        <w:rPr>
          <w:b/>
        </w:rPr>
        <w:t xml:space="preserve">Date : </w:t>
      </w:r>
      <w:r>
        <w:t>2020-12-28T00:00:00</w:t>
      </w:r>
      <w:r>
        <w:rPr>
          <w:b/>
        </w:rPr>
        <w:t xml:space="preserve">Type : </w:t>
      </w:r>
      <w:r>
        <w:t>Déboursé</w:t>
      </w:r>
      <w:r>
        <w:rPr>
          <w:b/>
        </w:rPr>
        <w:t xml:space="preserve"> Montant : </w:t>
      </w:r>
      <w:r>
        <w:t>1276165.00</w:t>
      </w:r>
    </w:p>
    <w:p>
      <w:r>
        <w:rPr>
          <w:b/>
        </w:rPr>
        <w:t xml:space="preserve">Date : </w:t>
      </w:r>
      <w:r>
        <w:t>2021-07-05T00:00:00</w:t>
      </w:r>
      <w:r>
        <w:rPr>
          <w:b/>
        </w:rPr>
        <w:t xml:space="preserve">Type : </w:t>
      </w:r>
      <w:r>
        <w:t>Déboursé</w:t>
      </w:r>
      <w:r>
        <w:rPr>
          <w:b/>
        </w:rPr>
        <w:t xml:space="preserve"> Montant : </w:t>
      </w:r>
      <w:r>
        <w:t>12894.00</w:t>
      </w:r>
    </w:p>
    <w:p>
      <w:r>
        <w:rPr>
          <w:b/>
        </w:rPr>
        <w:t xml:space="preserve">Date : </w:t>
      </w:r>
      <w:r>
        <w:t>2021-12-10T00:00:00</w:t>
      </w:r>
      <w:r>
        <w:rPr>
          <w:b/>
        </w:rPr>
        <w:t xml:space="preserve">Type : </w:t>
      </w:r>
      <w:r>
        <w:t>Déboursé</w:t>
      </w:r>
      <w:r>
        <w:rPr>
          <w:b/>
        </w:rPr>
        <w:t xml:space="preserve"> Montant : </w:t>
      </w:r>
      <w:r>
        <w:t>850000.00</w:t>
      </w:r>
    </w:p>
    <w:p>
      <w:r>
        <w:rPr>
          <w:b/>
        </w:rPr>
        <w:t xml:space="preserve">Date : </w:t>
      </w:r>
      <w:r>
        <w:t>2022-07-04T00:00:00</w:t>
      </w:r>
      <w:r>
        <w:rPr>
          <w:b/>
        </w:rPr>
        <w:t xml:space="preserve">Type : </w:t>
      </w:r>
      <w:r>
        <w:t>Déboursé</w:t>
      </w:r>
      <w:r>
        <w:rPr>
          <w:b/>
        </w:rPr>
        <w:t xml:space="preserve"> Montant : </w:t>
      </w:r>
      <w:r>
        <w:t>1125451.00</w:t>
      </w:r>
    </w:p>
    <w:p>
      <w:r>
        <w:rPr>
          <w:b/>
        </w:rPr>
        <w:t xml:space="preserve">Date : </w:t>
      </w:r>
      <w:r>
        <w:t>2023-03-28T00:00:00</w:t>
      </w:r>
      <w:r>
        <w:rPr>
          <w:b/>
        </w:rPr>
        <w:t xml:space="preserve">Type : </w:t>
      </w:r>
      <w:r>
        <w:t>Déboursé</w:t>
      </w:r>
      <w:r>
        <w:rPr>
          <w:b/>
        </w:rPr>
        <w:t xml:space="preserve"> Montant : </w:t>
      </w:r>
      <w:r>
        <w:t>1128626.00</w:t>
      </w:r>
    </w:p>
    <w:p>
      <w:r>
        <w:rPr>
          <w:b/>
        </w:rPr>
        <w:t xml:space="preserve">Date : </w:t>
      </w:r>
      <w:r>
        <w:t>2023-05-09T00:00:00</w:t>
      </w:r>
      <w:r>
        <w:rPr>
          <w:b/>
        </w:rPr>
        <w:t xml:space="preserve">Type : </w:t>
      </w:r>
      <w:r>
        <w:t>Déboursé</w:t>
      </w:r>
      <w:r>
        <w:rPr>
          <w:b/>
        </w:rPr>
        <w:t xml:space="preserve"> Montant : </w:t>
      </w:r>
      <w:r>
        <w:t>121042.00</w:t>
      </w:r>
    </w:p>
    <w:p>
      <w:r>
        <w:rPr>
          <w:b/>
        </w:rPr>
        <w:t xml:space="preserve">Date : </w:t>
      </w:r>
      <w:r>
        <w:t>2023-12-12T00:00:00</w:t>
      </w:r>
      <w:r>
        <w:rPr>
          <w:b/>
        </w:rPr>
        <w:t xml:space="preserve">Type : </w:t>
      </w:r>
      <w:r>
        <w:t>Déboursé</w:t>
      </w:r>
      <w:r>
        <w:rPr>
          <w:b/>
        </w:rPr>
        <w:t xml:space="preserve"> Montant : </w:t>
      </w:r>
      <w:r>
        <w:t>626405.00</w:t>
      </w:r>
    </w:p>
    <w:p>
      <w:r>
        <w:rPr>
          <w:b/>
        </w:rPr>
        <w:t xml:space="preserve">Date : </w:t>
      </w:r>
      <w:r>
        <w:t>2024-07-08T00:00:00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