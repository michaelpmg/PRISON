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Les femmes dans le commerce pour une croissance durable et inclusive</w:t>
      </w:r>
    </w:p>
    <w:p/>
    <w:p>
      <w:r>
        <w:rPr>
          <w:b/>
        </w:rPr>
        <w:t xml:space="preserve">Organisme : </w:t>
      </w:r>
      <w:r>
        <w:t>Affaires Mondiales Canada</w:t>
      </w:r>
    </w:p>
    <w:p>
      <w:r>
        <w:rPr>
          <w:b/>
        </w:rPr>
        <w:t xml:space="preserve">Numero de projet : </w:t>
      </w:r>
      <w:r>
        <w:t>CA-3-P006355001</w:t>
      </w:r>
    </w:p>
    <w:p>
      <w:r>
        <w:rPr>
          <w:b/>
        </w:rPr>
        <w:t xml:space="preserve">Lieu : </w:t>
      </w:r>
      <w:r>
        <w:t>Afrique, régional, Indes occ., régional, Amérique N. &amp; C., régional, Amérique du Sud, régional, Moyen-Orient, régional, Asie du Sud, régional</w:t>
      </w:r>
    </w:p>
    <w:p>
      <w:r>
        <w:rPr>
          <w:b/>
        </w:rPr>
        <w:t xml:space="preserve">Agence executive partenaire : </w:t>
      </w:r>
      <w:r>
        <w:t xml:space="preserve">TFO Canada </w:t>
      </w:r>
    </w:p>
    <w:p>
      <w:r>
        <w:rPr>
          <w:b/>
        </w:rPr>
        <w:t xml:space="preserve">Type de financement : </w:t>
      </w:r>
      <w:r>
        <w:t>Don hors réorganisation de la dette (y compris quasi-dons)</w:t>
      </w:r>
    </w:p>
    <w:p>
      <w:r>
        <w:rPr>
          <w:b/>
        </w:rPr>
        <w:t xml:space="preserve">Dates : </w:t>
      </w:r>
      <w:r>
        <w:t>2019-10-16T00:00:00 au 2024-12-31T00:00:00</w:t>
      </w:r>
    </w:p>
    <w:p>
      <w:r>
        <w:rPr>
          <w:b/>
        </w:rPr>
        <w:t xml:space="preserve">Engagement : </w:t>
      </w:r>
      <w:r>
        <w:t>12000000.00</w:t>
      </w:r>
    </w:p>
    <w:p>
      <w:r>
        <w:rPr>
          <w:b/>
        </w:rPr>
        <w:t xml:space="preserve">Total envoye en $ : </w:t>
      </w:r>
      <w:r>
        <w:t>11668750.0</w:t>
      </w:r>
    </w:p>
    <w:p>
      <w:r>
        <w:rPr>
          <w:b/>
        </w:rPr>
        <w:t xml:space="preserve">Description : </w:t>
      </w:r>
      <w:r>
        <w:t>Le projet vise à accroître le nombre de femmes issues de pays en développement qui participent au commerce international en tant qu’exportatrices. Il s’agit aussi d’augmenter la part des exportations provenant de petites et moyennes entreprises (PME) dirigées par des femmes.  Pour cela, il est prévu de s’attaquer aux principaux obstacles auxquels sont confrontées les femmes exportatrices. Ces obstacles comprennent des compétences, des ressources et des réseaux limités pour accéder aux marchés internationaux. À cela s’ajoute le faible degré de participation en qualité de membres et de dirigeantes d’organismes de promotion du commerce. Le projet porte sur certains secteurs en particulier   y compris les fruits et légumes frais, les aliments transformés ainsi que les produits et services artisanaux pour des marchés de niche  , car ceux-ci sont propices à la création d’emploi pour les femmes.  Le projet est mis en œuvre dans 24 pays en développement, dont la moitié se trouvent en Afrique subsaharienne. La moitié des ressources du projet sera également consacrée à cette région.  Activités du projet : 1) des programmes de mentorat pour aider les PME dirigées par des femmes à exporter; 2) le renforcement des capacités des organismes de promotion du commerce pour qu’elles aient accès aux connaissances, aux compétences et aux ressources nécessaires pour promouvoir les exportations vers le Canada et d’autres marchés internationaux, y compris l’accès à l’information sur la demande des consommateurs, les acheteurs et leur comportement, la réglementation et l’établissement des prix; 3) la création de liens entre les femmes entrepreneures et les réseaux de promotion des entreprises appartenant à des femmes/des femmes exportatrices, pour leur permettre de mieux se renseigner sur les marchés et de nouer des contacts d’affaires.  Le projet devrait aider directement 13 150 PME, y compris 6 650 entreprises appartenant à des femmes/dirigées par des femmes et 30 organismes de promotion du commerce.</w:t>
      </w:r>
    </w:p>
    <w:p>
      <w:pPr>
        <w:pStyle w:val="Heading2"/>
      </w:pPr>
      <w:r>
        <w:t>Transactions</w:t>
      </w:r>
    </w:p>
    <w:p>
      <w:r>
        <w:rPr>
          <w:b/>
        </w:rPr>
        <w:t xml:space="preserve">Date : </w:t>
      </w:r>
      <w:r>
        <w:t>2019-10-16T00:00:00</w:t>
      </w:r>
      <w:r>
        <w:rPr>
          <w:b/>
        </w:rPr>
        <w:t xml:space="preserve">Type : </w:t>
      </w:r>
      <w:r>
        <w:t>Engagement</w:t>
      </w:r>
      <w:r>
        <w:rPr>
          <w:b/>
        </w:rPr>
        <w:t xml:space="preserve"> Montant : </w:t>
      </w:r>
      <w:r>
        <w:t>12000000.00</w:t>
      </w:r>
    </w:p>
    <w:p>
      <w:r>
        <w:rPr>
          <w:b/>
        </w:rPr>
        <w:t xml:space="preserve">Date : </w:t>
      </w:r>
      <w:r>
        <w:t>2019-10-24T00:00:00</w:t>
      </w:r>
      <w:r>
        <w:rPr>
          <w:b/>
        </w:rPr>
        <w:t xml:space="preserve">Type : </w:t>
      </w:r>
      <w:r>
        <w:t>Déboursé</w:t>
      </w:r>
      <w:r>
        <w:rPr>
          <w:b/>
        </w:rPr>
        <w:t xml:space="preserve"> Montant : </w:t>
      </w:r>
      <w:r>
        <w:t>369429.00</w:t>
      </w:r>
    </w:p>
    <w:p>
      <w:r>
        <w:rPr>
          <w:b/>
        </w:rPr>
        <w:t xml:space="preserve">Date : </w:t>
      </w:r>
      <w:r>
        <w:t>2019-10-28T00:00:00</w:t>
      </w:r>
      <w:r>
        <w:rPr>
          <w:b/>
        </w:rPr>
        <w:t xml:space="preserve">Type : </w:t>
      </w:r>
      <w:r>
        <w:t>Déboursé</w:t>
      </w:r>
      <w:r>
        <w:rPr>
          <w:b/>
        </w:rPr>
        <w:t xml:space="preserve"> Montant : </w:t>
      </w:r>
      <w:r>
        <w:t>506843.00</w:t>
      </w:r>
    </w:p>
    <w:p>
      <w:r>
        <w:rPr>
          <w:b/>
        </w:rPr>
        <w:t xml:space="preserve">Date : </w:t>
      </w:r>
      <w:r>
        <w:t>2020-04-30T00:00:00</w:t>
      </w:r>
      <w:r>
        <w:rPr>
          <w:b/>
        </w:rPr>
        <w:t xml:space="preserve">Type : </w:t>
      </w:r>
      <w:r>
        <w:t>Déboursé</w:t>
      </w:r>
      <w:r>
        <w:rPr>
          <w:b/>
        </w:rPr>
        <w:t xml:space="preserve"> Montant : </w:t>
      </w:r>
      <w:r>
        <w:t>132215.00</w:t>
      </w:r>
    </w:p>
    <w:p>
      <w:r>
        <w:rPr>
          <w:b/>
        </w:rPr>
        <w:t xml:space="preserve">Date : </w:t>
      </w:r>
      <w:r>
        <w:t>2020-06-22T00:00:00</w:t>
      </w:r>
      <w:r>
        <w:rPr>
          <w:b/>
        </w:rPr>
        <w:t xml:space="preserve">Type : </w:t>
      </w:r>
      <w:r>
        <w:t>Déboursé</w:t>
      </w:r>
      <w:r>
        <w:rPr>
          <w:b/>
        </w:rPr>
        <w:t xml:space="preserve"> Montant : </w:t>
      </w:r>
      <w:r>
        <w:t>-338369.00</w:t>
      </w:r>
    </w:p>
    <w:p>
      <w:r>
        <w:rPr>
          <w:b/>
        </w:rPr>
        <w:t xml:space="preserve">Date : </w:t>
      </w:r>
      <w:r>
        <w:t>2020-06-22T00:00:00</w:t>
      </w:r>
      <w:r>
        <w:rPr>
          <w:b/>
        </w:rPr>
        <w:t xml:space="preserve">Type : </w:t>
      </w:r>
      <w:r>
        <w:t>Déboursé</w:t>
      </w:r>
      <w:r>
        <w:rPr>
          <w:b/>
        </w:rPr>
        <w:t xml:space="preserve"> Montant : </w:t>
      </w:r>
      <w:r>
        <w:t>338369.00</w:t>
      </w:r>
    </w:p>
    <w:p>
      <w:r>
        <w:rPr>
          <w:b/>
        </w:rPr>
        <w:t xml:space="preserve">Date : </w:t>
      </w:r>
      <w:r>
        <w:t>2020-07-14T00:00:00</w:t>
      </w:r>
      <w:r>
        <w:rPr>
          <w:b/>
        </w:rPr>
        <w:t xml:space="preserve">Type : </w:t>
      </w:r>
      <w:r>
        <w:t>Déboursé</w:t>
      </w:r>
      <w:r>
        <w:rPr>
          <w:b/>
        </w:rPr>
        <w:t xml:space="preserve"> Montant : </w:t>
      </w:r>
      <w:r>
        <w:t>338369.00</w:t>
      </w:r>
    </w:p>
    <w:p>
      <w:r>
        <w:rPr>
          <w:b/>
        </w:rPr>
        <w:t xml:space="preserve">Date : </w:t>
      </w:r>
      <w:r>
        <w:t>2020-10-02T00:00:00</w:t>
      </w:r>
      <w:r>
        <w:rPr>
          <w:b/>
        </w:rPr>
        <w:t xml:space="preserve">Type : </w:t>
      </w:r>
      <w:r>
        <w:t>Déboursé</w:t>
      </w:r>
      <w:r>
        <w:rPr>
          <w:b/>
        </w:rPr>
        <w:t xml:space="preserve"> Montant : </w:t>
      </w:r>
      <w:r>
        <w:t>630820.00</w:t>
      </w:r>
    </w:p>
    <w:p>
      <w:r>
        <w:rPr>
          <w:b/>
        </w:rPr>
        <w:t xml:space="preserve">Date : </w:t>
      </w:r>
      <w:r>
        <w:t>2020-12-17T00:00:00</w:t>
      </w:r>
      <w:r>
        <w:rPr>
          <w:b/>
        </w:rPr>
        <w:t xml:space="preserve">Type : </w:t>
      </w:r>
      <w:r>
        <w:t>Déboursé</w:t>
      </w:r>
      <w:r>
        <w:rPr>
          <w:b/>
        </w:rPr>
        <w:t xml:space="preserve"> Montant : </w:t>
      </w:r>
      <w:r>
        <w:t>883148.00</w:t>
      </w:r>
    </w:p>
    <w:p>
      <w:r>
        <w:rPr>
          <w:b/>
        </w:rPr>
        <w:t xml:space="preserve">Date : </w:t>
      </w:r>
      <w:r>
        <w:t>2021-06-09T00:00:00</w:t>
      </w:r>
      <w:r>
        <w:rPr>
          <w:b/>
        </w:rPr>
        <w:t xml:space="preserve">Type : </w:t>
      </w:r>
      <w:r>
        <w:t>Déboursé</w:t>
      </w:r>
      <w:r>
        <w:rPr>
          <w:b/>
        </w:rPr>
        <w:t xml:space="preserve"> Montant : </w:t>
      </w:r>
      <w:r>
        <w:t>198510.00</w:t>
      </w:r>
    </w:p>
    <w:p>
      <w:r>
        <w:rPr>
          <w:b/>
        </w:rPr>
        <w:t xml:space="preserve">Date : </w:t>
      </w:r>
      <w:r>
        <w:t>2021-12-16T00:00:00</w:t>
      </w:r>
      <w:r>
        <w:rPr>
          <w:b/>
        </w:rPr>
        <w:t xml:space="preserve">Type : </w:t>
      </w:r>
      <w:r>
        <w:t>Déboursé</w:t>
      </w:r>
      <w:r>
        <w:rPr>
          <w:b/>
        </w:rPr>
        <w:t xml:space="preserve"> Montant : </w:t>
      </w:r>
      <w:r>
        <w:t>849513.00</w:t>
      </w:r>
    </w:p>
    <w:p>
      <w:r>
        <w:rPr>
          <w:b/>
        </w:rPr>
        <w:t xml:space="preserve">Date : </w:t>
      </w:r>
      <w:r>
        <w:t>2022-05-30T00:00:00</w:t>
      </w:r>
      <w:r>
        <w:rPr>
          <w:b/>
        </w:rPr>
        <w:t xml:space="preserve">Type : </w:t>
      </w:r>
      <w:r>
        <w:t>Déboursé</w:t>
      </w:r>
      <w:r>
        <w:rPr>
          <w:b/>
        </w:rPr>
        <w:t xml:space="preserve"> Montant : </w:t>
      </w:r>
      <w:r>
        <w:t>1184475.00</w:t>
      </w:r>
    </w:p>
    <w:p>
      <w:r>
        <w:rPr>
          <w:b/>
        </w:rPr>
        <w:t xml:space="preserve">Date : </w:t>
      </w:r>
      <w:r>
        <w:t>2022-12-01T00:00:00</w:t>
      </w:r>
      <w:r>
        <w:rPr>
          <w:b/>
        </w:rPr>
        <w:t xml:space="preserve">Type : </w:t>
      </w:r>
      <w:r>
        <w:t>Déboursé</w:t>
      </w:r>
      <w:r>
        <w:rPr>
          <w:b/>
        </w:rPr>
        <w:t xml:space="preserve"> Montant : </w:t>
      </w:r>
      <w:r>
        <w:t>357849.00</w:t>
      </w:r>
    </w:p>
    <w:p>
      <w:r>
        <w:rPr>
          <w:b/>
        </w:rPr>
        <w:t xml:space="preserve">Date : </w:t>
      </w:r>
      <w:r>
        <w:t>2023-02-28T00:00:00</w:t>
      </w:r>
      <w:r>
        <w:rPr>
          <w:b/>
        </w:rPr>
        <w:t xml:space="preserve">Type : </w:t>
      </w:r>
      <w:r>
        <w:t>Déboursé</w:t>
      </w:r>
      <w:r>
        <w:rPr>
          <w:b/>
        </w:rPr>
        <w:t xml:space="preserve"> Montant : </w:t>
      </w:r>
      <w:r>
        <w:t>1152315.00</w:t>
      </w:r>
    </w:p>
    <w:p>
      <w:r>
        <w:rPr>
          <w:b/>
        </w:rPr>
        <w:t xml:space="preserve">Date : </w:t>
      </w:r>
      <w:r>
        <w:t>2023-05-19T00:00:00</w:t>
      </w:r>
      <w:r>
        <w:rPr>
          <w:b/>
        </w:rPr>
        <w:t xml:space="preserve">Type : </w:t>
      </w:r>
      <w:r>
        <w:t>Déboursé</w:t>
      </w:r>
      <w:r>
        <w:rPr>
          <w:b/>
        </w:rPr>
        <w:t xml:space="preserve"> Montant : </w:t>
      </w:r>
      <w:r>
        <w:t>588874.00</w:t>
      </w:r>
    </w:p>
    <w:p>
      <w:r>
        <w:rPr>
          <w:b/>
        </w:rPr>
        <w:t xml:space="preserve">Date : </w:t>
      </w:r>
      <w:r>
        <w:t>2023-09-12T00:00:00</w:t>
      </w:r>
      <w:r>
        <w:rPr>
          <w:b/>
        </w:rPr>
        <w:t xml:space="preserve">Type : </w:t>
      </w:r>
      <w:r>
        <w:t>Déboursé</w:t>
      </w:r>
      <w:r>
        <w:rPr>
          <w:b/>
        </w:rPr>
        <w:t xml:space="preserve"> Montant : </w:t>
      </w:r>
      <w:r>
        <w:t>413551.00</w:t>
      </w:r>
    </w:p>
    <w:p>
      <w:r>
        <w:rPr>
          <w:b/>
        </w:rPr>
        <w:t xml:space="preserve">Date : </w:t>
      </w:r>
      <w:r>
        <w:t>2023-11-02T00:00:00</w:t>
      </w:r>
      <w:r>
        <w:rPr>
          <w:b/>
        </w:rPr>
        <w:t xml:space="preserve">Type : </w:t>
      </w:r>
      <w:r>
        <w:t>Déboursé</w:t>
      </w:r>
      <w:r>
        <w:rPr>
          <w:b/>
        </w:rPr>
        <w:t xml:space="preserve"> Montant : </w:t>
      </w:r>
      <w:r>
        <w:t>1296469.00</w:t>
      </w:r>
    </w:p>
    <w:p>
      <w:r>
        <w:rPr>
          <w:b/>
        </w:rPr>
        <w:t xml:space="preserve">Date : </w:t>
      </w:r>
      <w:r>
        <w:t>2023-12-22T00:00:00</w:t>
      </w:r>
      <w:r>
        <w:rPr>
          <w:b/>
        </w:rPr>
        <w:t xml:space="preserve">Type : </w:t>
      </w:r>
      <w:r>
        <w:t>Déboursé</w:t>
      </w:r>
      <w:r>
        <w:rPr>
          <w:b/>
        </w:rPr>
        <w:t xml:space="preserve"> Montant : </w:t>
      </w:r>
      <w:r>
        <w:t>639128.00</w:t>
      </w:r>
    </w:p>
    <w:p>
      <w:r>
        <w:rPr>
          <w:b/>
        </w:rPr>
        <w:t xml:space="preserve">Date : </w:t>
      </w:r>
      <w:r>
        <w:t>2024-03-28T00:00:00</w:t>
      </w:r>
      <w:r>
        <w:rPr>
          <w:b/>
        </w:rPr>
        <w:t xml:space="preserve">Type : </w:t>
      </w:r>
      <w:r>
        <w:t>Déboursé</w:t>
      </w:r>
      <w:r>
        <w:rPr>
          <w:b/>
        </w:rPr>
        <w:t xml:space="preserve"> Montant : </w:t>
      </w:r>
      <w:r>
        <w:t>607803.00</w:t>
      </w:r>
    </w:p>
    <w:p>
      <w:r>
        <w:rPr>
          <w:b/>
        </w:rPr>
        <w:t xml:space="preserve">Date : </w:t>
      </w:r>
      <w:r>
        <w:t>2024-07-19T00:00:00</w:t>
      </w:r>
      <w:r>
        <w:rPr>
          <w:b/>
        </w:rPr>
        <w:t xml:space="preserve">Type : </w:t>
      </w:r>
      <w:r>
        <w:t>Déboursé</w:t>
      </w:r>
      <w:r>
        <w:rPr>
          <w:b/>
        </w:rPr>
        <w:t xml:space="preserve"> Montant : </w:t>
      </w:r>
      <w:r>
        <w:t>715231.00</w:t>
      </w:r>
    </w:p>
    <w:p>
      <w:r>
        <w:rPr>
          <w:b/>
        </w:rPr>
        <w:t xml:space="preserve">Date : </w:t>
      </w:r>
      <w:r>
        <w:t>2024-10-17T00:00:00</w:t>
      </w:r>
      <w:r>
        <w:rPr>
          <w:b/>
        </w:rPr>
        <w:t xml:space="preserve">Type : </w:t>
      </w:r>
      <w:r>
        <w:t>Déboursé</w:t>
      </w:r>
      <w:r>
        <w:rPr>
          <w:b/>
        </w:rPr>
        <w:t xml:space="preserve"> Montant : </w:t>
      </w:r>
      <w:r>
        <w:t>709532.00</w:t>
      </w:r>
    </w:p>
    <w:p>
      <w:r>
        <w:rPr>
          <w:b/>
        </w:rPr>
        <w:t xml:space="preserve">Date : </w:t>
      </w:r>
      <w:r>
        <w:t>2025-01-16T00:00:00</w:t>
      </w:r>
      <w:r>
        <w:rPr>
          <w:b/>
        </w:rPr>
        <w:t xml:space="preserve">Type : </w:t>
      </w:r>
      <w:r>
        <w:t>Déboursé</w:t>
      </w:r>
      <w:r>
        <w:rPr>
          <w:b/>
        </w:rPr>
        <w:t xml:space="preserve"> Montant : </w:t>
      </w:r>
      <w:r>
        <w:t>94676.00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