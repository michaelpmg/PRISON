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jeunes femmes de Ouagadougou et de Guédiawaye</w:t>
      </w:r>
    </w:p>
    <w:p/>
    <w:p>
      <w:r>
        <w:rPr>
          <w:b/>
        </w:rPr>
        <w:t xml:space="preserve">Organisme : </w:t>
      </w:r>
      <w:r>
        <w:t>Affaires Mondiales Canada</w:t>
      </w:r>
    </w:p>
    <w:p>
      <w:r>
        <w:rPr>
          <w:b/>
        </w:rPr>
        <w:t xml:space="preserve">Numero de projet : </w:t>
      </w:r>
      <w:r>
        <w:t>CA-3-P005845001</w:t>
      </w:r>
    </w:p>
    <w:p>
      <w:r>
        <w:rPr>
          <w:b/>
        </w:rPr>
        <w:t xml:space="preserve">Lieu : </w:t>
      </w:r>
      <w:r/>
    </w:p>
    <w:p>
      <w:r>
        <w:rPr>
          <w:b/>
        </w:rPr>
        <w:t xml:space="preserve">Agence executive partenaire : </w:t>
      </w:r>
      <w:r>
        <w:t xml:space="preserve">Centre de solidarité internationale du Saguenay-Lac-Saint-Jean </w:t>
      </w:r>
    </w:p>
    <w:p>
      <w:r>
        <w:rPr>
          <w:b/>
        </w:rPr>
        <w:t xml:space="preserve">Type de financement : </w:t>
      </w:r>
      <w:r>
        <w:t>Don hors réorganisation de la dette (y compris quasi-dons)</w:t>
      </w:r>
    </w:p>
    <w:p>
      <w:r>
        <w:rPr>
          <w:b/>
        </w:rPr>
        <w:t xml:space="preserve">Dates : </w:t>
      </w:r>
      <w:r>
        <w:t>2019-08-27T00:00:00 au 2023-08-31T00:00:00</w:t>
      </w:r>
    </w:p>
    <w:p>
      <w:r>
        <w:rPr>
          <w:b/>
        </w:rPr>
        <w:t xml:space="preserve">Engagement : </w:t>
      </w:r>
      <w:r>
        <w:t>1006864.52</w:t>
      </w:r>
    </w:p>
    <w:p>
      <w:r>
        <w:rPr>
          <w:b/>
        </w:rPr>
        <w:t xml:space="preserve">Total envoye en $ : </w:t>
      </w:r>
      <w:r>
        <w:t>999999.5</w:t>
      </w:r>
    </w:p>
    <w:p>
      <w:r>
        <w:rPr>
          <w:b/>
        </w:rPr>
        <w:t xml:space="preserve">Description : </w:t>
      </w:r>
      <w:r>
        <w:t>Le projet vise l’accroissement de l’autonomisation sociale et économique des jeunes femmes de Ouagadougou au Burkina Faso et de Guédiawaye au Sénégal. Ceci est fait par l’accroissement de leur potentiel d’entrepreneuriat et de l’engagement de leur communauté envers l’entrepreneuriat féminin et le travail décent des jeunes femmes.  Le projet travaille à renforcer les capacités des jeunes femmes en entrepreneuriat et à réduire les freins socioculturels à leur participation à la vie active.  Les activités du projet comprennent : 1) développer et déployer un programme de formation d’éveil à l’entrepreneuriat en milieux scolaire et communautaire; 2) réaliser des formations et des ateliers de renforcement pour les intervenants et les intervenantes; 3) mettre en œuvre un programme de sensibilisation sur les droits à la santé sexuelle et reproductive et à l’éducation (égalité de genre) pour les jeunes femmes; 4) mettre en œuvre un programme de soutien et d’accompagnement psychosocial pour les jeunes femmes vulnérables; 5) fournir du soutien technique et financier au démarrage et au développement de projets et/ou d’entreprises d’économie sociale individuelles et collectives; (6) mettre en œuvre un programme de sensibilisation auprès des hommes et des femmes; (7) créer un processus de concertation communautaire.  On s’attend à ce que le projet bénéficie directement à 510 jeunes femmes et 35 jeunes hommes ainsi que 8 928 bénéficiaires indirects.</w:t>
      </w:r>
    </w:p>
    <w:p>
      <w:pPr>
        <w:pStyle w:val="Heading2"/>
      </w:pPr>
      <w:r>
        <w:t>Transactions</w:t>
      </w:r>
    </w:p>
    <w:p>
      <w:r>
        <w:rPr>
          <w:b/>
        </w:rPr>
        <w:t xml:space="preserve">Date : </w:t>
      </w:r>
      <w:r>
        <w:t>2019-08-27T00:00:00</w:t>
      </w:r>
      <w:r>
        <w:rPr>
          <w:b/>
        </w:rPr>
        <w:t xml:space="preserve">Type : </w:t>
      </w:r>
      <w:r>
        <w:t>Engagement</w:t>
      </w:r>
      <w:r>
        <w:rPr>
          <w:b/>
        </w:rPr>
        <w:t xml:space="preserve"> Montant : </w:t>
      </w:r>
      <w:r>
        <w:t>1006864.52</w:t>
      </w:r>
    </w:p>
    <w:p>
      <w:r>
        <w:rPr>
          <w:b/>
        </w:rPr>
        <w:t xml:space="preserve">Date : </w:t>
      </w:r>
      <w:r>
        <w:t>2019-11-06T00:00:00</w:t>
      </w:r>
      <w:r>
        <w:rPr>
          <w:b/>
        </w:rPr>
        <w:t xml:space="preserve">Type : </w:t>
      </w:r>
      <w:r>
        <w:t>Déboursé</w:t>
      </w:r>
      <w:r>
        <w:rPr>
          <w:b/>
        </w:rPr>
        <w:t xml:space="preserve"> Montant : </w:t>
      </w:r>
      <w:r>
        <w:t>79834.00</w:t>
      </w:r>
    </w:p>
    <w:p>
      <w:r>
        <w:rPr>
          <w:b/>
        </w:rPr>
        <w:t xml:space="preserve">Date : </w:t>
      </w:r>
      <w:r>
        <w:t>2019-12-16T00:00:00</w:t>
      </w:r>
      <w:r>
        <w:rPr>
          <w:b/>
        </w:rPr>
        <w:t xml:space="preserve">Type : </w:t>
      </w:r>
      <w:r>
        <w:t>Déboursé</w:t>
      </w:r>
      <w:r>
        <w:rPr>
          <w:b/>
        </w:rPr>
        <w:t xml:space="preserve"> Montant : </w:t>
      </w:r>
      <w:r>
        <w:t>96086.00</w:t>
      </w:r>
    </w:p>
    <w:p>
      <w:r>
        <w:rPr>
          <w:b/>
        </w:rPr>
        <w:t xml:space="preserve">Date : </w:t>
      </w:r>
      <w:r>
        <w:t>2020-05-07T00:00:00</w:t>
      </w:r>
      <w:r>
        <w:rPr>
          <w:b/>
        </w:rPr>
        <w:t xml:space="preserve">Type : </w:t>
      </w:r>
      <w:r>
        <w:t>Déboursé</w:t>
      </w:r>
      <w:r>
        <w:rPr>
          <w:b/>
        </w:rPr>
        <w:t xml:space="preserve"> Montant : </w:t>
      </w:r>
      <w:r>
        <w:t>37255.80</w:t>
      </w:r>
    </w:p>
    <w:p>
      <w:r>
        <w:rPr>
          <w:b/>
        </w:rPr>
        <w:t xml:space="preserve">Date : </w:t>
      </w:r>
      <w:r>
        <w:t>2020-07-27T00:00:00</w:t>
      </w:r>
      <w:r>
        <w:rPr>
          <w:b/>
        </w:rPr>
        <w:t xml:space="preserve">Type : </w:t>
      </w:r>
      <w:r>
        <w:t>Déboursé</w:t>
      </w:r>
      <w:r>
        <w:rPr>
          <w:b/>
        </w:rPr>
        <w:t xml:space="preserve"> Montant : </w:t>
      </w:r>
      <w:r>
        <w:t>4692.03</w:t>
      </w:r>
    </w:p>
    <w:p>
      <w:r>
        <w:rPr>
          <w:b/>
        </w:rPr>
        <w:t xml:space="preserve">Date : </w:t>
      </w:r>
      <w:r>
        <w:t>2020-10-07T00:00:00</w:t>
      </w:r>
      <w:r>
        <w:rPr>
          <w:b/>
        </w:rPr>
        <w:t xml:space="preserve">Type : </w:t>
      </w:r>
      <w:r>
        <w:t>Déboursé</w:t>
      </w:r>
      <w:r>
        <w:rPr>
          <w:b/>
        </w:rPr>
        <w:t xml:space="preserve"> Montant : </w:t>
      </w:r>
      <w:r>
        <w:t>35944.81</w:t>
      </w:r>
    </w:p>
    <w:p>
      <w:r>
        <w:rPr>
          <w:b/>
        </w:rPr>
        <w:t xml:space="preserve">Date : </w:t>
      </w:r>
      <w:r>
        <w:t>2021-01-29T00:00:00</w:t>
      </w:r>
      <w:r>
        <w:rPr>
          <w:b/>
        </w:rPr>
        <w:t xml:space="preserve">Type : </w:t>
      </w:r>
      <w:r>
        <w:t>Déboursé</w:t>
      </w:r>
      <w:r>
        <w:rPr>
          <w:b/>
        </w:rPr>
        <w:t xml:space="preserve"> Montant : </w:t>
      </w:r>
      <w:r>
        <w:t>18325.00</w:t>
      </w:r>
    </w:p>
    <w:p>
      <w:r>
        <w:rPr>
          <w:b/>
        </w:rPr>
        <w:t xml:space="preserve">Date : </w:t>
      </w:r>
      <w:r>
        <w:t>2021-05-12T00:00:00</w:t>
      </w:r>
      <w:r>
        <w:rPr>
          <w:b/>
        </w:rPr>
        <w:t xml:space="preserve">Type : </w:t>
      </w:r>
      <w:r>
        <w:t>Déboursé</w:t>
      </w:r>
      <w:r>
        <w:rPr>
          <w:b/>
        </w:rPr>
        <w:t xml:space="preserve"> Montant : </w:t>
      </w:r>
      <w:r>
        <w:t>111187.82</w:t>
      </w:r>
    </w:p>
    <w:p>
      <w:r>
        <w:rPr>
          <w:b/>
        </w:rPr>
        <w:t xml:space="preserve">Date : </w:t>
      </w:r>
      <w:r>
        <w:t>2021-08-18T00:00:00</w:t>
      </w:r>
      <w:r>
        <w:rPr>
          <w:b/>
        </w:rPr>
        <w:t xml:space="preserve">Type : </w:t>
      </w:r>
      <w:r>
        <w:t>Déboursé</w:t>
      </w:r>
      <w:r>
        <w:rPr>
          <w:b/>
        </w:rPr>
        <w:t xml:space="preserve"> Montant : </w:t>
      </w:r>
      <w:r>
        <w:t>5625.69</w:t>
      </w:r>
    </w:p>
    <w:p>
      <w:r>
        <w:rPr>
          <w:b/>
        </w:rPr>
        <w:t xml:space="preserve">Date : </w:t>
      </w:r>
      <w:r>
        <w:t>2021-12-20T00:00:00</w:t>
      </w:r>
      <w:r>
        <w:rPr>
          <w:b/>
        </w:rPr>
        <w:t xml:space="preserve">Type : </w:t>
      </w:r>
      <w:r>
        <w:t>Déboursé</w:t>
      </w:r>
      <w:r>
        <w:rPr>
          <w:b/>
        </w:rPr>
        <w:t xml:space="preserve"> Montant : </w:t>
      </w:r>
      <w:r>
        <w:t>77028.56</w:t>
      </w:r>
    </w:p>
    <w:p>
      <w:r>
        <w:rPr>
          <w:b/>
        </w:rPr>
        <w:t xml:space="preserve">Date : </w:t>
      </w:r>
      <w:r>
        <w:t>2022-02-18T00:00:00</w:t>
      </w:r>
      <w:r>
        <w:rPr>
          <w:b/>
        </w:rPr>
        <w:t xml:space="preserve">Type : </w:t>
      </w:r>
      <w:r>
        <w:t>Déboursé</w:t>
      </w:r>
      <w:r>
        <w:rPr>
          <w:b/>
        </w:rPr>
        <w:t xml:space="preserve"> Montant : </w:t>
      </w:r>
      <w:r>
        <w:t>47827.83</w:t>
      </w:r>
    </w:p>
    <w:p>
      <w:r>
        <w:rPr>
          <w:b/>
        </w:rPr>
        <w:t xml:space="preserve">Date : </w:t>
      </w:r>
      <w:r>
        <w:t>2022-05-17T00:00:00</w:t>
      </w:r>
      <w:r>
        <w:rPr>
          <w:b/>
        </w:rPr>
        <w:t xml:space="preserve">Type : </w:t>
      </w:r>
      <w:r>
        <w:t>Déboursé</w:t>
      </w:r>
      <w:r>
        <w:rPr>
          <w:b/>
        </w:rPr>
        <w:t xml:space="preserve"> Montant : </w:t>
      </w:r>
      <w:r>
        <w:t>80773.85</w:t>
      </w:r>
    </w:p>
    <w:p>
      <w:r>
        <w:rPr>
          <w:b/>
        </w:rPr>
        <w:t xml:space="preserve">Date : </w:t>
      </w:r>
      <w:r>
        <w:t>2022-09-09T00:00:00</w:t>
      </w:r>
      <w:r>
        <w:rPr>
          <w:b/>
        </w:rPr>
        <w:t xml:space="preserve">Type : </w:t>
      </w:r>
      <w:r>
        <w:t>Déboursé</w:t>
      </w:r>
      <w:r>
        <w:rPr>
          <w:b/>
        </w:rPr>
        <w:t xml:space="preserve"> Montant : </w:t>
      </w:r>
      <w:r>
        <w:t>50472.60</w:t>
      </w:r>
    </w:p>
    <w:p>
      <w:r>
        <w:rPr>
          <w:b/>
        </w:rPr>
        <w:t xml:space="preserve">Date : </w:t>
      </w:r>
      <w:r>
        <w:t>2023-01-27T00:00:00</w:t>
      </w:r>
      <w:r>
        <w:rPr>
          <w:b/>
        </w:rPr>
        <w:t xml:space="preserve">Type : </w:t>
      </w:r>
      <w:r>
        <w:t>Déboursé</w:t>
      </w:r>
      <w:r>
        <w:rPr>
          <w:b/>
        </w:rPr>
        <w:t xml:space="preserve"> Montant : </w:t>
      </w:r>
      <w:r>
        <w:t>31749.05</w:t>
      </w:r>
    </w:p>
    <w:p>
      <w:r>
        <w:rPr>
          <w:b/>
        </w:rPr>
        <w:t xml:space="preserve">Date : </w:t>
      </w:r>
      <w:r>
        <w:t>2023-03-21T00:00:00</w:t>
      </w:r>
      <w:r>
        <w:rPr>
          <w:b/>
        </w:rPr>
        <w:t xml:space="preserve">Type : </w:t>
      </w:r>
      <w:r>
        <w:t>Déboursé</w:t>
      </w:r>
      <w:r>
        <w:rPr>
          <w:b/>
        </w:rPr>
        <w:t xml:space="preserve"> Montant : </w:t>
      </w:r>
      <w:r>
        <w:t>33528.70</w:t>
      </w:r>
    </w:p>
    <w:p>
      <w:r>
        <w:rPr>
          <w:b/>
        </w:rPr>
        <w:t xml:space="preserve">Date : </w:t>
      </w:r>
      <w:r>
        <w:t>2023-03-21T00:00:00</w:t>
      </w:r>
      <w:r>
        <w:rPr>
          <w:b/>
        </w:rPr>
        <w:t xml:space="preserve">Type : </w:t>
      </w:r>
      <w:r>
        <w:t>Déboursé</w:t>
      </w:r>
      <w:r>
        <w:rPr>
          <w:b/>
        </w:rPr>
        <w:t xml:space="preserve"> Montant : </w:t>
      </w:r>
      <w:r>
        <w:t>78313.44</w:t>
      </w:r>
    </w:p>
    <w:p>
      <w:r>
        <w:rPr>
          <w:b/>
        </w:rPr>
        <w:t xml:space="preserve">Date : </w:t>
      </w:r>
      <w:r>
        <w:t>2023-05-23T00:00:00</w:t>
      </w:r>
      <w:r>
        <w:rPr>
          <w:b/>
        </w:rPr>
        <w:t xml:space="preserve">Type : </w:t>
      </w:r>
      <w:r>
        <w:t>Déboursé</w:t>
      </w:r>
      <w:r>
        <w:rPr>
          <w:b/>
        </w:rPr>
        <w:t xml:space="preserve"> Montant : </w:t>
      </w:r>
      <w:r>
        <w:t>111925.26</w:t>
      </w:r>
    </w:p>
    <w:p>
      <w:r>
        <w:rPr>
          <w:b/>
        </w:rPr>
        <w:t xml:space="preserve">Date : </w:t>
      </w:r>
      <w:r>
        <w:t>2023-09-08T00:00:00</w:t>
      </w:r>
      <w:r>
        <w:rPr>
          <w:b/>
        </w:rPr>
        <w:t xml:space="preserve">Type : </w:t>
      </w:r>
      <w:r>
        <w:t>Déboursé</w:t>
      </w:r>
      <w:r>
        <w:rPr>
          <w:b/>
        </w:rPr>
        <w:t xml:space="preserve"> Montant : </w:t>
      </w:r>
      <w:r>
        <w:t>49429.06</w:t>
      </w:r>
    </w:p>
    <w:p>
      <w:r>
        <w:rPr>
          <w:b/>
        </w:rPr>
        <w:t xml:space="preserve">Date : </w:t>
      </w:r>
      <w:r>
        <w:t>2024-03-15T00:00:00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