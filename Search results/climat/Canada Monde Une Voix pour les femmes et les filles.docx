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Canada Monde: Une Voix pour les femmes et les filles</w:t>
      </w:r>
    </w:p>
    <w:p/>
    <w:p>
      <w:r>
        <w:rPr>
          <w:b/>
        </w:rPr>
        <w:t xml:space="preserve">Organisme : </w:t>
      </w:r>
      <w:r>
        <w:t>Affaires Mondiales Canada</w:t>
      </w:r>
    </w:p>
    <w:p>
      <w:r>
        <w:rPr>
          <w:b/>
        </w:rPr>
        <w:t xml:space="preserve">Numero de projet : </w:t>
      </w:r>
      <w:r>
        <w:t>CA-3-P005366001</w:t>
      </w:r>
    </w:p>
    <w:p>
      <w:r>
        <w:rPr>
          <w:b/>
        </w:rPr>
        <w:t xml:space="preserve">Lieu : </w:t>
      </w:r>
      <w:r>
        <w:t>Moyen-Orient, régional</w:t>
      </w:r>
    </w:p>
    <w:p>
      <w:r>
        <w:rPr>
          <w:b/>
        </w:rPr>
        <w:t xml:space="preserve">Agence executive partenaire : </w:t>
      </w:r>
      <w:r>
        <w:t xml:space="preserve">Journalistes pour les Droits Humains </w:t>
      </w:r>
    </w:p>
    <w:p>
      <w:r>
        <w:rPr>
          <w:b/>
        </w:rPr>
        <w:t xml:space="preserve">Type de financement : </w:t>
      </w:r>
      <w:r>
        <w:t>Don hors réorganisation de la dette (y compris quasi-dons)</w:t>
      </w:r>
    </w:p>
    <w:p>
      <w:r>
        <w:rPr>
          <w:b/>
        </w:rPr>
        <w:t xml:space="preserve">Dates : </w:t>
      </w:r>
      <w:r>
        <w:t>2019-10-11T00:00:00 au 2026-12-31T00:00:00</w:t>
      </w:r>
    </w:p>
    <w:p>
      <w:r>
        <w:rPr>
          <w:b/>
        </w:rPr>
        <w:t xml:space="preserve">Engagement : </w:t>
      </w:r>
      <w:r>
        <w:t>12214838.00</w:t>
      </w:r>
    </w:p>
    <w:p>
      <w:r>
        <w:rPr>
          <w:b/>
        </w:rPr>
        <w:t xml:space="preserve">Total envoye en $ : </w:t>
      </w:r>
      <w:r>
        <w:t>10026128.0</w:t>
      </w:r>
    </w:p>
    <w:p>
      <w:r>
        <w:rPr>
          <w:b/>
        </w:rPr>
        <w:t xml:space="preserve">Description : </w:t>
      </w:r>
      <w:r>
        <w:t>Ce projet vise à promouvoir les droits fondamentaux des femmes et des filles en contribuant au développement des médias en République démocratique du Congo, au Kenya, en Tunisie et dans la diaspora syrienne en Turquie. Les activités du projet comprennent : 1) offrir de la formation et du mentorat à des journalistes, des étudiants en journalisme et des professionnels des médias (hommes et femmes) au sujet des reportages sensibles à l’égalité des genres au service du journalisme portant sur les droits de la personne; 2) offrir de la formation et du mentorat à des gestionnaires (hommes et femmes) au sujet des pratiques à imiter pour créer et gérer des salles de presse qui tiennent compte de l’égalité des genres; 3) offrir de la formation et du mentorat à des organisations de défense des droits des femmes au sujet de la mobilisation des médias et des relations et de la collaboration avec ceux-ci.  Le projet a pour objectif d’offrir ces services à 1 720 journalistes, étudiants en journalisme et gestionnaires de médias (dont 50 % de femmes), et 320 représentants de la société civile (dont 50 % de femmes). Les médias partenaires du projet s’attendent également à joindre un public cible de 1,5 million de personnes.</w:t>
      </w:r>
    </w:p>
    <w:p>
      <w:pPr>
        <w:pStyle w:val="Heading2"/>
      </w:pPr>
      <w:r>
        <w:t>Transactions</w:t>
      </w:r>
    </w:p>
    <w:p>
      <w:r>
        <w:rPr>
          <w:b/>
        </w:rPr>
        <w:t xml:space="preserve">Date : </w:t>
      </w:r>
      <w:r>
        <w:t>2019-10-11T00:00:00</w:t>
      </w:r>
      <w:r>
        <w:rPr>
          <w:b/>
        </w:rPr>
        <w:t xml:space="preserve">Type : </w:t>
      </w:r>
      <w:r>
        <w:t>Engagement</w:t>
      </w:r>
      <w:r>
        <w:rPr>
          <w:b/>
        </w:rPr>
        <w:t xml:space="preserve"> Montant : </w:t>
      </w:r>
      <w:r>
        <w:t>12214838.00</w:t>
      </w:r>
    </w:p>
    <w:p>
      <w:r>
        <w:rPr>
          <w:b/>
        </w:rPr>
        <w:t xml:space="preserve">Date : </w:t>
      </w:r>
      <w:r>
        <w:t>2019-10-28T00:00:00</w:t>
      </w:r>
      <w:r>
        <w:rPr>
          <w:b/>
        </w:rPr>
        <w:t xml:space="preserve">Type : </w:t>
      </w:r>
      <w:r>
        <w:t>Déboursé</w:t>
      </w:r>
      <w:r>
        <w:rPr>
          <w:b/>
        </w:rPr>
        <w:t xml:space="preserve"> Montant : </w:t>
      </w:r>
      <w:r>
        <w:t>664798.00</w:t>
      </w:r>
    </w:p>
    <w:p>
      <w:r>
        <w:rPr>
          <w:b/>
        </w:rPr>
        <w:t xml:space="preserve">Date : </w:t>
      </w:r>
      <w:r>
        <w:t>2020-03-03T00:00:00</w:t>
      </w:r>
      <w:r>
        <w:rPr>
          <w:b/>
        </w:rPr>
        <w:t xml:space="preserve">Type : </w:t>
      </w:r>
      <w:r>
        <w:t>Déboursé</w:t>
      </w:r>
      <w:r>
        <w:rPr>
          <w:b/>
        </w:rPr>
        <w:t xml:space="preserve"> Montant : </w:t>
      </w:r>
      <w:r>
        <w:t>756335.00</w:t>
      </w:r>
    </w:p>
    <w:p>
      <w:r>
        <w:rPr>
          <w:b/>
        </w:rPr>
        <w:t xml:space="preserve">Date : </w:t>
      </w:r>
      <w:r>
        <w:t>2020-10-29T00:00:00</w:t>
      </w:r>
      <w:r>
        <w:rPr>
          <w:b/>
        </w:rPr>
        <w:t xml:space="preserve">Type : </w:t>
      </w:r>
      <w:r>
        <w:t>Déboursé</w:t>
      </w:r>
      <w:r>
        <w:rPr>
          <w:b/>
        </w:rPr>
        <w:t xml:space="preserve"> Montant : </w:t>
      </w:r>
      <w:r>
        <w:t>524584.00</w:t>
      </w:r>
    </w:p>
    <w:p>
      <w:r>
        <w:rPr>
          <w:b/>
        </w:rPr>
        <w:t xml:space="preserve">Date : </w:t>
      </w:r>
      <w:r>
        <w:t>2021-02-17T00:00:00</w:t>
      </w:r>
      <w:r>
        <w:rPr>
          <w:b/>
        </w:rPr>
        <w:t xml:space="preserve">Type : </w:t>
      </w:r>
      <w:r>
        <w:t>Déboursé</w:t>
      </w:r>
      <w:r>
        <w:rPr>
          <w:b/>
        </w:rPr>
        <w:t xml:space="preserve"> Montant : </w:t>
      </w:r>
      <w:r>
        <w:t>435069.00</w:t>
      </w:r>
    </w:p>
    <w:p>
      <w:r>
        <w:rPr>
          <w:b/>
        </w:rPr>
        <w:t xml:space="preserve">Date : </w:t>
      </w:r>
      <w:r>
        <w:t>2021-06-24T00:00:00</w:t>
      </w:r>
      <w:r>
        <w:rPr>
          <w:b/>
        </w:rPr>
        <w:t xml:space="preserve">Type : </w:t>
      </w:r>
      <w:r>
        <w:t>Déboursé</w:t>
      </w:r>
      <w:r>
        <w:rPr>
          <w:b/>
        </w:rPr>
        <w:t xml:space="preserve"> Montant : </w:t>
      </w:r>
      <w:r>
        <w:t>584071.00</w:t>
      </w:r>
    </w:p>
    <w:p>
      <w:r>
        <w:rPr>
          <w:b/>
        </w:rPr>
        <w:t xml:space="preserve">Date : </w:t>
      </w:r>
      <w:r>
        <w:t>2021-10-14T00:00:00</w:t>
      </w:r>
      <w:r>
        <w:rPr>
          <w:b/>
        </w:rPr>
        <w:t xml:space="preserve">Type : </w:t>
      </w:r>
      <w:r>
        <w:t>Déboursé</w:t>
      </w:r>
      <w:r>
        <w:rPr>
          <w:b/>
        </w:rPr>
        <w:t xml:space="preserve"> Montant : </w:t>
      </w:r>
      <w:r>
        <w:t>637641.00</w:t>
      </w:r>
    </w:p>
    <w:p>
      <w:r>
        <w:rPr>
          <w:b/>
        </w:rPr>
        <w:t xml:space="preserve">Date : </w:t>
      </w:r>
      <w:r>
        <w:t>2022-01-26T00:00:00</w:t>
      </w:r>
      <w:r>
        <w:rPr>
          <w:b/>
        </w:rPr>
        <w:t xml:space="preserve">Type : </w:t>
      </w:r>
      <w:r>
        <w:t>Déboursé</w:t>
      </w:r>
      <w:r>
        <w:rPr>
          <w:b/>
        </w:rPr>
        <w:t xml:space="preserve"> Montant : </w:t>
      </w:r>
      <w:r>
        <w:t>718268.04</w:t>
      </w:r>
    </w:p>
    <w:p>
      <w:r>
        <w:rPr>
          <w:b/>
        </w:rPr>
        <w:t xml:space="preserve">Date : </w:t>
      </w:r>
      <w:r>
        <w:t>2022-07-05T00:00:00</w:t>
      </w:r>
      <w:r>
        <w:rPr>
          <w:b/>
        </w:rPr>
        <w:t xml:space="preserve">Type : </w:t>
      </w:r>
      <w:r>
        <w:t>Déboursé</w:t>
      </w:r>
      <w:r>
        <w:rPr>
          <w:b/>
        </w:rPr>
        <w:t xml:space="preserve"> Montant : </w:t>
      </w:r>
      <w:r>
        <w:t>41940.96</w:t>
      </w:r>
    </w:p>
    <w:p>
      <w:r>
        <w:rPr>
          <w:b/>
        </w:rPr>
        <w:t xml:space="preserve">Date : </w:t>
      </w:r>
      <w:r>
        <w:t>2022-07-05T00:00:00</w:t>
      </w:r>
      <w:r>
        <w:rPr>
          <w:b/>
        </w:rPr>
        <w:t xml:space="preserve">Type : </w:t>
      </w:r>
      <w:r>
        <w:t>Déboursé</w:t>
      </w:r>
      <w:r>
        <w:rPr>
          <w:b/>
        </w:rPr>
        <w:t xml:space="preserve"> Montant : </w:t>
      </w:r>
      <w:r>
        <w:t>706380.00</w:t>
      </w:r>
    </w:p>
    <w:p>
      <w:r>
        <w:rPr>
          <w:b/>
        </w:rPr>
        <w:t xml:space="preserve">Date : </w:t>
      </w:r>
      <w:r>
        <w:t>2022-11-10T00:00:00</w:t>
      </w:r>
      <w:r>
        <w:rPr>
          <w:b/>
        </w:rPr>
        <w:t xml:space="preserve">Type : </w:t>
      </w:r>
      <w:r>
        <w:t>Déboursé</w:t>
      </w:r>
      <w:r>
        <w:rPr>
          <w:b/>
        </w:rPr>
        <w:t xml:space="preserve"> Montant : </w:t>
      </w:r>
      <w:r>
        <w:t>543036.00</w:t>
      </w:r>
    </w:p>
    <w:p>
      <w:r>
        <w:rPr>
          <w:b/>
        </w:rPr>
        <w:t xml:space="preserve">Date : </w:t>
      </w:r>
      <w:r>
        <w:t>2023-01-23T00:00:00</w:t>
      </w:r>
      <w:r>
        <w:rPr>
          <w:b/>
        </w:rPr>
        <w:t xml:space="preserve">Type : </w:t>
      </w:r>
      <w:r>
        <w:t>Déboursé</w:t>
      </w:r>
      <w:r>
        <w:rPr>
          <w:b/>
        </w:rPr>
        <w:t xml:space="preserve"> Montant : </w:t>
      </w:r>
      <w:r>
        <w:t>730305.91</w:t>
      </w:r>
    </w:p>
    <w:p>
      <w:r>
        <w:rPr>
          <w:b/>
        </w:rPr>
        <w:t xml:space="preserve">Date : </w:t>
      </w:r>
      <w:r>
        <w:t>2023-02-21T00:00:00</w:t>
      </w:r>
      <w:r>
        <w:rPr>
          <w:b/>
        </w:rPr>
        <w:t xml:space="preserve">Type : </w:t>
      </w:r>
      <w:r>
        <w:t>Déboursé</w:t>
      </w:r>
      <w:r>
        <w:rPr>
          <w:b/>
        </w:rPr>
        <w:t xml:space="preserve"> Montant : </w:t>
      </w:r>
      <w:r>
        <w:t>600000.13</w:t>
      </w:r>
    </w:p>
    <w:p>
      <w:r>
        <w:rPr>
          <w:b/>
        </w:rPr>
        <w:t xml:space="preserve">Date : </w:t>
      </w:r>
      <w:r>
        <w:t>2023-06-13T00:00:00</w:t>
      </w:r>
      <w:r>
        <w:rPr>
          <w:b/>
        </w:rPr>
        <w:t xml:space="preserve">Type : </w:t>
      </w:r>
      <w:r>
        <w:t>Déboursé</w:t>
      </w:r>
      <w:r>
        <w:rPr>
          <w:b/>
        </w:rPr>
        <w:t xml:space="preserve"> Montant : </w:t>
      </w:r>
      <w:r>
        <w:t>371097.86</w:t>
      </w:r>
    </w:p>
    <w:p>
      <w:r>
        <w:rPr>
          <w:b/>
        </w:rPr>
        <w:t xml:space="preserve">Date : </w:t>
      </w:r>
      <w:r>
        <w:t>2023-08-09T00:00:00</w:t>
      </w:r>
      <w:r>
        <w:rPr>
          <w:b/>
        </w:rPr>
        <w:t xml:space="preserve">Type : </w:t>
      </w:r>
      <w:r>
        <w:t>Déboursé</w:t>
      </w:r>
      <w:r>
        <w:rPr>
          <w:b/>
        </w:rPr>
        <w:t xml:space="preserve"> Montant : </w:t>
      </w:r>
      <w:r>
        <w:t>608441.00</w:t>
      </w:r>
    </w:p>
    <w:p>
      <w:r>
        <w:rPr>
          <w:b/>
        </w:rPr>
        <w:t xml:space="preserve">Date : </w:t>
      </w:r>
      <w:r>
        <w:t>2023-11-22T00:00:00</w:t>
      </w:r>
      <w:r>
        <w:rPr>
          <w:b/>
        </w:rPr>
        <w:t xml:space="preserve">Type : </w:t>
      </w:r>
      <w:r>
        <w:t>Déboursé</w:t>
      </w:r>
      <w:r>
        <w:rPr>
          <w:b/>
        </w:rPr>
        <w:t xml:space="preserve"> Montant : </w:t>
      </w:r>
      <w:r>
        <w:t>623157.10</w:t>
      </w:r>
    </w:p>
    <w:p>
      <w:r>
        <w:rPr>
          <w:b/>
        </w:rPr>
        <w:t xml:space="preserve">Date : </w:t>
      </w:r>
      <w:r>
        <w:t>2024-03-07T00:00:00</w:t>
      </w:r>
      <w:r>
        <w:rPr>
          <w:b/>
        </w:rPr>
        <w:t xml:space="preserve">Type : </w:t>
      </w:r>
      <w:r>
        <w:t>Déboursé</w:t>
      </w:r>
      <w:r>
        <w:rPr>
          <w:b/>
        </w:rPr>
        <w:t xml:space="preserve"> Montant : </w:t>
      </w:r>
      <w:r>
        <w:t>878947.00</w:t>
      </w:r>
    </w:p>
    <w:p>
      <w:r>
        <w:rPr>
          <w:b/>
        </w:rPr>
        <w:t xml:space="preserve">Date : </w:t>
      </w:r>
      <w:r>
        <w:t>2024-07-15T00:00:00</w:t>
      </w:r>
      <w:r>
        <w:rPr>
          <w:b/>
        </w:rPr>
        <w:t xml:space="preserve">Type : </w:t>
      </w:r>
      <w:r>
        <w:t>Déboursé</w:t>
      </w:r>
      <w:r>
        <w:rPr>
          <w:b/>
        </w:rPr>
        <w:t xml:space="preserve"> Montant : </w:t>
      </w:r>
      <w:r>
        <w:t>203427.00</w:t>
      </w:r>
    </w:p>
    <w:p>
      <w:r>
        <w:rPr>
          <w:b/>
        </w:rPr>
        <w:t xml:space="preserve">Date : </w:t>
      </w:r>
      <w:r>
        <w:t>2024-09-17T00:00:00</w:t>
      </w:r>
      <w:r>
        <w:rPr>
          <w:b/>
        </w:rPr>
        <w:t xml:space="preserve">Type : </w:t>
      </w:r>
      <w:r>
        <w:t>Déboursé</w:t>
      </w:r>
      <w:r>
        <w:rPr>
          <w:b/>
        </w:rPr>
        <w:t xml:space="preserve"> Montant : </w:t>
      </w:r>
      <w:r>
        <w:t>114651.00</w:t>
      </w:r>
    </w:p>
    <w:p>
      <w:r>
        <w:rPr>
          <w:b/>
        </w:rPr>
        <w:t xml:space="preserve">Date : </w:t>
      </w:r>
      <w:r>
        <w:t>2024-11-28T00:00:00</w:t>
      </w:r>
      <w:r>
        <w:rPr>
          <w:b/>
        </w:rPr>
        <w:t xml:space="preserve">Type : </w:t>
      </w:r>
      <w:r>
        <w:t>Déboursé</w:t>
      </w:r>
      <w:r>
        <w:rPr>
          <w:b/>
        </w:rPr>
        <w:t xml:space="preserve"> Montant : </w:t>
      </w:r>
      <w:r>
        <w:t>283978.00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