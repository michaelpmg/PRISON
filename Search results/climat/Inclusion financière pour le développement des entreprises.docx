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Inclusion financière pour le développement des entreprises</w:t>
      </w:r>
    </w:p>
    <w:p/>
    <w:p>
      <w:r>
        <w:rPr>
          <w:b/>
        </w:rPr>
        <w:t xml:space="preserve">Organisme : </w:t>
      </w:r>
      <w:r>
        <w:t>Affaires Mondiales Canada</w:t>
      </w:r>
    </w:p>
    <w:p>
      <w:r>
        <w:rPr>
          <w:b/>
        </w:rPr>
        <w:t xml:space="preserve">Numero de projet : </w:t>
      </w:r>
      <w:r>
        <w:t>CA-3-D002336001</w:t>
      </w:r>
    </w:p>
    <w:p>
      <w:r>
        <w:rPr>
          <w:b/>
        </w:rPr>
        <w:t xml:space="preserve">Lieu : </w:t>
      </w:r>
      <w:r/>
    </w:p>
    <w:p>
      <w:r>
        <w:rPr>
          <w:b/>
        </w:rPr>
        <w:t xml:space="preserve">Agence executive partenaire : </w:t>
      </w:r>
      <w:r>
        <w:t xml:space="preserve">Opportunité Internationale Canada </w:t>
      </w:r>
    </w:p>
    <w:p>
      <w:r>
        <w:rPr>
          <w:b/>
        </w:rPr>
        <w:t xml:space="preserve">Type de financement : </w:t>
      </w:r>
      <w:r>
        <w:t>Don hors réorganisation de la dette (y compris quasi-dons)</w:t>
      </w:r>
    </w:p>
    <w:p>
      <w:r>
        <w:rPr>
          <w:b/>
        </w:rPr>
        <w:t xml:space="preserve">Dates : </w:t>
      </w:r>
      <w:r>
        <w:t>2016-12-09T00:00:00 au 2022-09-30T00:00:00</w:t>
      </w:r>
    </w:p>
    <w:p>
      <w:r>
        <w:rPr>
          <w:b/>
        </w:rPr>
        <w:t xml:space="preserve">Engagement : </w:t>
      </w:r>
      <w:r>
        <w:t>20223296.00</w:t>
      </w:r>
    </w:p>
    <w:p>
      <w:r>
        <w:rPr>
          <w:b/>
        </w:rPr>
        <w:t xml:space="preserve">Total envoye en $ : </w:t>
      </w:r>
      <w:r>
        <w:t>19879876.0</w:t>
      </w:r>
    </w:p>
    <w:p>
      <w:r>
        <w:rPr>
          <w:b/>
        </w:rPr>
        <w:t xml:space="preserve">Description : </w:t>
      </w:r>
      <w:r>
        <w:t>Le projet a pour but d’accroître les perspectives d’emploi, surtout pour les femmes, dans les chaînes de valeur axées sur la croissance et la création d’emploi au Ghana. Pour ce faire, le projet vise à améliorer l’accès à des services financiers officiels, en mettant l’accent sur les petites et moyennes entreprises (PME), les femmes propriétaires de petites entreprises et les groupes vulnérables. Le projet fournit une aide technique et une formation pour améliorer la capacité de l' institution d’épargne et de crédit, Sinapi Aba Savings and Loans à fournir un financement plus abordable et un plus grand éventail de services plus inclusifs et qui tiennent davantage compte de la spécificité des sexes, aux petites PME et aux bénéficiaires de micro financement. Le projet vise également la création de liens entre entreprises et d’occasions de réseautage qui permettront aux femmes entrepreneures d’innover et de faire prospérer leur entreprise, et ainsi renforcer la croissance économique inclusive.  Parmi les activités clés du projet notons : 1) fournir des formations en matières des finances et en gestion d’entreprises aux femmes entrepreneures; 2) fournir un soutien lors des foires commerciales ou des expositions pour promouvoir le réseautage; 3) organiser des campagnes de sensibilisation sur les services financiers offerts et les obstacles socio-économiques et fondés sur le sexe auxquels sont confrontées les femmes et les entreprises; 4) effectuer une analyse et une recherche sectorielles; 5) former les partenaires locaux pour qu’ils puissent effectuer des évaluations institutionnelles et des sondages auprès des clients en adoptant une approche qui tient compte des sexospécificités.</w:t>
      </w:r>
    </w:p>
    <w:p>
      <w:pPr>
        <w:pStyle w:val="Heading2"/>
      </w:pPr>
      <w:r>
        <w:t>Transactions</w:t>
      </w:r>
    </w:p>
    <w:p>
      <w:r>
        <w:rPr>
          <w:b/>
        </w:rPr>
        <w:t xml:space="preserve">Date : </w:t>
      </w:r>
      <w:r>
        <w:t>2016-12-09T00:00:00</w:t>
      </w:r>
      <w:r>
        <w:rPr>
          <w:b/>
        </w:rPr>
        <w:t xml:space="preserve">Type : </w:t>
      </w:r>
      <w:r>
        <w:t>Engagement</w:t>
      </w:r>
      <w:r>
        <w:rPr>
          <w:b/>
        </w:rPr>
        <w:t xml:space="preserve"> Montant : </w:t>
      </w:r>
      <w:r>
        <w:t>20223296.00</w:t>
      </w:r>
    </w:p>
    <w:p>
      <w:r>
        <w:rPr>
          <w:b/>
        </w:rPr>
        <w:t xml:space="preserve">Date : </w:t>
      </w:r>
      <w:r>
        <w:t>2017-03-28T00:00:00</w:t>
      </w:r>
      <w:r>
        <w:rPr>
          <w:b/>
        </w:rPr>
        <w:t xml:space="preserve">Type : </w:t>
      </w:r>
      <w:r>
        <w:t>Déboursé</w:t>
      </w:r>
      <w:r>
        <w:rPr>
          <w:b/>
        </w:rPr>
        <w:t xml:space="preserve"> Montant : </w:t>
      </w:r>
      <w:r>
        <w:t>5000000.00</w:t>
      </w:r>
    </w:p>
    <w:p>
      <w:r>
        <w:rPr>
          <w:b/>
        </w:rPr>
        <w:t xml:space="preserve">Date : </w:t>
      </w:r>
      <w:r>
        <w:t>2018-06-26T00:00:00</w:t>
      </w:r>
      <w:r>
        <w:rPr>
          <w:b/>
        </w:rPr>
        <w:t xml:space="preserve">Type : </w:t>
      </w:r>
      <w:r>
        <w:t>Déboursé</w:t>
      </w:r>
      <w:r>
        <w:rPr>
          <w:b/>
        </w:rPr>
        <w:t xml:space="preserve"> Montant : </w:t>
      </w:r>
      <w:r>
        <w:t>3781545.00</w:t>
      </w:r>
    </w:p>
    <w:p>
      <w:r>
        <w:rPr>
          <w:b/>
        </w:rPr>
        <w:t xml:space="preserve">Date : </w:t>
      </w:r>
      <w:r>
        <w:t>2019-02-27T00:00:00</w:t>
      </w:r>
      <w:r>
        <w:rPr>
          <w:b/>
        </w:rPr>
        <w:t xml:space="preserve">Type : </w:t>
      </w:r>
      <w:r>
        <w:t>Déboursé</w:t>
      </w:r>
      <w:r>
        <w:rPr>
          <w:b/>
        </w:rPr>
        <w:t xml:space="preserve"> Montant : </w:t>
      </w:r>
      <w:r>
        <w:t>-1170000.00</w:t>
      </w:r>
    </w:p>
    <w:p>
      <w:r>
        <w:rPr>
          <w:b/>
        </w:rPr>
        <w:t xml:space="preserve">Date : </w:t>
      </w:r>
      <w:r>
        <w:t>2019-02-27T00:00:00</w:t>
      </w:r>
      <w:r>
        <w:rPr>
          <w:b/>
        </w:rPr>
        <w:t xml:space="preserve">Type : </w:t>
      </w:r>
      <w:r>
        <w:t>Déboursé</w:t>
      </w:r>
      <w:r>
        <w:rPr>
          <w:b/>
        </w:rPr>
        <w:t xml:space="preserve"> Montant : </w:t>
      </w:r>
      <w:r>
        <w:t>1170000.00</w:t>
      </w:r>
    </w:p>
    <w:p>
      <w:r>
        <w:rPr>
          <w:b/>
        </w:rPr>
        <w:t xml:space="preserve">Date : </w:t>
      </w:r>
      <w:r>
        <w:t>2019-02-27T00:00:00</w:t>
      </w:r>
      <w:r>
        <w:rPr>
          <w:b/>
        </w:rPr>
        <w:t xml:space="preserve">Type : </w:t>
      </w:r>
      <w:r>
        <w:t>Déboursé</w:t>
      </w:r>
      <w:r>
        <w:rPr>
          <w:b/>
        </w:rPr>
        <w:t xml:space="preserve"> Montant : </w:t>
      </w:r>
      <w:r>
        <w:t>1170000.00</w:t>
      </w:r>
    </w:p>
    <w:p>
      <w:r>
        <w:rPr>
          <w:b/>
        </w:rPr>
        <w:t xml:space="preserve">Date : </w:t>
      </w:r>
      <w:r>
        <w:t>2019-09-06T00:00:00</w:t>
      </w:r>
      <w:r>
        <w:rPr>
          <w:b/>
        </w:rPr>
        <w:t xml:space="preserve">Type : </w:t>
      </w:r>
      <w:r>
        <w:t>Déboursé</w:t>
      </w:r>
      <w:r>
        <w:rPr>
          <w:b/>
        </w:rPr>
        <w:t xml:space="preserve"> Montant : </w:t>
      </w:r>
      <w:r>
        <w:t>2043260.00</w:t>
      </w:r>
    </w:p>
    <w:p>
      <w:r>
        <w:rPr>
          <w:b/>
        </w:rPr>
        <w:t xml:space="preserve">Date : </w:t>
      </w:r>
      <w:r>
        <w:t>2020-03-25T00:00:00</w:t>
      </w:r>
      <w:r>
        <w:rPr>
          <w:b/>
        </w:rPr>
        <w:t xml:space="preserve">Type : </w:t>
      </w:r>
      <w:r>
        <w:t>Déboursé</w:t>
      </w:r>
      <w:r>
        <w:rPr>
          <w:b/>
        </w:rPr>
        <w:t xml:space="preserve"> Montant : </w:t>
      </w:r>
      <w:r>
        <w:t>1140568.00</w:t>
      </w:r>
    </w:p>
    <w:p>
      <w:r>
        <w:rPr>
          <w:b/>
        </w:rPr>
        <w:t xml:space="preserve">Date : </w:t>
      </w:r>
      <w:r>
        <w:t>2020-11-19T00:00:00</w:t>
      </w:r>
      <w:r>
        <w:rPr>
          <w:b/>
        </w:rPr>
        <w:t xml:space="preserve">Type : </w:t>
      </w:r>
      <w:r>
        <w:t>Déboursé</w:t>
      </w:r>
      <w:r>
        <w:rPr>
          <w:b/>
        </w:rPr>
        <w:t xml:space="preserve"> Montant : </w:t>
      </w:r>
      <w:r>
        <w:t>1656570.00</w:t>
      </w:r>
    </w:p>
    <w:p>
      <w:r>
        <w:rPr>
          <w:b/>
        </w:rPr>
        <w:t xml:space="preserve">Date : </w:t>
      </w:r>
      <w:r>
        <w:t>2021-07-21T00:00:00</w:t>
      </w:r>
      <w:r>
        <w:rPr>
          <w:b/>
        </w:rPr>
        <w:t xml:space="preserve">Type : </w:t>
      </w:r>
      <w:r>
        <w:t>Déboursé</w:t>
      </w:r>
      <w:r>
        <w:rPr>
          <w:b/>
        </w:rPr>
        <w:t xml:space="preserve"> Montant : </w:t>
      </w:r>
      <w:r>
        <w:t>1961221.00</w:t>
      </w:r>
    </w:p>
    <w:p>
      <w:r>
        <w:rPr>
          <w:b/>
        </w:rPr>
        <w:t xml:space="preserve">Date : </w:t>
      </w:r>
      <w:r>
        <w:t>2022-02-23T00:00:00</w:t>
      </w:r>
      <w:r>
        <w:rPr>
          <w:b/>
        </w:rPr>
        <w:t xml:space="preserve">Type : </w:t>
      </w:r>
      <w:r>
        <w:t>Déboursé</w:t>
      </w:r>
      <w:r>
        <w:rPr>
          <w:b/>
        </w:rPr>
        <w:t xml:space="preserve"> Montant : </w:t>
      </w:r>
      <w:r>
        <w:t>2132718.00</w:t>
      </w:r>
    </w:p>
    <w:p>
      <w:r>
        <w:rPr>
          <w:b/>
        </w:rPr>
        <w:t xml:space="preserve">Date : </w:t>
      </w:r>
      <w:r>
        <w:t>2023-03-31T00:00:00</w:t>
      </w:r>
      <w:r>
        <w:rPr>
          <w:b/>
        </w:rPr>
        <w:t xml:space="preserve">Type : </w:t>
      </w:r>
      <w:r>
        <w:t>Déboursé</w:t>
      </w:r>
      <w:r>
        <w:rPr>
          <w:b/>
        </w:rPr>
        <w:t xml:space="preserve"> Montant : </w:t>
      </w:r>
      <w:r>
        <w:t>993994.00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