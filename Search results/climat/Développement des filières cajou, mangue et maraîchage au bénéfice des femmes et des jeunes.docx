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Développement des filières cajou, mangue et maraîchage au bénéfice des femmes et des jeunes</w:t>
      </w:r>
    </w:p>
    <w:p/>
    <w:p>
      <w:r>
        <w:rPr>
          <w:b/>
        </w:rPr>
        <w:t xml:space="preserve">Organisme : </w:t>
      </w:r>
      <w:r>
        <w:t>Affaires Mondiales Canada</w:t>
      </w:r>
    </w:p>
    <w:p>
      <w:r>
        <w:rPr>
          <w:b/>
        </w:rPr>
        <w:t xml:space="preserve">Numero de projet : </w:t>
      </w:r>
      <w:r>
        <w:t>CA-3-D004935001</w:t>
      </w:r>
    </w:p>
    <w:p>
      <w:r>
        <w:rPr>
          <w:b/>
        </w:rPr>
        <w:t xml:space="preserve">Lieu : </w:t>
      </w:r>
      <w:r/>
    </w:p>
    <w:p>
      <w:r>
        <w:rPr>
          <w:b/>
        </w:rPr>
        <w:t xml:space="preserve">Agence executive partenaire : </w:t>
      </w:r>
      <w:r>
        <w:t xml:space="preserve">SUCO - Solidarité Union Coopération </w:t>
      </w:r>
    </w:p>
    <w:p>
      <w:r>
        <w:rPr>
          <w:b/>
        </w:rPr>
        <w:t xml:space="preserve">Type de financement : </w:t>
      </w:r>
      <w:r>
        <w:t>Don hors réorganisation de la dette (y compris quasi-dons)</w:t>
      </w:r>
    </w:p>
    <w:p>
      <w:r>
        <w:rPr>
          <w:b/>
        </w:rPr>
        <w:t xml:space="preserve">Dates : </w:t>
      </w:r>
      <w:r>
        <w:t>2019-03-13T00:00:00 au 2024-12-31T00:00:00</w:t>
      </w:r>
    </w:p>
    <w:p>
      <w:r>
        <w:rPr>
          <w:b/>
        </w:rPr>
        <w:t xml:space="preserve">Engagement : </w:t>
      </w:r>
      <w:r>
        <w:t>4998828.00</w:t>
      </w:r>
    </w:p>
    <w:p>
      <w:r>
        <w:rPr>
          <w:b/>
        </w:rPr>
        <w:t xml:space="preserve">Total envoye en $ : </w:t>
      </w:r>
      <w:r>
        <w:t>4779980.0</w:t>
      </w:r>
    </w:p>
    <w:p>
      <w:r>
        <w:rPr>
          <w:b/>
        </w:rPr>
        <w:t xml:space="preserve">Description : </w:t>
      </w:r>
      <w:r>
        <w:t>Le projet vise à améliorer le bien-être économique et à réduire la vulnérabilité des Haïtiennes et des Haïtiens vivant en milieu rural dans le département du Sud en Haïti. Pour y parvenir, le projet intervient notamment à travers des activités de formation, de vulgarisation, de recherche participative et par l’introduction de pratiques, de techniques et de technologies innovantes. Ceci dans le but de rendre les systèmes de production des filières mangue et noix de cajou ainsi que certaines cultures maraîchères associées plus performantes, mieux adaptées aux changements climatiques et plus résistantes aux chocs. L’intervention vise aussi l’amélioration des pratiques agricoles, de la gestion et de l’exploitation des ressources naturelles existantes et l’adoption de pratiques agro-écologiques dans une perspective de durabilité environnementale, de rentabilité économique et d’adaptation aux changements climatiques. Par ailleurs, le projet contribue aussi à développer des systèmes de transformation et de conditionnement des produits agricoles répondant aux normes de qualité exigées par les marchés. La professionnalisation souhaitée des chaînes de valeur ciblées repose entre autres sur la présence et le renforcement d’entreprises associatives ou privées dans lesquelles les femmes ont un rôle central. Le projet permet notamment le renforcement de 600 producteurs, en particulier des femmes et des jeunes.</w:t>
      </w:r>
    </w:p>
    <w:p>
      <w:pPr>
        <w:pStyle w:val="Heading2"/>
      </w:pPr>
      <w:r>
        <w:t>Transactions</w:t>
      </w:r>
    </w:p>
    <w:p>
      <w:r>
        <w:rPr>
          <w:b/>
        </w:rPr>
        <w:t xml:space="preserve">Date : </w:t>
      </w:r>
      <w:r>
        <w:t>2019-03-13T00:00:00</w:t>
      </w:r>
      <w:r>
        <w:rPr>
          <w:b/>
        </w:rPr>
        <w:t xml:space="preserve">Type : </w:t>
      </w:r>
      <w:r>
        <w:t>Engagement</w:t>
      </w:r>
      <w:r>
        <w:rPr>
          <w:b/>
        </w:rPr>
        <w:t xml:space="preserve"> Montant : </w:t>
      </w:r>
      <w:r>
        <w:t>4998828.00</w:t>
      </w:r>
    </w:p>
    <w:p>
      <w:r>
        <w:rPr>
          <w:b/>
        </w:rPr>
        <w:t xml:space="preserve">Date : </w:t>
      </w:r>
      <w:r>
        <w:t>2019-03-29T00:00:00</w:t>
      </w:r>
      <w:r>
        <w:rPr>
          <w:b/>
        </w:rPr>
        <w:t xml:space="preserve">Type : </w:t>
      </w:r>
      <w:r>
        <w:t>Déboursé</w:t>
      </w:r>
      <w:r>
        <w:rPr>
          <w:b/>
        </w:rPr>
        <w:t xml:space="preserve"> Montant : </w:t>
      </w:r>
      <w:r>
        <w:t>451555.00</w:t>
      </w:r>
    </w:p>
    <w:p>
      <w:r>
        <w:rPr>
          <w:b/>
        </w:rPr>
        <w:t xml:space="preserve">Date : </w:t>
      </w:r>
      <w:r>
        <w:t>2019-06-14T00:00:00</w:t>
      </w:r>
      <w:r>
        <w:rPr>
          <w:b/>
        </w:rPr>
        <w:t xml:space="preserve">Type : </w:t>
      </w:r>
      <w:r>
        <w:t>Déboursé</w:t>
      </w:r>
      <w:r>
        <w:rPr>
          <w:b/>
        </w:rPr>
        <w:t xml:space="preserve"> Montant : </w:t>
      </w:r>
      <w:r>
        <w:t>161482.00</w:t>
      </w:r>
    </w:p>
    <w:p>
      <w:r>
        <w:rPr>
          <w:b/>
        </w:rPr>
        <w:t xml:space="preserve">Date : </w:t>
      </w:r>
      <w:r>
        <w:t>2019-12-10T00:00:00</w:t>
      </w:r>
      <w:r>
        <w:rPr>
          <w:b/>
        </w:rPr>
        <w:t xml:space="preserve">Type : </w:t>
      </w:r>
      <w:r>
        <w:t>Déboursé</w:t>
      </w:r>
      <w:r>
        <w:rPr>
          <w:b/>
        </w:rPr>
        <w:t xml:space="preserve"> Montant : </w:t>
      </w:r>
      <w:r>
        <w:t>36699.00</w:t>
      </w:r>
    </w:p>
    <w:p>
      <w:r>
        <w:rPr>
          <w:b/>
        </w:rPr>
        <w:t xml:space="preserve">Date : </w:t>
      </w:r>
      <w:r>
        <w:t>2020-12-23T00:00:00</w:t>
      </w:r>
      <w:r>
        <w:rPr>
          <w:b/>
        </w:rPr>
        <w:t xml:space="preserve">Type : </w:t>
      </w:r>
      <w:r>
        <w:t>Déboursé</w:t>
      </w:r>
      <w:r>
        <w:rPr>
          <w:b/>
        </w:rPr>
        <w:t xml:space="preserve"> Montant : </w:t>
      </w:r>
      <w:r>
        <w:t>167903.00</w:t>
      </w:r>
    </w:p>
    <w:p>
      <w:r>
        <w:rPr>
          <w:b/>
        </w:rPr>
        <w:t xml:space="preserve">Date : </w:t>
      </w:r>
      <w:r>
        <w:t>2021-03-08T00:00:00</w:t>
      </w:r>
      <w:r>
        <w:rPr>
          <w:b/>
        </w:rPr>
        <w:t xml:space="preserve">Type : </w:t>
      </w:r>
      <w:r>
        <w:t>Déboursé</w:t>
      </w:r>
      <w:r>
        <w:rPr>
          <w:b/>
        </w:rPr>
        <w:t xml:space="preserve"> Montant : </w:t>
      </w:r>
      <w:r>
        <w:t>598261.00</w:t>
      </w:r>
    </w:p>
    <w:p>
      <w:r>
        <w:rPr>
          <w:b/>
        </w:rPr>
        <w:t xml:space="preserve">Date : </w:t>
      </w:r>
      <w:r>
        <w:t>2022-01-24T00:00:00</w:t>
      </w:r>
      <w:r>
        <w:rPr>
          <w:b/>
        </w:rPr>
        <w:t xml:space="preserve">Type : </w:t>
      </w:r>
      <w:r>
        <w:t>Déboursé</w:t>
      </w:r>
      <w:r>
        <w:rPr>
          <w:b/>
        </w:rPr>
        <w:t xml:space="preserve"> Montant : </w:t>
      </w:r>
      <w:r>
        <w:t>301072.00</w:t>
      </w:r>
    </w:p>
    <w:p>
      <w:r>
        <w:rPr>
          <w:b/>
        </w:rPr>
        <w:t xml:space="preserve">Date : </w:t>
      </w:r>
      <w:r>
        <w:t>2022-05-03T00:00:00</w:t>
      </w:r>
      <w:r>
        <w:rPr>
          <w:b/>
        </w:rPr>
        <w:t xml:space="preserve">Type : </w:t>
      </w:r>
      <w:r>
        <w:t>Déboursé</w:t>
      </w:r>
      <w:r>
        <w:rPr>
          <w:b/>
        </w:rPr>
        <w:t xml:space="preserve"> Montant : </w:t>
      </w:r>
      <w:r>
        <w:t>379973.00</w:t>
      </w:r>
    </w:p>
    <w:p>
      <w:r>
        <w:rPr>
          <w:b/>
        </w:rPr>
        <w:t xml:space="preserve">Date : </w:t>
      </w:r>
      <w:r>
        <w:t>2022-06-09T00:00:00</w:t>
      </w:r>
      <w:r>
        <w:rPr>
          <w:b/>
        </w:rPr>
        <w:t xml:space="preserve">Type : </w:t>
      </w:r>
      <w:r>
        <w:t>Déboursé</w:t>
      </w:r>
      <w:r>
        <w:rPr>
          <w:b/>
        </w:rPr>
        <w:t xml:space="preserve"> Montant : </w:t>
      </w:r>
      <w:r>
        <w:t>431871.00</w:t>
      </w:r>
    </w:p>
    <w:p>
      <w:r>
        <w:rPr>
          <w:b/>
        </w:rPr>
        <w:t xml:space="preserve">Date : </w:t>
      </w:r>
      <w:r>
        <w:t>2023-02-23T00:00:00</w:t>
      </w:r>
      <w:r>
        <w:rPr>
          <w:b/>
        </w:rPr>
        <w:t xml:space="preserve">Type : </w:t>
      </w:r>
      <w:r>
        <w:t>Déboursé</w:t>
      </w:r>
      <w:r>
        <w:rPr>
          <w:b/>
        </w:rPr>
        <w:t xml:space="preserve"> Montant : </w:t>
      </w:r>
      <w:r>
        <w:t>414391.00</w:t>
      </w:r>
    </w:p>
    <w:p>
      <w:r>
        <w:rPr>
          <w:b/>
        </w:rPr>
        <w:t xml:space="preserve">Date : </w:t>
      </w:r>
      <w:r>
        <w:t>2023-09-07T00:00:00</w:t>
      </w:r>
      <w:r>
        <w:rPr>
          <w:b/>
        </w:rPr>
        <w:t xml:space="preserve">Type : </w:t>
      </w:r>
      <w:r>
        <w:t>Déboursé</w:t>
      </w:r>
      <w:r>
        <w:rPr>
          <w:b/>
        </w:rPr>
        <w:t xml:space="preserve"> Montant : </w:t>
      </w:r>
      <w:r>
        <w:t>82898.00</w:t>
      </w:r>
    </w:p>
    <w:p>
      <w:r>
        <w:rPr>
          <w:b/>
        </w:rPr>
        <w:t xml:space="preserve">Date : </w:t>
      </w:r>
      <w:r>
        <w:t>2023-09-07T00:00:00</w:t>
      </w:r>
      <w:r>
        <w:rPr>
          <w:b/>
        </w:rPr>
        <w:t xml:space="preserve">Type : </w:t>
      </w:r>
      <w:r>
        <w:t>Déboursé</w:t>
      </w:r>
      <w:r>
        <w:rPr>
          <w:b/>
        </w:rPr>
        <w:t xml:space="preserve"> Montant : </w:t>
      </w:r>
      <w:r>
        <w:t>679768.00</w:t>
      </w:r>
    </w:p>
    <w:p>
      <w:r>
        <w:rPr>
          <w:b/>
        </w:rPr>
        <w:t xml:space="preserve">Date : </w:t>
      </w:r>
      <w:r>
        <w:t>2023-12-18T00:00:00</w:t>
      </w:r>
      <w:r>
        <w:rPr>
          <w:b/>
        </w:rPr>
        <w:t xml:space="preserve">Type : </w:t>
      </w:r>
      <w:r>
        <w:t>Déboursé</w:t>
      </w:r>
      <w:r>
        <w:rPr>
          <w:b/>
        </w:rPr>
        <w:t xml:space="preserve"> Montant : </w:t>
      </w:r>
      <w:r>
        <w:t>237334.00</w:t>
      </w:r>
    </w:p>
    <w:p>
      <w:r>
        <w:rPr>
          <w:b/>
        </w:rPr>
        <w:t xml:space="preserve">Date : </w:t>
      </w:r>
      <w:r>
        <w:t>2024-06-24T00:00:00</w:t>
      </w:r>
      <w:r>
        <w:rPr>
          <w:b/>
        </w:rPr>
        <w:t xml:space="preserve">Type : </w:t>
      </w:r>
      <w:r>
        <w:t>Déboursé</w:t>
      </w:r>
      <w:r>
        <w:rPr>
          <w:b/>
        </w:rPr>
        <w:t xml:space="preserve"> Montant : </w:t>
      </w:r>
      <w:r>
        <w:t>424928.00</w:t>
      </w:r>
    </w:p>
    <w:p>
      <w:r>
        <w:rPr>
          <w:b/>
        </w:rPr>
        <w:t xml:space="preserve">Date : </w:t>
      </w:r>
      <w:r>
        <w:t>2024-12-17T00:00:00</w:t>
      </w:r>
      <w:r>
        <w:rPr>
          <w:b/>
        </w:rPr>
        <w:t xml:space="preserve">Type : </w:t>
      </w:r>
      <w:r>
        <w:t>Déboursé</w:t>
      </w:r>
      <w:r>
        <w:rPr>
          <w:b/>
        </w:rPr>
        <w:t xml:space="preserve"> Montant : </w:t>
      </w:r>
      <w:r>
        <w:t>265684.00</w:t>
      </w:r>
    </w:p>
    <w:p>
      <w:r>
        <w:rPr>
          <w:b/>
        </w:rPr>
        <w:t xml:space="preserve">Date : </w:t>
      </w:r>
      <w:r>
        <w:t>2024-12-22T00:00:00</w:t>
      </w:r>
      <w:r>
        <w:rPr>
          <w:b/>
        </w:rPr>
        <w:t xml:space="preserve">Type : </w:t>
      </w:r>
      <w:r>
        <w:t>Déboursé</w:t>
      </w:r>
      <w:r>
        <w:rPr>
          <w:b/>
        </w:rPr>
        <w:t xml:space="preserve"> Montant : </w:t>
      </w:r>
      <w:r>
        <w:t>146161.00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