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alimentaire mondial - Soutien institutionnel à long terme - 2021 to 22020 and 2024 to 2025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CA-3-P005248001</w:t>
      </w:r>
    </w:p>
    <w:p>
      <w:r>
        <w:rPr>
          <w:b/>
        </w:rPr>
        <w:t xml:space="preserve">Lieu : </w:t>
      </w:r>
      <w:r>
        <w:t>Afrique, régional, Amérique, régional, Asie, régional</w:t>
      </w:r>
    </w:p>
    <w:p>
      <w:r>
        <w:rPr>
          <w:b/>
        </w:rPr>
        <w:t xml:space="preserve">Agence executive partenaire : </w:t>
      </w:r>
      <w:r>
        <w:t xml:space="preserve">PAM - Programme alimentaire mondial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2021-12-29T00:00:00 au 2025-09-30T00:00:00</w:t>
      </w:r>
    </w:p>
    <w:p>
      <w:r>
        <w:rPr>
          <w:b/>
        </w:rPr>
        <w:t xml:space="preserve">Engagement : </w:t>
      </w:r>
      <w:r>
        <w:t>100000000.00</w:t>
      </w:r>
    </w:p>
    <w:p>
      <w:r>
        <w:rPr>
          <w:b/>
        </w:rPr>
        <w:t xml:space="preserve">Total envoye en $ : </w:t>
      </w:r>
      <w:r>
        <w:t>100000000.0</w:t>
      </w:r>
    </w:p>
    <w:p>
      <w:r>
        <w:rPr>
          <w:b/>
        </w:rPr>
        <w:t xml:space="preserve">Description : </w:t>
      </w:r>
      <w:r>
        <w:t>Cette subvention témoigne du soutien institutionnel à long terme du Canada à l’égard du Programme alimentaire mondial (PAM). Celui-ci utilise ces fonds, de même que les fonds d’autres donateurs, pour remplir son mandat.  Le PAM est l’organisme des Nations Unies voué à l’aide alimentaire et la plus grande organisation humanitaire de lutte contre la faim dans le monde. Son mandat consiste à fournir rapidement une aide alimentaire aux populations vulnérables lors de crises humanitaires, par exemple lors des catastrophes naturelles, des conflits civils et des guerres, et à réduire l’insécurité alimentaire dans le monde.  Le soutien apporté par Affaires mondiales Canada au PAM l’aide à remplir son mandat en organisant des activités qui comprennent : 1) sauver des vies et protéger les moyens de subsistance dans les situations d’urgence; 2) soutenir ou rétablir la sécurité alimentaire et la nutrition, et établir ou reconstruire les moyens de subsistance dans les milieux fragiles ainsi qu’à la suite de situations d’urgence; 3) réduire les risques et permettre aux personnes, aux communautés et aux pays de répondre à leurs propres besoins alimentaires et nutritionnels; 4) réduire la dénutrition et briser le cycle intergénérationnel de la faim.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2021-12-29T00:00:00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100000000.00</w:t>
      </w:r>
    </w:p>
    <w:p>
      <w:r>
        <w:rPr>
          <w:b/>
        </w:rPr>
        <w:t xml:space="preserve">Date : </w:t>
      </w:r>
      <w:r>
        <w:t>2021-12-29T00:00:00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2022-09-13T00:00:00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2023-08-18T00:00:00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2024-08-22T00:00:00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