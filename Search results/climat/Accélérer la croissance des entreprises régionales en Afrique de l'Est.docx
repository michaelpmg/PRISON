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Accélérer la croissance des entreprises régionales en Afrique de l'Est</w:t>
      </w:r>
    </w:p>
    <w:p/>
    <w:p>
      <w:r>
        <w:rPr>
          <w:b/>
        </w:rPr>
        <w:t xml:space="preserve">Organisme : </w:t>
      </w:r>
      <w:r>
        <w:t>Affaires Mondiales Canada</w:t>
      </w:r>
    </w:p>
    <w:p>
      <w:r>
        <w:rPr>
          <w:b/>
        </w:rPr>
        <w:t xml:space="preserve">Numero de projet : </w:t>
      </w:r>
      <w:r>
        <w:t>CA-3-P010430001</w:t>
      </w:r>
    </w:p>
    <w:p>
      <w:r>
        <w:rPr>
          <w:b/>
        </w:rPr>
        <w:t xml:space="preserve">Lieu : </w:t>
      </w:r>
      <w:r/>
    </w:p>
    <w:p>
      <w:r>
        <w:rPr>
          <w:b/>
        </w:rPr>
        <w:t xml:space="preserve">Agence executive partenaire : </w:t>
      </w:r>
      <w:r>
        <w:t xml:space="preserve">RENEW International Canada, Ltd. </w:t>
      </w:r>
    </w:p>
    <w:p>
      <w:r>
        <w:rPr>
          <w:b/>
        </w:rPr>
        <w:t xml:space="preserve">Type de financement : </w:t>
      </w:r>
      <w:r>
        <w:t>Don hors réorganisation de la dette (y compris quasi-dons)</w:t>
      </w:r>
    </w:p>
    <w:p>
      <w:r>
        <w:rPr>
          <w:b/>
        </w:rPr>
        <w:t xml:space="preserve">Dates : </w:t>
      </w:r>
      <w:r>
        <w:t>2022-03-25T00:00:00 au 2028-12-31T00:00:00</w:t>
      </w:r>
    </w:p>
    <w:p>
      <w:r>
        <w:rPr>
          <w:b/>
        </w:rPr>
        <w:t xml:space="preserve">Engagement : </w:t>
      </w:r>
      <w:r>
        <w:t>18000000.00</w:t>
      </w:r>
    </w:p>
    <w:p>
      <w:r>
        <w:rPr>
          <w:b/>
        </w:rPr>
        <w:t xml:space="preserve">Total envoye en $ : </w:t>
      </w:r>
      <w:r>
        <w:t>9836503.0</w:t>
      </w:r>
    </w:p>
    <w:p>
      <w:r>
        <w:rPr>
          <w:b/>
        </w:rPr>
        <w:t xml:space="preserve">Description : </w:t>
      </w:r>
      <w:r>
        <w:t>Ce projet contribue au développement du secteur des petites et moyennes entreprises (PME) en Afrique de l'Est pour qu’il soit en pleine croissance, résilient et sensible aux questions de genre. Il contribue à l'autonomisation économique des femmes, à la création d'emplois décents, au commerce régional et à l'investissement.  Les activités de ce projet comprennent : 1) l'élaboration et la mise en œuvre de formations sur mesure sur des sujets tels que les stratégies de marketing régional et l'impact de la Zone de libre-échange continentale africaine sur les PME, à l'intention de 1 000 entrepreneurs et gestionnaires; 2) l'amélioration et la mise en œuvre de formations sur les processus d'investissement privé, à l'intention de 1 000 entrepreneurs et gestionnaires et de 350 cadres d'entreprises en pleine croissance et leaders en matière d'égalité des sexes et d'environnement. Il s'agit également de développer des systèmes financiers et comptables efficaces pour 300 professionnels de la finance; 3) mener des consultations et élaborer une évaluation des besoins afin d'améliorer le manuel d'investissement pour l'accélération de la croissance des PME selon le genre (SG2X). Cela comprend la création et la mise en œuvre d'un programme de formation pour 50 entrepreneurs et cadres sur la façon d'adopter et de mettre en œuvre du guide SG2X; 4) l'organisation de 100 stages éducatifs au sein des PME pour enseigner des compétences et des disciplines managériales sensibles au genre à des cadres féminins et masculins; 5) l'organisation d'appels, de réunions et d'événements éducatifs avec des investisseurs pour renforcer leurs connaissances sur l'investissement dans des PME de l’Afrique de l’Est sensibles au genre et à l'environnement et prêtes pour le commerce; 6) le renforcement des capacités de présentation, de marketing et de mise en réseau de 350 entrepreneurs et cadres.</w:t>
      </w:r>
    </w:p>
    <w:p>
      <w:pPr>
        <w:pStyle w:val="Heading2"/>
      </w:pPr>
      <w:r>
        <w:t>Transactions</w:t>
      </w:r>
    </w:p>
    <w:p>
      <w:r>
        <w:rPr>
          <w:b/>
        </w:rPr>
        <w:t xml:space="preserve">Date : </w:t>
      </w:r>
      <w:r>
        <w:t>2022-03-25T00:00:00</w:t>
      </w:r>
      <w:r>
        <w:rPr>
          <w:b/>
        </w:rPr>
        <w:t xml:space="preserve">Type : </w:t>
      </w:r>
      <w:r>
        <w:t>Engagement</w:t>
      </w:r>
      <w:r>
        <w:rPr>
          <w:b/>
        </w:rPr>
        <w:t xml:space="preserve"> Montant : </w:t>
      </w:r>
      <w:r>
        <w:t>18000000.00</w:t>
      </w:r>
    </w:p>
    <w:p>
      <w:r>
        <w:rPr>
          <w:b/>
        </w:rPr>
        <w:t xml:space="preserve">Date : </w:t>
      </w:r>
      <w:r>
        <w:t>2022-03-31T00:00:00</w:t>
      </w:r>
      <w:r>
        <w:rPr>
          <w:b/>
        </w:rPr>
        <w:t xml:space="preserve">Type : </w:t>
      </w:r>
      <w:r>
        <w:t>Déboursé</w:t>
      </w:r>
      <w:r>
        <w:rPr>
          <w:b/>
        </w:rPr>
        <w:t xml:space="preserve"> Montant : </w:t>
      </w:r>
      <w:r>
        <w:t>-1000000.00</w:t>
      </w:r>
    </w:p>
    <w:p>
      <w:r>
        <w:rPr>
          <w:b/>
        </w:rPr>
        <w:t xml:space="preserve">Date : </w:t>
      </w:r>
      <w:r>
        <w:t>2022-03-31T00:00:00</w:t>
      </w:r>
      <w:r>
        <w:rPr>
          <w:b/>
        </w:rPr>
        <w:t xml:space="preserve">Type : </w:t>
      </w:r>
      <w:r>
        <w:t>Déboursé</w:t>
      </w:r>
      <w:r>
        <w:rPr>
          <w:b/>
        </w:rPr>
        <w:t xml:space="preserve"> Montant : </w:t>
      </w:r>
      <w:r>
        <w:t>1000000.00</w:t>
      </w:r>
    </w:p>
    <w:p>
      <w:r>
        <w:rPr>
          <w:b/>
        </w:rPr>
        <w:t xml:space="preserve">Date : </w:t>
      </w:r>
      <w:r>
        <w:t>2022-03-31T00:00:00</w:t>
      </w:r>
      <w:r>
        <w:rPr>
          <w:b/>
        </w:rPr>
        <w:t xml:space="preserve">Type : </w:t>
      </w:r>
      <w:r>
        <w:t>Déboursé</w:t>
      </w:r>
      <w:r>
        <w:rPr>
          <w:b/>
        </w:rPr>
        <w:t xml:space="preserve"> Montant : </w:t>
      </w:r>
      <w:r>
        <w:t>1000000.00</w:t>
      </w:r>
    </w:p>
    <w:p>
      <w:r>
        <w:rPr>
          <w:b/>
        </w:rPr>
        <w:t xml:space="preserve">Date : </w:t>
      </w:r>
      <w:r>
        <w:t>2022-11-22T00:00:00</w:t>
      </w:r>
      <w:r>
        <w:rPr>
          <w:b/>
        </w:rPr>
        <w:t xml:space="preserve">Type : </w:t>
      </w:r>
      <w:r>
        <w:t>Déboursé</w:t>
      </w:r>
      <w:r>
        <w:rPr>
          <w:b/>
        </w:rPr>
        <w:t xml:space="preserve"> Montant : </w:t>
      </w:r>
      <w:r>
        <w:t>62619.00</w:t>
      </w:r>
    </w:p>
    <w:p>
      <w:r>
        <w:rPr>
          <w:b/>
        </w:rPr>
        <w:t xml:space="preserve">Date : </w:t>
      </w:r>
      <w:r>
        <w:t>2022-12-09T00:00:00</w:t>
      </w:r>
      <w:r>
        <w:rPr>
          <w:b/>
        </w:rPr>
        <w:t xml:space="preserve">Type : </w:t>
      </w:r>
      <w:r>
        <w:t>Déboursé</w:t>
      </w:r>
      <w:r>
        <w:rPr>
          <w:b/>
        </w:rPr>
        <w:t xml:space="preserve"> Montant : </w:t>
      </w:r>
      <w:r>
        <w:t>297647.00</w:t>
      </w:r>
    </w:p>
    <w:p>
      <w:r>
        <w:rPr>
          <w:b/>
        </w:rPr>
        <w:t xml:space="preserve">Date : </w:t>
      </w:r>
      <w:r>
        <w:t>2023-01-11T00:00:00</w:t>
      </w:r>
      <w:r>
        <w:rPr>
          <w:b/>
        </w:rPr>
        <w:t xml:space="preserve">Type : </w:t>
      </w:r>
      <w:r>
        <w:t>Déboursé</w:t>
      </w:r>
      <w:r>
        <w:rPr>
          <w:b/>
        </w:rPr>
        <w:t xml:space="preserve"> Montant : </w:t>
      </w:r>
      <w:r>
        <w:t>267628.00</w:t>
      </w:r>
    </w:p>
    <w:p>
      <w:r>
        <w:rPr>
          <w:b/>
        </w:rPr>
        <w:t xml:space="preserve">Date : </w:t>
      </w:r>
      <w:r>
        <w:t>2023-01-25T00:00:00</w:t>
      </w:r>
      <w:r>
        <w:rPr>
          <w:b/>
        </w:rPr>
        <w:t xml:space="preserve">Type : </w:t>
      </w:r>
      <w:r>
        <w:t>Déboursé</w:t>
      </w:r>
      <w:r>
        <w:rPr>
          <w:b/>
        </w:rPr>
        <w:t xml:space="preserve"> Montant : </w:t>
      </w:r>
      <w:r>
        <w:t>248758.00</w:t>
      </w:r>
    </w:p>
    <w:p>
      <w:r>
        <w:rPr>
          <w:b/>
        </w:rPr>
        <w:t xml:space="preserve">Date : </w:t>
      </w:r>
      <w:r>
        <w:t>2023-03-01T00:00:00</w:t>
      </w:r>
      <w:r>
        <w:rPr>
          <w:b/>
        </w:rPr>
        <w:t xml:space="preserve">Type : </w:t>
      </w:r>
      <w:r>
        <w:t>Déboursé</w:t>
      </w:r>
      <w:r>
        <w:rPr>
          <w:b/>
        </w:rPr>
        <w:t xml:space="preserve"> Montant : </w:t>
      </w:r>
      <w:r>
        <w:t>278543.00</w:t>
      </w:r>
    </w:p>
    <w:p>
      <w:r>
        <w:rPr>
          <w:b/>
        </w:rPr>
        <w:t xml:space="preserve">Date : </w:t>
      </w:r>
      <w:r>
        <w:t>2023-03-28T00:00:00</w:t>
      </w:r>
      <w:r>
        <w:rPr>
          <w:b/>
        </w:rPr>
        <w:t xml:space="preserve">Type : </w:t>
      </w:r>
      <w:r>
        <w:t>Déboursé</w:t>
      </w:r>
      <w:r>
        <w:rPr>
          <w:b/>
        </w:rPr>
        <w:t xml:space="preserve"> Montant : </w:t>
      </w:r>
      <w:r>
        <w:t>160960.00</w:t>
      </w:r>
    </w:p>
    <w:p>
      <w:r>
        <w:rPr>
          <w:b/>
        </w:rPr>
        <w:t xml:space="preserve">Date : </w:t>
      </w:r>
      <w:r>
        <w:t>2023-03-31T00:00:00</w:t>
      </w:r>
      <w:r>
        <w:rPr>
          <w:b/>
        </w:rPr>
        <w:t xml:space="preserve">Type : </w:t>
      </w:r>
      <w:r>
        <w:t>Déboursé</w:t>
      </w:r>
      <w:r>
        <w:rPr>
          <w:b/>
        </w:rPr>
        <w:t xml:space="preserve"> Montant : </w:t>
      </w:r>
      <w:r>
        <w:t>398555.00</w:t>
      </w:r>
    </w:p>
    <w:p>
      <w:r>
        <w:rPr>
          <w:b/>
        </w:rPr>
        <w:t xml:space="preserve">Date : </w:t>
      </w:r>
      <w:r>
        <w:t>2023-05-08T00:00:00</w:t>
      </w:r>
      <w:r>
        <w:rPr>
          <w:b/>
        </w:rPr>
        <w:t xml:space="preserve">Type : </w:t>
      </w:r>
      <w:r>
        <w:t>Déboursé</w:t>
      </w:r>
      <w:r>
        <w:rPr>
          <w:b/>
        </w:rPr>
        <w:t xml:space="preserve"> Montant : </w:t>
      </w:r>
      <w:r>
        <w:t>34646.00</w:t>
      </w:r>
    </w:p>
    <w:p>
      <w:r>
        <w:rPr>
          <w:b/>
        </w:rPr>
        <w:t xml:space="preserve">Date : </w:t>
      </w:r>
      <w:r>
        <w:t>2023-05-24T00:00:00</w:t>
      </w:r>
      <w:r>
        <w:rPr>
          <w:b/>
        </w:rPr>
        <w:t xml:space="preserve">Type : </w:t>
      </w:r>
      <w:r>
        <w:t>Déboursé</w:t>
      </w:r>
      <w:r>
        <w:rPr>
          <w:b/>
        </w:rPr>
        <w:t xml:space="preserve"> Montant : </w:t>
      </w:r>
      <w:r>
        <w:t>341855.00</w:t>
      </w:r>
    </w:p>
    <w:p>
      <w:r>
        <w:rPr>
          <w:b/>
        </w:rPr>
        <w:t xml:space="preserve">Date : </w:t>
      </w:r>
      <w:r>
        <w:t>2023-06-29T00:00:00</w:t>
      </w:r>
      <w:r>
        <w:rPr>
          <w:b/>
        </w:rPr>
        <w:t xml:space="preserve">Type : </w:t>
      </w:r>
      <w:r>
        <w:t>Déboursé</w:t>
      </w:r>
      <w:r>
        <w:rPr>
          <w:b/>
        </w:rPr>
        <w:t xml:space="preserve"> Montant : </w:t>
      </w:r>
      <w:r>
        <w:t>346665.00</w:t>
      </w:r>
    </w:p>
    <w:p>
      <w:r>
        <w:rPr>
          <w:b/>
        </w:rPr>
        <w:t xml:space="preserve">Date : </w:t>
      </w:r>
      <w:r>
        <w:t>2023-07-27T00:00:00</w:t>
      </w:r>
      <w:r>
        <w:rPr>
          <w:b/>
        </w:rPr>
        <w:t xml:space="preserve">Type : </w:t>
      </w:r>
      <w:r>
        <w:t>Déboursé</w:t>
      </w:r>
      <w:r>
        <w:rPr>
          <w:b/>
        </w:rPr>
        <w:t xml:space="preserve"> Montant : </w:t>
      </w:r>
      <w:r>
        <w:t>316598.00</w:t>
      </w:r>
    </w:p>
    <w:p>
      <w:r>
        <w:rPr>
          <w:b/>
        </w:rPr>
        <w:t xml:space="preserve">Date : </w:t>
      </w:r>
      <w:r>
        <w:t>2023-08-28T00:00:00</w:t>
      </w:r>
      <w:r>
        <w:rPr>
          <w:b/>
        </w:rPr>
        <w:t xml:space="preserve">Type : </w:t>
      </w:r>
      <w:r>
        <w:t>Déboursé</w:t>
      </w:r>
      <w:r>
        <w:rPr>
          <w:b/>
        </w:rPr>
        <w:t xml:space="preserve"> Montant : </w:t>
      </w:r>
      <w:r>
        <w:t>334666.00</w:t>
      </w:r>
    </w:p>
    <w:p>
      <w:r>
        <w:rPr>
          <w:b/>
        </w:rPr>
        <w:t xml:space="preserve">Date : </w:t>
      </w:r>
      <w:r>
        <w:t>2023-09-27T00:00:00</w:t>
      </w:r>
      <w:r>
        <w:rPr>
          <w:b/>
        </w:rPr>
        <w:t xml:space="preserve">Type : </w:t>
      </w:r>
      <w:r>
        <w:t>Déboursé</w:t>
      </w:r>
      <w:r>
        <w:rPr>
          <w:b/>
        </w:rPr>
        <w:t xml:space="preserve"> Montant : </w:t>
      </w:r>
      <w:r>
        <w:t>367833.00</w:t>
      </w:r>
    </w:p>
    <w:p>
      <w:r>
        <w:rPr>
          <w:b/>
        </w:rPr>
        <w:t xml:space="preserve">Date : </w:t>
      </w:r>
      <w:r>
        <w:t>2023-11-08T00:00:00</w:t>
      </w:r>
      <w:r>
        <w:rPr>
          <w:b/>
        </w:rPr>
        <w:t xml:space="preserve">Type : </w:t>
      </w:r>
      <w:r>
        <w:t>Déboursé</w:t>
      </w:r>
      <w:r>
        <w:rPr>
          <w:b/>
        </w:rPr>
        <w:t xml:space="preserve"> Montant : </w:t>
      </w:r>
      <w:r>
        <w:t>387013.00</w:t>
      </w:r>
    </w:p>
    <w:p>
      <w:r>
        <w:rPr>
          <w:b/>
        </w:rPr>
        <w:t xml:space="preserve">Date : </w:t>
      </w:r>
      <w:r>
        <w:t>2023-11-15T00:00:00</w:t>
      </w:r>
      <w:r>
        <w:rPr>
          <w:b/>
        </w:rPr>
        <w:t xml:space="preserve">Type : </w:t>
      </w:r>
      <w:r>
        <w:t>Déboursé</w:t>
      </w:r>
      <w:r>
        <w:rPr>
          <w:b/>
        </w:rPr>
        <w:t xml:space="preserve"> Montant : </w:t>
      </w:r>
      <w:r>
        <w:t>389569.00</w:t>
      </w:r>
    </w:p>
    <w:p>
      <w:r>
        <w:rPr>
          <w:b/>
        </w:rPr>
        <w:t xml:space="preserve">Date : </w:t>
      </w:r>
      <w:r>
        <w:t>2024-01-09T00:00:00</w:t>
      </w:r>
      <w:r>
        <w:rPr>
          <w:b/>
        </w:rPr>
        <w:t xml:space="preserve">Type : </w:t>
      </w:r>
      <w:r>
        <w:t>Déboursé</w:t>
      </w:r>
      <w:r>
        <w:rPr>
          <w:b/>
        </w:rPr>
        <w:t xml:space="preserve"> Montant : </w:t>
      </w:r>
      <w:r>
        <w:t>384728.00</w:t>
      </w:r>
    </w:p>
    <w:p>
      <w:r>
        <w:rPr>
          <w:b/>
        </w:rPr>
        <w:t xml:space="preserve">Date : </w:t>
      </w:r>
      <w:r>
        <w:t>2024-01-26T00:00:00</w:t>
      </w:r>
      <w:r>
        <w:rPr>
          <w:b/>
        </w:rPr>
        <w:t xml:space="preserve">Type : </w:t>
      </w:r>
      <w:r>
        <w:t>Déboursé</w:t>
      </w:r>
      <w:r>
        <w:rPr>
          <w:b/>
        </w:rPr>
        <w:t xml:space="preserve"> Montant : </w:t>
      </w:r>
      <w:r>
        <w:t>356661.00</w:t>
      </w:r>
    </w:p>
    <w:p>
      <w:r>
        <w:rPr>
          <w:b/>
        </w:rPr>
        <w:t xml:space="preserve">Date : </w:t>
      </w:r>
      <w:r>
        <w:t>2024-02-24T00:00:00</w:t>
      </w:r>
      <w:r>
        <w:rPr>
          <w:b/>
        </w:rPr>
        <w:t xml:space="preserve">Type : </w:t>
      </w:r>
      <w:r>
        <w:t>Déboursé</w:t>
      </w:r>
      <w:r>
        <w:rPr>
          <w:b/>
        </w:rPr>
        <w:t xml:space="preserve"> Montant : </w:t>
      </w:r>
      <w:r>
        <w:t>355039.00</w:t>
      </w:r>
    </w:p>
    <w:p>
      <w:r>
        <w:rPr>
          <w:b/>
        </w:rPr>
        <w:t xml:space="preserve">Date : </w:t>
      </w:r>
      <w:r>
        <w:t>2024-03-18T00:00:00</w:t>
      </w:r>
      <w:r>
        <w:rPr>
          <w:b/>
        </w:rPr>
        <w:t xml:space="preserve">Type : </w:t>
      </w:r>
      <w:r>
        <w:t>Déboursé</w:t>
      </w:r>
      <w:r>
        <w:rPr>
          <w:b/>
        </w:rPr>
        <w:t xml:space="preserve"> Montant : </w:t>
      </w:r>
      <w:r>
        <w:t>381373.00</w:t>
      </w:r>
    </w:p>
    <w:p>
      <w:r>
        <w:rPr>
          <w:b/>
        </w:rPr>
        <w:t xml:space="preserve">Date : </w:t>
      </w:r>
      <w:r>
        <w:t>2024-03-31T00:00:00</w:t>
      </w:r>
      <w:r>
        <w:rPr>
          <w:b/>
        </w:rPr>
        <w:t xml:space="preserve">Type : </w:t>
      </w:r>
      <w:r>
        <w:t>Déboursé</w:t>
      </w:r>
      <w:r>
        <w:rPr>
          <w:b/>
        </w:rPr>
        <w:t xml:space="preserve"> Montant : </w:t>
      </w:r>
      <w:r>
        <w:t>278813.00</w:t>
      </w:r>
    </w:p>
    <w:p>
      <w:r>
        <w:rPr>
          <w:b/>
        </w:rPr>
        <w:t xml:space="preserve">Date : </w:t>
      </w:r>
      <w:r>
        <w:t>2024-04-24T00:00:00</w:t>
      </w:r>
      <w:r>
        <w:rPr>
          <w:b/>
        </w:rPr>
        <w:t xml:space="preserve">Type : </w:t>
      </w:r>
      <w:r>
        <w:t>Déboursé</w:t>
      </w:r>
      <w:r>
        <w:rPr>
          <w:b/>
        </w:rPr>
        <w:t xml:space="preserve"> Montant : </w:t>
      </w:r>
      <w:r>
        <w:t>56394.00</w:t>
      </w:r>
    </w:p>
    <w:p>
      <w:r>
        <w:rPr>
          <w:b/>
        </w:rPr>
        <w:t xml:space="preserve">Date : </w:t>
      </w:r>
      <w:r>
        <w:t>2024-05-16T00:00:00</w:t>
      </w:r>
      <w:r>
        <w:rPr>
          <w:b/>
        </w:rPr>
        <w:t xml:space="preserve">Type : </w:t>
      </w:r>
      <w:r>
        <w:t>Déboursé</w:t>
      </w:r>
      <w:r>
        <w:rPr>
          <w:b/>
        </w:rPr>
        <w:t xml:space="preserve"> Montant : </w:t>
      </w:r>
      <w:r>
        <w:t>447962.00</w:t>
      </w:r>
    </w:p>
    <w:p>
      <w:r>
        <w:rPr>
          <w:b/>
        </w:rPr>
        <w:t xml:space="preserve">Date : </w:t>
      </w:r>
      <w:r>
        <w:t>2024-06-19T00:00:00</w:t>
      </w:r>
      <w:r>
        <w:rPr>
          <w:b/>
        </w:rPr>
        <w:t xml:space="preserve">Type : </w:t>
      </w:r>
      <w:r>
        <w:t>Déboursé</w:t>
      </w:r>
      <w:r>
        <w:rPr>
          <w:b/>
        </w:rPr>
        <w:t xml:space="preserve"> Montant : </w:t>
      </w:r>
      <w:r>
        <w:t>366959.00</w:t>
      </w:r>
    </w:p>
    <w:p>
      <w:r>
        <w:rPr>
          <w:b/>
        </w:rPr>
        <w:t xml:space="preserve">Date : </w:t>
      </w:r>
      <w:r>
        <w:t>2024-07-24T00:00:00</w:t>
      </w:r>
      <w:r>
        <w:rPr>
          <w:b/>
        </w:rPr>
        <w:t xml:space="preserve">Type : </w:t>
      </w:r>
      <w:r>
        <w:t>Déboursé</w:t>
      </w:r>
      <w:r>
        <w:rPr>
          <w:b/>
        </w:rPr>
        <w:t xml:space="preserve"> Montant : </w:t>
      </w:r>
      <w:r>
        <w:t>311096.00</w:t>
      </w:r>
    </w:p>
    <w:p>
      <w:r>
        <w:rPr>
          <w:b/>
        </w:rPr>
        <w:t xml:space="preserve">Date : </w:t>
      </w:r>
      <w:r>
        <w:t>2024-08-30T00:00:00</w:t>
      </w:r>
      <w:r>
        <w:rPr>
          <w:b/>
        </w:rPr>
        <w:t xml:space="preserve">Type : </w:t>
      </w:r>
      <w:r>
        <w:t>Déboursé</w:t>
      </w:r>
      <w:r>
        <w:rPr>
          <w:b/>
        </w:rPr>
        <w:t xml:space="preserve"> Montant : </w:t>
      </w:r>
      <w:r>
        <w:t>247751.00</w:t>
      </w:r>
    </w:p>
    <w:p>
      <w:r>
        <w:rPr>
          <w:b/>
        </w:rPr>
        <w:t xml:space="preserve">Date : </w:t>
      </w:r>
      <w:r>
        <w:t>2024-10-01T00:00:00</w:t>
      </w:r>
      <w:r>
        <w:rPr>
          <w:b/>
        </w:rPr>
        <w:t xml:space="preserve">Type : </w:t>
      </w:r>
      <w:r>
        <w:t>Déboursé</w:t>
      </w:r>
      <w:r>
        <w:rPr>
          <w:b/>
        </w:rPr>
        <w:t xml:space="preserve"> Montant : </w:t>
      </w:r>
      <w:r>
        <w:t>251523.00</w:t>
      </w:r>
    </w:p>
    <w:p>
      <w:r>
        <w:rPr>
          <w:b/>
        </w:rPr>
        <w:t xml:space="preserve">Date : </w:t>
      </w:r>
      <w:r>
        <w:t>2024-10-25T00:00:00</w:t>
      </w:r>
      <w:r>
        <w:rPr>
          <w:b/>
        </w:rPr>
        <w:t xml:space="preserve">Type : </w:t>
      </w:r>
      <w:r>
        <w:t>Déboursé</w:t>
      </w:r>
      <w:r>
        <w:rPr>
          <w:b/>
        </w:rPr>
        <w:t xml:space="preserve"> Montant : </w:t>
      </w:r>
      <w:r>
        <w:t>299125.00</w:t>
      </w:r>
    </w:p>
    <w:p>
      <w:r>
        <w:rPr>
          <w:b/>
        </w:rPr>
        <w:t xml:space="preserve">Date : </w:t>
      </w:r>
      <w:r>
        <w:t>2024-11-28T00:00:00</w:t>
      </w:r>
      <w:r>
        <w:rPr>
          <w:b/>
        </w:rPr>
        <w:t xml:space="preserve">Type : </w:t>
      </w:r>
      <w:r>
        <w:t>Déboursé</w:t>
      </w:r>
      <w:r>
        <w:rPr>
          <w:b/>
        </w:rPr>
        <w:t xml:space="preserve"> Montant : </w:t>
      </w:r>
      <w:r>
        <w:t>324261.00</w:t>
      </w:r>
    </w:p>
    <w:p>
      <w:r>
        <w:rPr>
          <w:b/>
        </w:rPr>
        <w:t xml:space="preserve">Date : </w:t>
      </w:r>
      <w:r>
        <w:t>2025-01-28T00:00:00</w:t>
      </w:r>
      <w:r>
        <w:rPr>
          <w:b/>
        </w:rPr>
        <w:t xml:space="preserve">Type : </w:t>
      </w:r>
      <w:r>
        <w:t>Déboursé</w:t>
      </w:r>
      <w:r>
        <w:rPr>
          <w:b/>
        </w:rPr>
        <w:t xml:space="preserve"> Montant : </w:t>
      </w:r>
      <w:r>
        <w:t>259807.00</w:t>
      </w:r>
    </w:p>
    <w:p>
      <w:r>
        <w:rPr>
          <w:b/>
        </w:rPr>
        <w:t xml:space="preserve">Date : </w:t>
      </w:r>
      <w:r>
        <w:t>2025-02-04T00:00:00</w:t>
      </w:r>
      <w:r>
        <w:rPr>
          <w:b/>
        </w:rPr>
        <w:t xml:space="preserve">Type : </w:t>
      </w:r>
      <w:r>
        <w:t>Déboursé</w:t>
      </w:r>
      <w:r>
        <w:rPr>
          <w:b/>
        </w:rPr>
        <w:t xml:space="preserve"> Montant : </w:t>
      </w:r>
      <w:r>
        <w:t>281456.00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