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humanitaire au conflit en Éthiopie - International Medical Corps 2023</w:t>
      </w:r>
    </w:p>
    <w:p/>
    <w:p>
      <w:r>
        <w:rPr>
          <w:b/>
        </w:rPr>
        <w:t xml:space="preserve">Organisme : </w:t>
      </w:r>
      <w:r>
        <w:t>Affaires Mondiales Canada</w:t>
      </w:r>
    </w:p>
    <w:p>
      <w:r>
        <w:rPr>
          <w:b/>
        </w:rPr>
        <w:t xml:space="preserve">Numero de projet : </w:t>
      </w:r>
      <w:r>
        <w:t>CA-3-P012512001</w:t>
      </w:r>
    </w:p>
    <w:p>
      <w:r>
        <w:rPr>
          <w:b/>
        </w:rPr>
        <w:t xml:space="preserve">Lieu : </w:t>
      </w:r>
      <w:r/>
    </w:p>
    <w:p>
      <w:r>
        <w:rPr>
          <w:b/>
        </w:rPr>
        <w:t xml:space="preserve">Agence executive partenaire : </w:t>
      </w:r>
      <w:r>
        <w:t xml:space="preserve">International Medical Corps UK </w:t>
      </w:r>
    </w:p>
    <w:p>
      <w:r>
        <w:rPr>
          <w:b/>
        </w:rPr>
        <w:t xml:space="preserve">Type de financement : </w:t>
      </w:r>
      <w:r>
        <w:t>Don hors réorganisation de la dette (y compris quasi-dons)</w:t>
      </w:r>
    </w:p>
    <w:p>
      <w:r>
        <w:rPr>
          <w:b/>
        </w:rPr>
        <w:t xml:space="preserve">Dates : </w:t>
      </w:r>
      <w:r>
        <w:t>2023-04-27T00:00:00 au 2024-05-31T00:00:00</w:t>
      </w:r>
    </w:p>
    <w:p>
      <w:r>
        <w:rPr>
          <w:b/>
        </w:rPr>
        <w:t xml:space="preserve">Engagement : </w:t>
      </w:r>
      <w:r>
        <w:t>2500000.00</w:t>
      </w:r>
    </w:p>
    <w:p>
      <w:r>
        <w:rPr>
          <w:b/>
        </w:rPr>
        <w:t xml:space="preserve">Total envoye en $ : </w:t>
      </w:r>
      <w:r>
        <w:t>2500000.0</w:t>
      </w:r>
    </w:p>
    <w:p>
      <w:r>
        <w:rPr>
          <w:b/>
        </w:rPr>
        <w:t xml:space="preserve">Description : </w:t>
      </w:r>
      <w:r>
        <w:t>Mars 2023 – l’Éthiopie se heurte à de nombreux facteurs de besoins humanitaires, notamment les répercussions continues du récent conflit entre le gouvernement et les forces du Front de libération du peuple du Tigré dans le nord, l’augmentation des conflits dans plusieurs autres régions ou entre plusieurs autres régions, l’insécurité alimentaire dans plusieurs autres régions, une sécheresse dévastatrice dans le sud et à l’est, et la présence de près de 900 000 réfugiés qui cherchent à être en sécurité sur son territoire. Par conséquent, l’Éthiopie doit actuellement faire face à une insécurité alimentaire grave, à la malnutrition aiguë et à d’importants déplacements de population. Au total, on estime que plus de 20 millions de personnes auront besoin d’un type d’aide humanitaire en 2023.  Avec le soutien d’AMC, International Medical Corps répond aux besoins essentiels en matière de santé, de nutrition, d’approvisionnement en eau, d’assainissement, d’hygiène et de protection des populations touchées par le conflit dans l’ouest et le nord du Tigré. Les activités de ce projet comprennent : 1) fournir un large éventail de services de santé, notamment un soutien en santé mentale; 2) améliorer la prévention et le traitement de la malnutrition aiguë; 3) remettre en état les installations d’eau et d’assainissement endommagées desservant les sites où se trouvent les personnes déplacées et les communautés d’accueil; 4) fournir des services de protection (espaces sûrs pour les femmes et les enfants, gestion des cas et soutien psychosocial pour les personnes ayant vécu de la violence sexuelle et fondée sur le genre).</w:t>
      </w:r>
    </w:p>
    <w:p>
      <w:pPr>
        <w:pStyle w:val="Heading2"/>
      </w:pPr>
      <w:r>
        <w:t>Transactions</w:t>
      </w:r>
    </w:p>
    <w:p>
      <w:r>
        <w:rPr>
          <w:b/>
        </w:rPr>
        <w:t xml:space="preserve">Date : </w:t>
      </w:r>
      <w:r>
        <w:t>2023-04-27T00:00:00</w:t>
      </w:r>
      <w:r>
        <w:rPr>
          <w:b/>
        </w:rPr>
        <w:t xml:space="preserve">Type : </w:t>
      </w:r>
      <w:r>
        <w:t>Engagement</w:t>
      </w:r>
      <w:r>
        <w:rPr>
          <w:b/>
        </w:rPr>
        <w:t xml:space="preserve"> Montant : </w:t>
      </w:r>
      <w:r>
        <w:t>2500000.00</w:t>
      </w:r>
    </w:p>
    <w:p>
      <w:r>
        <w:rPr>
          <w:b/>
        </w:rPr>
        <w:t xml:space="preserve">Date : </w:t>
      </w:r>
      <w:r>
        <w:t>2023-05-02T00:00:00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