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aux droits et développement économique pour les femmes népalaises</w:t>
      </w:r>
    </w:p>
    <w:p/>
    <w:p>
      <w:r>
        <w:rPr>
          <w:b/>
        </w:rPr>
        <w:t xml:space="preserve">Organisme : </w:t>
      </w:r>
      <w:r>
        <w:t>Affaires Mondiales Canada</w:t>
      </w:r>
    </w:p>
    <w:p>
      <w:r>
        <w:rPr>
          <w:b/>
        </w:rPr>
        <w:t xml:space="preserve">Numero de projet : </w:t>
      </w:r>
      <w:r>
        <w:t>CA-3-P005782001</w:t>
      </w:r>
    </w:p>
    <w:p>
      <w:r>
        <w:rPr>
          <w:b/>
        </w:rPr>
        <w:t xml:space="preserve">Lieu : </w:t>
      </w:r>
      <w:r/>
    </w:p>
    <w:p>
      <w:r>
        <w:rPr>
          <w:b/>
        </w:rPr>
        <w:t xml:space="preserve">Agence executive partenaire : </w:t>
      </w:r>
      <w:r>
        <w:t xml:space="preserve">World Accord - InternationalDevelopment Agency </w:t>
      </w:r>
    </w:p>
    <w:p>
      <w:r>
        <w:rPr>
          <w:b/>
        </w:rPr>
        <w:t xml:space="preserve">Type de financement : </w:t>
      </w:r>
      <w:r>
        <w:t>Don hors réorganisation de la dette (y compris quasi-dons)</w:t>
      </w:r>
    </w:p>
    <w:p>
      <w:r>
        <w:rPr>
          <w:b/>
        </w:rPr>
        <w:t xml:space="preserve">Dates : </w:t>
      </w:r>
      <w:r>
        <w:t>2019-10-04T00:00:00 au 2024-09-30T00:00:00</w:t>
      </w:r>
    </w:p>
    <w:p>
      <w:r>
        <w:rPr>
          <w:b/>
        </w:rPr>
        <w:t xml:space="preserve">Engagement : </w:t>
      </w:r>
      <w:r>
        <w:t>1145941.99</w:t>
      </w:r>
    </w:p>
    <w:p>
      <w:r>
        <w:rPr>
          <w:b/>
        </w:rPr>
        <w:t xml:space="preserve">Total envoye en $ : </w:t>
      </w:r>
      <w:r>
        <w:t>1072224.1100000003</w:t>
      </w:r>
    </w:p>
    <w:p>
      <w:r>
        <w:rPr>
          <w:b/>
        </w:rPr>
        <w:t xml:space="preserve">Description : </w:t>
      </w:r>
      <w:r>
        <w:t>Le projet vise à améliorer la croissance sociale et économique des femmes et des filles. Il s’adresse en particulier aux femmes dalit et aux femmes d’autres groupes parmi les plus vulnérables en s’appuyant sur des mesures éprouvées de réduction de la pauvreté. Le projet veille à ce que ces femmes connaissent leurs droits fondamentaux et puissent les faire valoir. Il se concentre sur les microentreprises et les petites entreprises qui s’adaptent aux changements climatiques, en améliorant leur rendement et en augmentant leur accès aux produits et services dont elles ont besoin. Le projet vise également à renforcer les aspirations, la confiance, l’autonomie décisionnelle et le leadership des femmes et des filles. En parallèle, il favorise un fort sentiment d’inclusion communautaire et de fraternité, permettant aux femmes et aux filles de s’engager efficacement dans leurs communautés. Les activités du projet comprennent : 1) l’amélioration des moyens de subsistance agricoles par la diversification des cultures et l’adoption de meilleures pratiques; 2) l’augmentation du nombre de membres des groupes communautaires de femmes; 3) une meilleure connaissance et compréhension à l’échelle communautaire des questions liées aux droits de la personne touchant les femmes et les filles les plus vulnérables; 4) l’augmentation de la capacité des organisations non gouvernementales partenaires locales servant les femmes et les filles à défendre les droits de la personne.</w:t>
      </w:r>
    </w:p>
    <w:p>
      <w:pPr>
        <w:pStyle w:val="Heading2"/>
      </w:pPr>
      <w:r>
        <w:t>Transactions</w:t>
      </w:r>
    </w:p>
    <w:p>
      <w:r>
        <w:rPr>
          <w:b/>
        </w:rPr>
        <w:t xml:space="preserve">Date : </w:t>
      </w:r>
      <w:r>
        <w:t>2019-10-04T00:00:00</w:t>
      </w:r>
      <w:r>
        <w:rPr>
          <w:b/>
        </w:rPr>
        <w:t xml:space="preserve">Type : </w:t>
      </w:r>
      <w:r>
        <w:t>Engagement</w:t>
      </w:r>
      <w:r>
        <w:rPr>
          <w:b/>
        </w:rPr>
        <w:t xml:space="preserve"> Montant : </w:t>
      </w:r>
      <w:r>
        <w:t>1145941.99</w:t>
      </w:r>
    </w:p>
    <w:p>
      <w:r>
        <w:rPr>
          <w:b/>
        </w:rPr>
        <w:t xml:space="preserve">Date : </w:t>
      </w:r>
      <w:r>
        <w:t>2019-11-20T00:00:00</w:t>
      </w:r>
      <w:r>
        <w:rPr>
          <w:b/>
        </w:rPr>
        <w:t xml:space="preserve">Type : </w:t>
      </w:r>
      <w:r>
        <w:t>Déboursé</w:t>
      </w:r>
      <w:r>
        <w:rPr>
          <w:b/>
        </w:rPr>
        <w:t xml:space="preserve"> Montant : </w:t>
      </w:r>
      <w:r>
        <w:t>92571.00</w:t>
      </w:r>
    </w:p>
    <w:p>
      <w:r>
        <w:rPr>
          <w:b/>
        </w:rPr>
        <w:t xml:space="preserve">Date : </w:t>
      </w:r>
      <w:r>
        <w:t>2019-11-26T00:00:00</w:t>
      </w:r>
      <w:r>
        <w:rPr>
          <w:b/>
        </w:rPr>
        <w:t xml:space="preserve">Type : </w:t>
      </w:r>
      <w:r>
        <w:t>Déboursé</w:t>
      </w:r>
      <w:r>
        <w:rPr>
          <w:b/>
        </w:rPr>
        <w:t xml:space="preserve"> Montant : </w:t>
      </w:r>
      <w:r>
        <w:t>75029.00</w:t>
      </w:r>
    </w:p>
    <w:p>
      <w:r>
        <w:rPr>
          <w:b/>
        </w:rPr>
        <w:t xml:space="preserve">Date : </w:t>
      </w:r>
      <w:r>
        <w:t>2020-09-16T00:00:00</w:t>
      </w:r>
      <w:r>
        <w:rPr>
          <w:b/>
        </w:rPr>
        <w:t xml:space="preserve">Type : </w:t>
      </w:r>
      <w:r>
        <w:t>Déboursé</w:t>
      </w:r>
      <w:r>
        <w:rPr>
          <w:b/>
        </w:rPr>
        <w:t xml:space="preserve"> Montant : </w:t>
      </w:r>
      <w:r>
        <w:t>15600.82</w:t>
      </w:r>
    </w:p>
    <w:p>
      <w:r>
        <w:rPr>
          <w:b/>
        </w:rPr>
        <w:t xml:space="preserve">Date : </w:t>
      </w:r>
      <w:r>
        <w:t>2020-11-30T00:00:00</w:t>
      </w:r>
      <w:r>
        <w:rPr>
          <w:b/>
        </w:rPr>
        <w:t xml:space="preserve">Type : </w:t>
      </w:r>
      <w:r>
        <w:t>Déboursé</w:t>
      </w:r>
      <w:r>
        <w:rPr>
          <w:b/>
        </w:rPr>
        <w:t xml:space="preserve"> Montant : </w:t>
      </w:r>
      <w:r>
        <w:t>1607.45</w:t>
      </w:r>
    </w:p>
    <w:p>
      <w:r>
        <w:rPr>
          <w:b/>
        </w:rPr>
        <w:t xml:space="preserve">Date : </w:t>
      </w:r>
      <w:r>
        <w:t>2021-02-09T00:00:00</w:t>
      </w:r>
      <w:r>
        <w:rPr>
          <w:b/>
        </w:rPr>
        <w:t xml:space="preserve">Type : </w:t>
      </w:r>
      <w:r>
        <w:t>Déboursé</w:t>
      </w:r>
      <w:r>
        <w:rPr>
          <w:b/>
        </w:rPr>
        <w:t xml:space="preserve"> Montant : </w:t>
      </w:r>
      <w:r>
        <w:t>107113.00</w:t>
      </w:r>
    </w:p>
    <w:p>
      <w:r>
        <w:rPr>
          <w:b/>
        </w:rPr>
        <w:t xml:space="preserve">Date : </w:t>
      </w:r>
      <w:r>
        <w:t>2021-04-21T00:00:00</w:t>
      </w:r>
      <w:r>
        <w:rPr>
          <w:b/>
        </w:rPr>
        <w:t xml:space="preserve">Type : </w:t>
      </w:r>
      <w:r>
        <w:t>Déboursé</w:t>
      </w:r>
      <w:r>
        <w:rPr>
          <w:b/>
        </w:rPr>
        <w:t xml:space="preserve"> Montant : </w:t>
      </w:r>
      <w:r>
        <w:t>37879.73</w:t>
      </w:r>
    </w:p>
    <w:p>
      <w:r>
        <w:rPr>
          <w:b/>
        </w:rPr>
        <w:t xml:space="preserve">Date : </w:t>
      </w:r>
      <w:r>
        <w:t>2021-10-19T00:00:00</w:t>
      </w:r>
      <w:r>
        <w:rPr>
          <w:b/>
        </w:rPr>
        <w:t xml:space="preserve">Type : </w:t>
      </w:r>
      <w:r>
        <w:t>Déboursé</w:t>
      </w:r>
      <w:r>
        <w:rPr>
          <w:b/>
        </w:rPr>
        <w:t xml:space="preserve"> Montant : </w:t>
      </w:r>
      <w:r>
        <w:t>78926.96</w:t>
      </w:r>
    </w:p>
    <w:p>
      <w:r>
        <w:rPr>
          <w:b/>
        </w:rPr>
        <w:t xml:space="preserve">Date : </w:t>
      </w:r>
      <w:r>
        <w:t>2022-02-23T00:00:00</w:t>
      </w:r>
      <w:r>
        <w:rPr>
          <w:b/>
        </w:rPr>
        <w:t xml:space="preserve">Type : </w:t>
      </w:r>
      <w:r>
        <w:t>Déboursé</w:t>
      </w:r>
      <w:r>
        <w:rPr>
          <w:b/>
        </w:rPr>
        <w:t xml:space="preserve"> Montant : </w:t>
      </w:r>
      <w:r>
        <w:t>78301.89</w:t>
      </w:r>
    </w:p>
    <w:p>
      <w:r>
        <w:rPr>
          <w:b/>
        </w:rPr>
        <w:t xml:space="preserve">Date : </w:t>
      </w:r>
      <w:r>
        <w:t>2022-04-14T00:00:00</w:t>
      </w:r>
      <w:r>
        <w:rPr>
          <w:b/>
        </w:rPr>
        <w:t xml:space="preserve">Type : </w:t>
      </w:r>
      <w:r>
        <w:t>Déboursé</w:t>
      </w:r>
      <w:r>
        <w:rPr>
          <w:b/>
        </w:rPr>
        <w:t xml:space="preserve"> Montant : </w:t>
      </w:r>
      <w:r>
        <w:t>80159.81</w:t>
      </w:r>
    </w:p>
    <w:p>
      <w:r>
        <w:rPr>
          <w:b/>
        </w:rPr>
        <w:t xml:space="preserve">Date : </w:t>
      </w:r>
      <w:r>
        <w:t>2022-10-06T00:00:00</w:t>
      </w:r>
      <w:r>
        <w:rPr>
          <w:b/>
        </w:rPr>
        <w:t xml:space="preserve">Type : </w:t>
      </w:r>
      <w:r>
        <w:t>Déboursé</w:t>
      </w:r>
      <w:r>
        <w:rPr>
          <w:b/>
        </w:rPr>
        <w:t xml:space="preserve"> Montant : </w:t>
      </w:r>
      <w:r>
        <w:t>27123.13</w:t>
      </w:r>
    </w:p>
    <w:p>
      <w:r>
        <w:rPr>
          <w:b/>
        </w:rPr>
        <w:t xml:space="preserve">Date : </w:t>
      </w:r>
      <w:r>
        <w:t>2022-12-07T00:00:00</w:t>
      </w:r>
      <w:r>
        <w:rPr>
          <w:b/>
        </w:rPr>
        <w:t xml:space="preserve">Type : </w:t>
      </w:r>
      <w:r>
        <w:t>Déboursé</w:t>
      </w:r>
      <w:r>
        <w:rPr>
          <w:b/>
        </w:rPr>
        <w:t xml:space="preserve"> Montant : </w:t>
      </w:r>
      <w:r>
        <w:t>45183.31</w:t>
      </w:r>
    </w:p>
    <w:p>
      <w:r>
        <w:rPr>
          <w:b/>
        </w:rPr>
        <w:t xml:space="preserve">Date : </w:t>
      </w:r>
      <w:r>
        <w:t>2023-02-24T00:00:00</w:t>
      </w:r>
      <w:r>
        <w:rPr>
          <w:b/>
        </w:rPr>
        <w:t xml:space="preserve">Type : </w:t>
      </w:r>
      <w:r>
        <w:t>Déboursé</w:t>
      </w:r>
      <w:r>
        <w:rPr>
          <w:b/>
        </w:rPr>
        <w:t xml:space="preserve"> Montant : </w:t>
      </w:r>
      <w:r>
        <w:t>35129.68</w:t>
      </w:r>
    </w:p>
    <w:p>
      <w:r>
        <w:rPr>
          <w:b/>
        </w:rPr>
        <w:t xml:space="preserve">Date : </w:t>
      </w:r>
      <w:r>
        <w:t>2023-06-14T00:00:00</w:t>
      </w:r>
      <w:r>
        <w:rPr>
          <w:b/>
        </w:rPr>
        <w:t xml:space="preserve">Type : </w:t>
      </w:r>
      <w:r>
        <w:t>Déboursé</w:t>
      </w:r>
      <w:r>
        <w:rPr>
          <w:b/>
        </w:rPr>
        <w:t xml:space="preserve"> Montant : </w:t>
      </w:r>
      <w:r>
        <w:t>11998.12</w:t>
      </w:r>
    </w:p>
    <w:p>
      <w:r>
        <w:rPr>
          <w:b/>
        </w:rPr>
        <w:t xml:space="preserve">Date : </w:t>
      </w:r>
      <w:r>
        <w:t>2023-06-14T00:00:00</w:t>
      </w:r>
      <w:r>
        <w:rPr>
          <w:b/>
        </w:rPr>
        <w:t xml:space="preserve">Type : </w:t>
      </w:r>
      <w:r>
        <w:t>Déboursé</w:t>
      </w:r>
      <w:r>
        <w:rPr>
          <w:b/>
        </w:rPr>
        <w:t xml:space="preserve"> Montant : </w:t>
      </w:r>
      <w:r>
        <w:t>119975.00</w:t>
      </w:r>
    </w:p>
    <w:p>
      <w:r>
        <w:rPr>
          <w:b/>
        </w:rPr>
        <w:t xml:space="preserve">Date : </w:t>
      </w:r>
      <w:r>
        <w:t>2023-10-27T00:00:00</w:t>
      </w:r>
      <w:r>
        <w:rPr>
          <w:b/>
        </w:rPr>
        <w:t xml:space="preserve">Type : </w:t>
      </w:r>
      <w:r>
        <w:t>Déboursé</w:t>
      </w:r>
      <w:r>
        <w:rPr>
          <w:b/>
        </w:rPr>
        <w:t xml:space="preserve"> Montant : </w:t>
      </w:r>
      <w:r>
        <w:t>35934.43</w:t>
      </w:r>
    </w:p>
    <w:p>
      <w:r>
        <w:rPr>
          <w:b/>
        </w:rPr>
        <w:t xml:space="preserve">Date : </w:t>
      </w:r>
      <w:r>
        <w:t>2024-03-15T00:00:00</w:t>
      </w:r>
      <w:r>
        <w:rPr>
          <w:b/>
        </w:rPr>
        <w:t xml:space="preserve">Type : </w:t>
      </w:r>
      <w:r>
        <w:t>Déboursé</w:t>
      </w:r>
      <w:r>
        <w:rPr>
          <w:b/>
        </w:rPr>
        <w:t xml:space="preserve"> Montant : </w:t>
      </w:r>
      <w:r>
        <w:t>43838.01</w:t>
      </w:r>
    </w:p>
    <w:p>
      <w:r>
        <w:rPr>
          <w:b/>
        </w:rPr>
        <w:t xml:space="preserve">Date : </w:t>
      </w:r>
      <w:r>
        <w:t>2024-03-21T00:00:00</w:t>
      </w:r>
      <w:r>
        <w:rPr>
          <w:b/>
        </w:rPr>
        <w:t xml:space="preserve">Type : </w:t>
      </w:r>
      <w:r>
        <w:t>Déboursé</w:t>
      </w:r>
      <w:r>
        <w:rPr>
          <w:b/>
        </w:rPr>
        <w:t xml:space="preserve"> Montant : </w:t>
      </w:r>
      <w:r>
        <w:t>89476.80</w:t>
      </w:r>
    </w:p>
    <w:p>
      <w:r>
        <w:rPr>
          <w:b/>
        </w:rPr>
        <w:t xml:space="preserve">Date : </w:t>
      </w:r>
      <w:r>
        <w:t>2024-09-12T00:00:00</w:t>
      </w:r>
      <w:r>
        <w:rPr>
          <w:b/>
        </w:rPr>
        <w:t xml:space="preserve">Type : </w:t>
      </w:r>
      <w:r>
        <w:t>Déboursé</w:t>
      </w:r>
      <w:r>
        <w:rPr>
          <w:b/>
        </w:rPr>
        <w:t xml:space="preserve"> Montant : </w:t>
      </w:r>
      <w:r>
        <w:t>12530.28</w:t>
      </w:r>
    </w:p>
    <w:p>
      <w:r>
        <w:rPr>
          <w:b/>
        </w:rPr>
        <w:t xml:space="preserve">Date : </w:t>
      </w:r>
      <w:r>
        <w:t>2024-09-18T00:00:00</w:t>
      </w:r>
      <w:r>
        <w:rPr>
          <w:b/>
        </w:rPr>
        <w:t xml:space="preserve">Type : </w:t>
      </w:r>
      <w:r>
        <w:t>Déboursé</w:t>
      </w:r>
      <w:r>
        <w:rPr>
          <w:b/>
        </w:rPr>
        <w:t xml:space="preserve"> Montant : </w:t>
      </w:r>
      <w:r>
        <w:t>75370.68</w:t>
      </w:r>
    </w:p>
    <w:p>
      <w:r>
        <w:rPr>
          <w:b/>
        </w:rPr>
        <w:t xml:space="preserve">Date : </w:t>
      </w:r>
      <w:r>
        <w:t>2024-10-30T00:00:00</w:t>
      </w:r>
      <w:r>
        <w:rPr>
          <w:b/>
        </w:rPr>
        <w:t xml:space="preserve">Type : </w:t>
      </w:r>
      <w:r>
        <w:t>Déboursé</w:t>
      </w:r>
      <w:r>
        <w:rPr>
          <w:b/>
        </w:rPr>
        <w:t xml:space="preserve"> Montant : </w:t>
      </w:r>
      <w:r>
        <w:t>8475.01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