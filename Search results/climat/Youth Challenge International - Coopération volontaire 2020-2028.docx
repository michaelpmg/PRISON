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Youth Challenge International - Coopération volontaire 2020-2028</w:t>
      </w:r>
    </w:p>
    <w:p/>
    <w:p>
      <w:r>
        <w:rPr>
          <w:b/>
        </w:rPr>
        <w:t xml:space="preserve">Organisme : </w:t>
      </w:r>
      <w:r>
        <w:t>Affaires Mondiales Canada</w:t>
      </w:r>
    </w:p>
    <w:p>
      <w:r>
        <w:rPr>
          <w:b/>
        </w:rPr>
        <w:t xml:space="preserve">Numero de projet : </w:t>
      </w:r>
      <w:r>
        <w:t>CA-3-P007291001</w:t>
      </w:r>
    </w:p>
    <w:p>
      <w:r>
        <w:rPr>
          <w:b/>
        </w:rPr>
        <w:t xml:space="preserve">Lieu : </w:t>
      </w:r>
      <w:r/>
    </w:p>
    <w:p>
      <w:r>
        <w:rPr>
          <w:b/>
        </w:rPr>
        <w:t xml:space="preserve">Agence executive partenaire : </w:t>
      </w:r>
      <w:r>
        <w:t xml:space="preserve">YCI - Youth Challenge International </w:t>
      </w:r>
    </w:p>
    <w:p>
      <w:r>
        <w:rPr>
          <w:b/>
        </w:rPr>
        <w:t xml:space="preserve">Type de financement : </w:t>
      </w:r>
      <w:r>
        <w:t>Don hors réorganisation de la dette (y compris quasi-dons)</w:t>
      </w:r>
    </w:p>
    <w:p>
      <w:r>
        <w:rPr>
          <w:b/>
        </w:rPr>
        <w:t xml:space="preserve">Dates : </w:t>
      </w:r>
      <w:r>
        <w:t>2020-04-02T00:00:00 au 2027-12-31T00:00:00</w:t>
      </w:r>
    </w:p>
    <w:p>
      <w:r>
        <w:rPr>
          <w:b/>
        </w:rPr>
        <w:t xml:space="preserve">Engagement : </w:t>
      </w:r>
      <w:r>
        <w:t>16997583.00</w:t>
      </w:r>
    </w:p>
    <w:p>
      <w:r>
        <w:rPr>
          <w:b/>
        </w:rPr>
        <w:t xml:space="preserve">Total envoye en $ : </w:t>
      </w:r>
      <w:r>
        <w:t>11180036.110000001</w:t>
      </w:r>
    </w:p>
    <w:p>
      <w:r>
        <w:rPr>
          <w:b/>
        </w:rPr>
        <w:t xml:space="preserve">Description : </w:t>
      </w:r>
      <w:r>
        <w:t>Ce projet soutient 373 placements de volontaires, et vise à améliorer le bien-être économique et/ou social des personnes les plus pauvres, les plus marginalisées et les plus vulnérables, en particulier les femmes et les filles, dans les pays en développement, en vue de contribuer aux objectifs de développement durable.  En plus d'accroître la participation des Canadiennes et des Canadiens au développement international et aux grands enjeux mondiaux, ce projet vise à améliorer le rendement des partenaires des pays en développement afin d'offrir des initiatives de développement plus inclusives, novatrices et durables sur le plan environnemental qui font progresser l'égalité des genres. Le projet répond aux besoins identifiés par les jeunes femmes dans les pays du projet et est conçu pour encourager et créer des solutions innovantes pour une économie plus équitable et prospère. Le projet vise à permettre aux petites et moyennes entreprises d'avoir un impact social durable, tout en créant des bénéfices pour les propriétaires de l'entreprise. Le projet cible également une population particulièrement marginalisée, notamment les jeunes femmes, et, grâce à la collaboration avec des partenaires locaux, catalyse un écosystème d'innovation sociale et permet aux femmes entrepreneures sociales, jeunes ou déjà établies, d'accéder à des services de formation et de développement d'entreprises, qui visent à leur permettre de créer des entreprises ayant un impact social.  Les activités du projet comprennent : 1) le recrutement et la formation de volontaires canadiens qualifiés; 2) l'élaboration, la mise en œuvre et le suivi des plans de durabilité des partenaires en mettant l'accent sur des initiatives de développement inclusives, novatrices et durables sur le plan environnemental; 3) la fourniture d'une assistance technique aux organisations partenaires pour soutenir le démarrage et la croissance des entreprises sociales des jeunes femmes, et pour créer et mesurer l'impact social et environnemental de leurs activités commerciales; 4) renforcer les compétences des jeunes femmes dans la préparation d'une idée d'entreprise à lancer en utilisant des outils de meilleures pratiques adaptés aux besoins des jeunes innovateurs sociaux; 5) établir le Fonds catalyseur HerStart pour donner accès au capital aux entreprises sociales des jeunes femmes; 6) mettre en œuvre des activités de sensibilisation axées sur les problèmes mondiaux par des volontaires canadiens afin d'accroître la sensibilisation des Canadiens.</w:t>
      </w:r>
    </w:p>
    <w:p>
      <w:pPr>
        <w:pStyle w:val="Heading2"/>
      </w:pPr>
      <w:r>
        <w:t>Transactions</w:t>
      </w:r>
    </w:p>
    <w:p>
      <w:r>
        <w:rPr>
          <w:b/>
        </w:rPr>
        <w:t xml:space="preserve">Date : </w:t>
      </w:r>
      <w:r>
        <w:t>2020-04-02T00:00:00</w:t>
      </w:r>
      <w:r>
        <w:rPr>
          <w:b/>
        </w:rPr>
        <w:t xml:space="preserve">Type : </w:t>
      </w:r>
      <w:r>
        <w:t>Engagement</w:t>
      </w:r>
      <w:r>
        <w:rPr>
          <w:b/>
        </w:rPr>
        <w:t xml:space="preserve"> Montant : </w:t>
      </w:r>
      <w:r>
        <w:t>16997583.00</w:t>
      </w:r>
    </w:p>
    <w:p>
      <w:r>
        <w:rPr>
          <w:b/>
        </w:rPr>
        <w:t xml:space="preserve">Date : </w:t>
      </w:r>
      <w:r>
        <w:t>2020-04-30T00:00:00</w:t>
      </w:r>
      <w:r>
        <w:rPr>
          <w:b/>
        </w:rPr>
        <w:t xml:space="preserve">Type : </w:t>
      </w:r>
      <w:r>
        <w:t>Déboursé</w:t>
      </w:r>
      <w:r>
        <w:rPr>
          <w:b/>
        </w:rPr>
        <w:t xml:space="preserve"> Montant : </w:t>
      </w:r>
      <w:r>
        <w:t>383814.00</w:t>
      </w:r>
    </w:p>
    <w:p>
      <w:r>
        <w:rPr>
          <w:b/>
        </w:rPr>
        <w:t xml:space="preserve">Date : </w:t>
      </w:r>
      <w:r>
        <w:t>2020-07-10T00:00:00</w:t>
      </w:r>
      <w:r>
        <w:rPr>
          <w:b/>
        </w:rPr>
        <w:t xml:space="preserve">Type : </w:t>
      </w:r>
      <w:r>
        <w:t>Déboursé</w:t>
      </w:r>
      <w:r>
        <w:rPr>
          <w:b/>
        </w:rPr>
        <w:t xml:space="preserve"> Montant : </w:t>
      </w:r>
      <w:r>
        <w:t>535699.66</w:t>
      </w:r>
    </w:p>
    <w:p>
      <w:r>
        <w:rPr>
          <w:b/>
        </w:rPr>
        <w:t xml:space="preserve">Date : </w:t>
      </w:r>
      <w:r>
        <w:t>2020-09-23T00:00:00</w:t>
      </w:r>
      <w:r>
        <w:rPr>
          <w:b/>
        </w:rPr>
        <w:t xml:space="preserve">Type : </w:t>
      </w:r>
      <w:r>
        <w:t>Déboursé</w:t>
      </w:r>
      <w:r>
        <w:rPr>
          <w:b/>
        </w:rPr>
        <w:t xml:space="preserve"> Montant : </w:t>
      </w:r>
      <w:r>
        <w:t>464329.65</w:t>
      </w:r>
    </w:p>
    <w:p>
      <w:r>
        <w:rPr>
          <w:b/>
        </w:rPr>
        <w:t xml:space="preserve">Date : </w:t>
      </w:r>
      <w:r>
        <w:t>2020-11-26T00:00:00</w:t>
      </w:r>
      <w:r>
        <w:rPr>
          <w:b/>
        </w:rPr>
        <w:t xml:space="preserve">Type : </w:t>
      </w:r>
      <w:r>
        <w:t>Déboursé</w:t>
      </w:r>
      <w:r>
        <w:rPr>
          <w:b/>
        </w:rPr>
        <w:t xml:space="preserve"> Montant : </w:t>
      </w:r>
      <w:r>
        <w:t>262530.43</w:t>
      </w:r>
    </w:p>
    <w:p>
      <w:r>
        <w:rPr>
          <w:b/>
        </w:rPr>
        <w:t xml:space="preserve">Date : </w:t>
      </w:r>
      <w:r>
        <w:t>2021-04-16T00:00:00</w:t>
      </w:r>
      <w:r>
        <w:rPr>
          <w:b/>
        </w:rPr>
        <w:t xml:space="preserve">Type : </w:t>
      </w:r>
      <w:r>
        <w:t>Déboursé</w:t>
      </w:r>
      <w:r>
        <w:rPr>
          <w:b/>
        </w:rPr>
        <w:t xml:space="preserve"> Montant : </w:t>
      </w:r>
      <w:r>
        <w:t>537681.26</w:t>
      </w:r>
    </w:p>
    <w:p>
      <w:r>
        <w:rPr>
          <w:b/>
        </w:rPr>
        <w:t xml:space="preserve">Date : </w:t>
      </w:r>
      <w:r>
        <w:t>2021-05-27T00:00:00</w:t>
      </w:r>
      <w:r>
        <w:rPr>
          <w:b/>
        </w:rPr>
        <w:t xml:space="preserve">Type : </w:t>
      </w:r>
      <w:r>
        <w:t>Déboursé</w:t>
      </w:r>
      <w:r>
        <w:rPr>
          <w:b/>
        </w:rPr>
        <w:t xml:space="preserve"> Montant : </w:t>
      </w:r>
      <w:r>
        <w:t>360859.00</w:t>
      </w:r>
    </w:p>
    <w:p>
      <w:r>
        <w:rPr>
          <w:b/>
        </w:rPr>
        <w:t xml:space="preserve">Date : </w:t>
      </w:r>
      <w:r>
        <w:t>2021-08-19T00:00:00</w:t>
      </w:r>
      <w:r>
        <w:rPr>
          <w:b/>
        </w:rPr>
        <w:t xml:space="preserve">Type : </w:t>
      </w:r>
      <w:r>
        <w:t>Déboursé</w:t>
      </w:r>
      <w:r>
        <w:rPr>
          <w:b/>
        </w:rPr>
        <w:t xml:space="preserve"> Montant : </w:t>
      </w:r>
      <w:r>
        <w:t>603971.78</w:t>
      </w:r>
    </w:p>
    <w:p>
      <w:r>
        <w:rPr>
          <w:b/>
        </w:rPr>
        <w:t xml:space="preserve">Date : </w:t>
      </w:r>
      <w:r>
        <w:t>2021-11-16T00:00:00</w:t>
      </w:r>
      <w:r>
        <w:rPr>
          <w:b/>
        </w:rPr>
        <w:t xml:space="preserve">Type : </w:t>
      </w:r>
      <w:r>
        <w:t>Déboursé</w:t>
      </w:r>
      <w:r>
        <w:rPr>
          <w:b/>
        </w:rPr>
        <w:t xml:space="preserve"> Montant : </w:t>
      </w:r>
      <w:r>
        <w:t>647893.07</w:t>
      </w:r>
    </w:p>
    <w:p>
      <w:r>
        <w:rPr>
          <w:b/>
        </w:rPr>
        <w:t xml:space="preserve">Date : </w:t>
      </w:r>
      <w:r>
        <w:t>2022-03-17T00:00:00</w:t>
      </w:r>
      <w:r>
        <w:rPr>
          <w:b/>
        </w:rPr>
        <w:t xml:space="preserve">Type : </w:t>
      </w:r>
      <w:r>
        <w:t>Déboursé</w:t>
      </w:r>
      <w:r>
        <w:rPr>
          <w:b/>
        </w:rPr>
        <w:t xml:space="preserve"> Montant : </w:t>
      </w:r>
      <w:r>
        <w:t>630255.18</w:t>
      </w:r>
    </w:p>
    <w:p>
      <w:r>
        <w:rPr>
          <w:b/>
        </w:rPr>
        <w:t xml:space="preserve">Date : </w:t>
      </w:r>
      <w:r>
        <w:t>2022-05-27T00:00:00</w:t>
      </w:r>
      <w:r>
        <w:rPr>
          <w:b/>
        </w:rPr>
        <w:t xml:space="preserve">Type : </w:t>
      </w:r>
      <w:r>
        <w:t>Déboursé</w:t>
      </w:r>
      <w:r>
        <w:rPr>
          <w:b/>
        </w:rPr>
        <w:t xml:space="preserve"> Montant : </w:t>
      </w:r>
      <w:r>
        <w:t>624834.52</w:t>
      </w:r>
    </w:p>
    <w:p>
      <w:r>
        <w:rPr>
          <w:b/>
        </w:rPr>
        <w:t xml:space="preserve">Date : </w:t>
      </w:r>
      <w:r>
        <w:t>2022-08-30T00:00:00</w:t>
      </w:r>
      <w:r>
        <w:rPr>
          <w:b/>
        </w:rPr>
        <w:t xml:space="preserve">Type : </w:t>
      </w:r>
      <w:r>
        <w:t>Déboursé</w:t>
      </w:r>
      <w:r>
        <w:rPr>
          <w:b/>
        </w:rPr>
        <w:t xml:space="preserve"> Montant : </w:t>
      </w:r>
      <w:r>
        <w:t>770184.41</w:t>
      </w:r>
    </w:p>
    <w:p>
      <w:r>
        <w:rPr>
          <w:b/>
        </w:rPr>
        <w:t xml:space="preserve">Date : </w:t>
      </w:r>
      <w:r>
        <w:t>2022-11-29T00:00:00</w:t>
      </w:r>
      <w:r>
        <w:rPr>
          <w:b/>
        </w:rPr>
        <w:t xml:space="preserve">Type : </w:t>
      </w:r>
      <w:r>
        <w:t>Déboursé</w:t>
      </w:r>
      <w:r>
        <w:rPr>
          <w:b/>
        </w:rPr>
        <w:t xml:space="preserve"> Montant : </w:t>
      </w:r>
      <w:r>
        <w:t>675856.59</w:t>
      </w:r>
    </w:p>
    <w:p>
      <w:r>
        <w:rPr>
          <w:b/>
        </w:rPr>
        <w:t xml:space="preserve">Date : </w:t>
      </w:r>
      <w:r>
        <w:t>2023-04-14T00:00:00</w:t>
      </w:r>
      <w:r>
        <w:rPr>
          <w:b/>
        </w:rPr>
        <w:t xml:space="preserve">Type : </w:t>
      </w:r>
      <w:r>
        <w:t>Déboursé</w:t>
      </w:r>
      <w:r>
        <w:rPr>
          <w:b/>
        </w:rPr>
        <w:t xml:space="preserve"> Montant : </w:t>
      </w:r>
      <w:r>
        <w:t>593045.48</w:t>
      </w:r>
    </w:p>
    <w:p>
      <w:r>
        <w:rPr>
          <w:b/>
        </w:rPr>
        <w:t xml:space="preserve">Date : </w:t>
      </w:r>
      <w:r>
        <w:t>2023-06-06T00:00:00</w:t>
      </w:r>
      <w:r>
        <w:rPr>
          <w:b/>
        </w:rPr>
        <w:t xml:space="preserve">Type : </w:t>
      </w:r>
      <w:r>
        <w:t>Déboursé</w:t>
      </w:r>
      <w:r>
        <w:rPr>
          <w:b/>
        </w:rPr>
        <w:t xml:space="preserve"> Montant : </w:t>
      </w:r>
      <w:r>
        <w:t>544479.41</w:t>
      </w:r>
    </w:p>
    <w:p>
      <w:r>
        <w:rPr>
          <w:b/>
        </w:rPr>
        <w:t xml:space="preserve">Date : </w:t>
      </w:r>
      <w:r>
        <w:t>2023-09-05T00:00:00</w:t>
      </w:r>
      <w:r>
        <w:rPr>
          <w:b/>
        </w:rPr>
        <w:t xml:space="preserve">Type : </w:t>
      </w:r>
      <w:r>
        <w:t>Déboursé</w:t>
      </w:r>
      <w:r>
        <w:rPr>
          <w:b/>
        </w:rPr>
        <w:t xml:space="preserve"> Montant : </w:t>
      </w:r>
      <w:r>
        <w:t>856327.58</w:t>
      </w:r>
    </w:p>
    <w:p>
      <w:r>
        <w:rPr>
          <w:b/>
        </w:rPr>
        <w:t xml:space="preserve">Date : </w:t>
      </w:r>
      <w:r>
        <w:t>2023-11-16T00:00:00</w:t>
      </w:r>
      <w:r>
        <w:rPr>
          <w:b/>
        </w:rPr>
        <w:t xml:space="preserve">Type : </w:t>
      </w:r>
      <w:r>
        <w:t>Déboursé</w:t>
      </w:r>
      <w:r>
        <w:rPr>
          <w:b/>
        </w:rPr>
        <w:t xml:space="preserve"> Montant : </w:t>
      </w:r>
      <w:r>
        <w:t>780949.10</w:t>
      </w:r>
    </w:p>
    <w:p>
      <w:r>
        <w:rPr>
          <w:b/>
        </w:rPr>
        <w:t xml:space="preserve">Date : </w:t>
      </w:r>
      <w:r>
        <w:t>2024-02-27T00:00:00</w:t>
      </w:r>
      <w:r>
        <w:rPr>
          <w:b/>
        </w:rPr>
        <w:t xml:space="preserve">Type : </w:t>
      </w:r>
      <w:r>
        <w:t>Déboursé</w:t>
      </w:r>
      <w:r>
        <w:rPr>
          <w:b/>
        </w:rPr>
        <w:t xml:space="preserve"> Montant : </w:t>
      </w:r>
      <w:r>
        <w:t>343078.92</w:t>
      </w:r>
    </w:p>
    <w:p>
      <w:r>
        <w:rPr>
          <w:b/>
        </w:rPr>
        <w:t xml:space="preserve">Date : </w:t>
      </w:r>
      <w:r>
        <w:t>2024-05-15T00:00:00</w:t>
      </w:r>
      <w:r>
        <w:rPr>
          <w:b/>
        </w:rPr>
        <w:t xml:space="preserve">Type : </w:t>
      </w:r>
      <w:r>
        <w:t>Déboursé</w:t>
      </w:r>
      <w:r>
        <w:rPr>
          <w:b/>
        </w:rPr>
        <w:t xml:space="preserve"> Montant : </w:t>
      </w:r>
      <w:r>
        <w:t>445788.98</w:t>
      </w:r>
    </w:p>
    <w:p>
      <w:r>
        <w:rPr>
          <w:b/>
        </w:rPr>
        <w:t xml:space="preserve">Date : </w:t>
      </w:r>
      <w:r>
        <w:t>2024-08-27T00:00:00</w:t>
      </w:r>
      <w:r>
        <w:rPr>
          <w:b/>
        </w:rPr>
        <w:t xml:space="preserve">Type : </w:t>
      </w:r>
      <w:r>
        <w:t>Déboursé</w:t>
      </w:r>
      <w:r>
        <w:rPr>
          <w:b/>
        </w:rPr>
        <w:t xml:space="preserve"> Montant : </w:t>
      </w:r>
      <w:r>
        <w:t>561381.86</w:t>
      </w:r>
    </w:p>
    <w:p>
      <w:r>
        <w:rPr>
          <w:b/>
        </w:rPr>
        <w:t xml:space="preserve">Date : </w:t>
      </w:r>
      <w:r>
        <w:t>2024-11-13T00:00:00</w:t>
      </w:r>
      <w:r>
        <w:rPr>
          <w:b/>
        </w:rPr>
        <w:t xml:space="preserve">Type : </w:t>
      </w:r>
      <w:r>
        <w:t>Déboursé</w:t>
      </w:r>
      <w:r>
        <w:rPr>
          <w:b/>
        </w:rPr>
        <w:t xml:space="preserve"> Montant : </w:t>
      </w:r>
      <w:r>
        <w:t>557075.23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