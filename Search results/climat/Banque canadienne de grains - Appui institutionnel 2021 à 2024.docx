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Banque canadienne de grains - Appui institutionnel 2021 à 2024</w:t>
      </w:r>
    </w:p>
    <w:p/>
    <w:p>
      <w:r>
        <w:rPr>
          <w:b/>
        </w:rPr>
        <w:t xml:space="preserve">Organisme : </w:t>
      </w:r>
      <w:r>
        <w:t>Affaires Mondiales Canada</w:t>
      </w:r>
    </w:p>
    <w:p>
      <w:r>
        <w:rPr>
          <w:b/>
        </w:rPr>
        <w:t xml:space="preserve">Numero de projet : </w:t>
      </w:r>
      <w:r>
        <w:t>CA-3-P006627001</w:t>
      </w:r>
    </w:p>
    <w:p>
      <w:r>
        <w:rPr>
          <w:b/>
        </w:rPr>
        <w:t xml:space="preserve">Lieu : </w:t>
      </w:r>
      <w:r/>
    </w:p>
    <w:p>
      <w:r>
        <w:rPr>
          <w:b/>
        </w:rPr>
        <w:t xml:space="preserve">Agence executive partenaire : </w:t>
      </w:r>
      <w:r>
        <w:t xml:space="preserve">Banque canadienne de grains </w:t>
      </w:r>
    </w:p>
    <w:p>
      <w:r>
        <w:rPr>
          <w:b/>
        </w:rPr>
        <w:t xml:space="preserve">Type de financement : </w:t>
      </w:r>
      <w:r>
        <w:t>Don hors réorganisation de la dette (y compris quasi-dons)</w:t>
      </w:r>
    </w:p>
    <w:p>
      <w:r>
        <w:rPr>
          <w:b/>
        </w:rPr>
        <w:t xml:space="preserve">Dates : </w:t>
      </w:r>
      <w:r>
        <w:t>2021-06-30T00:00:00 au 2024-09-30T00:00:00</w:t>
      </w:r>
    </w:p>
    <w:p>
      <w:r>
        <w:rPr>
          <w:b/>
        </w:rPr>
        <w:t xml:space="preserve">Engagement : </w:t>
      </w:r>
      <w:r>
        <w:t>75000000.00</w:t>
      </w:r>
    </w:p>
    <w:p>
      <w:r>
        <w:rPr>
          <w:b/>
        </w:rPr>
        <w:t xml:space="preserve">Total envoye en $ : </w:t>
      </w:r>
      <w:r>
        <w:t>75000000.0</w:t>
      </w:r>
    </w:p>
    <w:p>
      <w:r>
        <w:rPr>
          <w:b/>
        </w:rPr>
        <w:t xml:space="preserve">Description : </w:t>
      </w:r>
      <w:r>
        <w:t>Cette subvention représente le soutien institutionnel à long terme du Canada à la Banque canadienne de grains (BCG). La BCG utilise ces fonds, ainsi que les fonds accordés par d’autres donateurs, pour réaliser son mandat.  Le mandat de la BCG consiste à réduire la faim et la malnutrition dans les pays en voie de développement. L’appui du Canada à la BCG aide à fournir une aide alimentaire afin d’atténuer la souffrance des personnes en situation d’urgence et des personnes qui souffrent de faim chronique dans le monde et aide les collectivités à rétablir leurs moyens de subsistance.  Les activités de ce projet comprennent : 1) fournir des coupons d’achat de produits alimentaires et d’argent en espèces aux ménages qui ont été touchés par une crise humanitaire et qui n’ont pas un accès suffisant à des aliments nutritifs; 2) fournir des produits agricoles, de bétail et d’autres intrants et aides aux moyens de subsistance; 3) accroître la participation des femmes aux rôles de consultation et de leadership pour la conception et la mise en œuvre d’interventions dans le cadre du projet; 4) sensibiliser l’appui accordé aux décideurs et aux principaux influenceurs et de leur sensibilisation aux propositions de politiques publiques pertinentes et concrètes pour réduire les problèmes de faim et prévenir les situations de crise humanitaire et y faire face; 5) fournir des outils de formation et de documents d’information sur les problème de la faim et les crises humanitaires dans le monde à environ 30 000 Canadiens.</w:t>
      </w:r>
    </w:p>
    <w:p>
      <w:pPr>
        <w:pStyle w:val="Heading2"/>
      </w:pPr>
      <w:r>
        <w:t>Transactions</w:t>
      </w:r>
    </w:p>
    <w:p>
      <w:r>
        <w:rPr>
          <w:b/>
        </w:rPr>
        <w:t xml:space="preserve">Date : </w:t>
      </w:r>
      <w:r>
        <w:t>2021-06-30T00:00:00</w:t>
      </w:r>
      <w:r>
        <w:rPr>
          <w:b/>
        </w:rPr>
        <w:t xml:space="preserve">Type : </w:t>
      </w:r>
      <w:r>
        <w:t>Engagement</w:t>
      </w:r>
      <w:r>
        <w:rPr>
          <w:b/>
        </w:rPr>
        <w:t xml:space="preserve"> Montant : </w:t>
      </w:r>
      <w:r>
        <w:t>75000000.00</w:t>
      </w:r>
    </w:p>
    <w:p>
      <w:r>
        <w:rPr>
          <w:b/>
        </w:rPr>
        <w:t xml:space="preserve">Date : </w:t>
      </w:r>
      <w:r>
        <w:t>2021-07-09T00:00:00</w:t>
      </w:r>
      <w:r>
        <w:rPr>
          <w:b/>
        </w:rPr>
        <w:t xml:space="preserve">Type : </w:t>
      </w:r>
      <w:r>
        <w:t>Déboursé</w:t>
      </w:r>
      <w:r>
        <w:rPr>
          <w:b/>
        </w:rPr>
        <w:t xml:space="preserve"> Montant : </w:t>
      </w:r>
      <w:r>
        <w:t>25000000.00</w:t>
      </w:r>
    </w:p>
    <w:p>
      <w:r>
        <w:rPr>
          <w:b/>
        </w:rPr>
        <w:t xml:space="preserve">Date : </w:t>
      </w:r>
      <w:r>
        <w:t>2022-07-18T00:00:00</w:t>
      </w:r>
      <w:r>
        <w:rPr>
          <w:b/>
        </w:rPr>
        <w:t xml:space="preserve">Type : </w:t>
      </w:r>
      <w:r>
        <w:t>Déboursé</w:t>
      </w:r>
      <w:r>
        <w:rPr>
          <w:b/>
        </w:rPr>
        <w:t xml:space="preserve"> Montant : </w:t>
      </w:r>
      <w:r>
        <w:t>25000000.00</w:t>
      </w:r>
    </w:p>
    <w:p>
      <w:r>
        <w:rPr>
          <w:b/>
        </w:rPr>
        <w:t xml:space="preserve">Date : </w:t>
      </w:r>
      <w:r>
        <w:t>2023-07-13T00:00:00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