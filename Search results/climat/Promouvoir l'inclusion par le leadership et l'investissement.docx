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l'inclusion par le leadership et l'investissement</w:t>
      </w:r>
    </w:p>
    <w:p/>
    <w:p>
      <w:r>
        <w:rPr>
          <w:b/>
        </w:rPr>
        <w:t xml:space="preserve">Organisme : </w:t>
      </w:r>
      <w:r>
        <w:t>Affaires Mondiales Canada</w:t>
      </w:r>
    </w:p>
    <w:p>
      <w:r>
        <w:rPr>
          <w:b/>
        </w:rPr>
        <w:t xml:space="preserve">Numero de projet : </w:t>
      </w:r>
      <w:r>
        <w:t>CA-3-P006405001</w:t>
      </w:r>
    </w:p>
    <w:p>
      <w:r>
        <w:rPr>
          <w:b/>
        </w:rPr>
        <w:t xml:space="preserve">Lieu : </w:t>
      </w:r>
      <w:r>
        <w:t>Sud du Sahara, régional</w:t>
      </w:r>
    </w:p>
    <w:p>
      <w:r>
        <w:rPr>
          <w:b/>
        </w:rPr>
        <w:t xml:space="preserve">Agence executive partenaire : </w:t>
      </w:r>
      <w:r>
        <w:t xml:space="preserve">Acumen Fund Inc. </w:t>
      </w:r>
    </w:p>
    <w:p>
      <w:r>
        <w:rPr>
          <w:b/>
        </w:rPr>
        <w:t xml:space="preserve">Type de financement : </w:t>
      </w:r>
      <w:r>
        <w:t>Don hors réorganisation de la dette (y compris quasi-dons)</w:t>
      </w:r>
    </w:p>
    <w:p>
      <w:r>
        <w:rPr>
          <w:b/>
        </w:rPr>
        <w:t xml:space="preserve">Dates : </w:t>
      </w:r>
      <w:r>
        <w:t>2020-03-31T00:00:00 au 2025-01-30T00:00:00</w:t>
      </w:r>
    </w:p>
    <w:p>
      <w:r>
        <w:rPr>
          <w:b/>
        </w:rPr>
        <w:t xml:space="preserve">Engagement : </w:t>
      </w:r>
      <w:r>
        <w:t>4800000.00</w:t>
      </w:r>
    </w:p>
    <w:p>
      <w:r>
        <w:rPr>
          <w:b/>
        </w:rPr>
        <w:t xml:space="preserve">Total envoye en $ : </w:t>
      </w:r>
      <w:r>
        <w:t>4750000.0</w:t>
      </w:r>
    </w:p>
    <w:p>
      <w:r>
        <w:rPr>
          <w:b/>
        </w:rPr>
        <w:t xml:space="preserve">Description : </w:t>
      </w:r>
      <w:r>
        <w:t>Le projet a pour but d’améliorer le bien-être social et économique des populations les plus vulnérables de l’Afrique de l’Est et de l’Ouest, y compris les collectivités touchées par une crise, plus particulièrement les femmes et les filles pauvres. Pour y arriver, le projet vise à renforcer la capacité d’entreprises novatrices à vocation sociale ciblées et de nouveaux dirigeants résolus à améliorer la vie des Africains, surtout des femmes et des populations touchées par un conflit et vivant dans la pauvreté. Le projet vise également à renforcer la base de données probantes pour un investissement sexospécifique – ou un investissement visant l’obtention d’un rendement financier et la suppression des écarts entre les sexes – en tant qu’outil de réduction de la pauvreté.  Les activités du projet comprennent : 1) fournir des « subventions d’intégration » aux entreprises africaines à vocation sociale afin qu’elles créent ou améliorent des produits, services et méthodes qui servent mieux les populations vulnérables en Afrique de l’Est et de l’Ouest, y compris les femmes et les filles, et les collectivités touchées par une crise; 2) élaborer et mettre en œuvre des outils de mesure de l’incidence en fonction des différences entre les sexes afin de proposer des idées exploitables pour réduire l’incidence des produits et services sur les femmes et les filles et les populations touchées par une crise en Afrique de l’Est et de l’Ouest; 3) donner une formation et des outils aux équipes du portefeuille Acumen de l’Afrique de l’Est et de l’Ouest afin de favoriser l’intégration d’une optique d’égalité des sexes au sein de l’organisation Acumen et à l’échelle du cycle d’investissement; 4) encourager les nouveaux dirigeants à participer au programme de bourses d’un an d’Acumen (55 % de femmes chefs d’entreprise ou entrepreneures; 35 % de femmes et d’hommes vivant dans les collectivités touchées par une crise ou travaillant sur des enjeux connexes).</w:t>
      </w:r>
    </w:p>
    <w:p>
      <w:pPr>
        <w:pStyle w:val="Heading2"/>
      </w:pPr>
      <w:r>
        <w:t>Transactions</w:t>
      </w:r>
    </w:p>
    <w:p>
      <w:r>
        <w:rPr>
          <w:b/>
        </w:rPr>
        <w:t xml:space="preserve">Date : </w:t>
      </w:r>
      <w:r>
        <w:t>2020-03-31T00:00:00</w:t>
      </w:r>
      <w:r>
        <w:rPr>
          <w:b/>
        </w:rPr>
        <w:t xml:space="preserve">Type : </w:t>
      </w:r>
      <w:r>
        <w:t>Engagement</w:t>
      </w:r>
      <w:r>
        <w:rPr>
          <w:b/>
        </w:rPr>
        <w:t xml:space="preserve"> Montant : </w:t>
      </w:r>
      <w:r>
        <w:t>4800000.00</w:t>
      </w:r>
    </w:p>
    <w:p>
      <w:r>
        <w:rPr>
          <w:b/>
        </w:rPr>
        <w:t xml:space="preserve">Date : </w:t>
      </w:r>
      <w:r>
        <w:t>2020-03-31T00:00:00</w:t>
      </w:r>
      <w:r>
        <w:rPr>
          <w:b/>
        </w:rPr>
        <w:t xml:space="preserve">Type : </w:t>
      </w:r>
      <w:r>
        <w:t>Déboursé</w:t>
      </w:r>
      <w:r>
        <w:rPr>
          <w:b/>
        </w:rPr>
        <w:t xml:space="preserve"> Montant : </w:t>
      </w:r>
      <w:r>
        <w:t>-218590.00</w:t>
      </w:r>
    </w:p>
    <w:p>
      <w:r>
        <w:rPr>
          <w:b/>
        </w:rPr>
        <w:t xml:space="preserve">Date : </w:t>
      </w:r>
      <w:r>
        <w:t>2020-03-31T00:00:00</w:t>
      </w:r>
      <w:r>
        <w:rPr>
          <w:b/>
        </w:rPr>
        <w:t xml:space="preserve">Type : </w:t>
      </w:r>
      <w:r>
        <w:t>Déboursé</w:t>
      </w:r>
      <w:r>
        <w:rPr>
          <w:b/>
        </w:rPr>
        <w:t xml:space="preserve"> Montant : </w:t>
      </w:r>
      <w:r>
        <w:t>218590.00</w:t>
      </w:r>
    </w:p>
    <w:p>
      <w:r>
        <w:rPr>
          <w:b/>
        </w:rPr>
        <w:t xml:space="preserve">Date : </w:t>
      </w:r>
      <w:r>
        <w:t>2020-03-31T00:00:00</w:t>
      </w:r>
      <w:r>
        <w:rPr>
          <w:b/>
        </w:rPr>
        <w:t xml:space="preserve">Type : </w:t>
      </w:r>
      <w:r>
        <w:t>Déboursé</w:t>
      </w:r>
      <w:r>
        <w:rPr>
          <w:b/>
        </w:rPr>
        <w:t xml:space="preserve"> Montant : </w:t>
      </w:r>
      <w:r>
        <w:t>218590.00</w:t>
      </w:r>
    </w:p>
    <w:p>
      <w:r>
        <w:rPr>
          <w:b/>
        </w:rPr>
        <w:t xml:space="preserve">Date : </w:t>
      </w:r>
      <w:r>
        <w:t>2020-07-02T00:00:00</w:t>
      </w:r>
      <w:r>
        <w:rPr>
          <w:b/>
        </w:rPr>
        <w:t xml:space="preserve">Type : </w:t>
      </w:r>
      <w:r>
        <w:t>Déboursé</w:t>
      </w:r>
      <w:r>
        <w:rPr>
          <w:b/>
        </w:rPr>
        <w:t xml:space="preserve"> Montant : </w:t>
      </w:r>
      <w:r>
        <w:t>133224.00</w:t>
      </w:r>
    </w:p>
    <w:p>
      <w:r>
        <w:rPr>
          <w:b/>
        </w:rPr>
        <w:t xml:space="preserve">Date : </w:t>
      </w:r>
      <w:r>
        <w:t>2020-10-26T00:00:00</w:t>
      </w:r>
      <w:r>
        <w:rPr>
          <w:b/>
        </w:rPr>
        <w:t xml:space="preserve">Type : </w:t>
      </w:r>
      <w:r>
        <w:t>Déboursé</w:t>
      </w:r>
      <w:r>
        <w:rPr>
          <w:b/>
        </w:rPr>
        <w:t xml:space="preserve"> Montant : </w:t>
      </w:r>
      <w:r>
        <w:t>140937.00</w:t>
      </w:r>
    </w:p>
    <w:p>
      <w:r>
        <w:rPr>
          <w:b/>
        </w:rPr>
        <w:t xml:space="preserve">Date : </w:t>
      </w:r>
      <w:r>
        <w:t>2020-12-08T00:00:00</w:t>
      </w:r>
      <w:r>
        <w:rPr>
          <w:b/>
        </w:rPr>
        <w:t xml:space="preserve">Type : </w:t>
      </w:r>
      <w:r>
        <w:t>Déboursé</w:t>
      </w:r>
      <w:r>
        <w:rPr>
          <w:b/>
        </w:rPr>
        <w:t xml:space="preserve"> Montant : </w:t>
      </w:r>
      <w:r>
        <w:t>487906.00</w:t>
      </w:r>
    </w:p>
    <w:p>
      <w:r>
        <w:rPr>
          <w:b/>
        </w:rPr>
        <w:t xml:space="preserve">Date : </w:t>
      </w:r>
      <w:r>
        <w:t>2021-07-15T00:00:00</w:t>
      </w:r>
      <w:r>
        <w:rPr>
          <w:b/>
        </w:rPr>
        <w:t xml:space="preserve">Type : </w:t>
      </w:r>
      <w:r>
        <w:t>Déboursé</w:t>
      </w:r>
      <w:r>
        <w:rPr>
          <w:b/>
        </w:rPr>
        <w:t xml:space="preserve"> Montant : </w:t>
      </w:r>
      <w:r>
        <w:t>67996.00</w:t>
      </w:r>
    </w:p>
    <w:p>
      <w:r>
        <w:rPr>
          <w:b/>
        </w:rPr>
        <w:t xml:space="preserve">Date : </w:t>
      </w:r>
      <w:r>
        <w:t>2021-10-25T00:00:00</w:t>
      </w:r>
      <w:r>
        <w:rPr>
          <w:b/>
        </w:rPr>
        <w:t xml:space="preserve">Type : </w:t>
      </w:r>
      <w:r>
        <w:t>Déboursé</w:t>
      </w:r>
      <w:r>
        <w:rPr>
          <w:b/>
        </w:rPr>
        <w:t xml:space="preserve"> Montant : </w:t>
      </w:r>
      <w:r>
        <w:t>258712.00</w:t>
      </w:r>
    </w:p>
    <w:p>
      <w:r>
        <w:rPr>
          <w:b/>
        </w:rPr>
        <w:t xml:space="preserve">Date : </w:t>
      </w:r>
      <w:r>
        <w:t>2021-12-14T00:00:00</w:t>
      </w:r>
      <w:r>
        <w:rPr>
          <w:b/>
        </w:rPr>
        <w:t xml:space="preserve">Type : </w:t>
      </w:r>
      <w:r>
        <w:t>Déboursé</w:t>
      </w:r>
      <w:r>
        <w:rPr>
          <w:b/>
        </w:rPr>
        <w:t xml:space="preserve"> Montant : </w:t>
      </w:r>
      <w:r>
        <w:t>169938.00</w:t>
      </w:r>
    </w:p>
    <w:p>
      <w:r>
        <w:rPr>
          <w:b/>
        </w:rPr>
        <w:t xml:space="preserve">Date : </w:t>
      </w:r>
      <w:r>
        <w:t>2022-03-31T00:00:00</w:t>
      </w:r>
      <w:r>
        <w:rPr>
          <w:b/>
        </w:rPr>
        <w:t xml:space="preserve">Type : </w:t>
      </w:r>
      <w:r>
        <w:t>Déboursé</w:t>
      </w:r>
      <w:r>
        <w:rPr>
          <w:b/>
        </w:rPr>
        <w:t xml:space="preserve"> Montant : </w:t>
      </w:r>
      <w:r>
        <w:t>150795.00</w:t>
      </w:r>
    </w:p>
    <w:p>
      <w:r>
        <w:rPr>
          <w:b/>
        </w:rPr>
        <w:t xml:space="preserve">Date : </w:t>
      </w:r>
      <w:r>
        <w:t>2022-06-27T00:00:00</w:t>
      </w:r>
      <w:r>
        <w:rPr>
          <w:b/>
        </w:rPr>
        <w:t xml:space="preserve">Type : </w:t>
      </w:r>
      <w:r>
        <w:t>Déboursé</w:t>
      </w:r>
      <w:r>
        <w:rPr>
          <w:b/>
        </w:rPr>
        <w:t xml:space="preserve"> Montant : </w:t>
      </w:r>
      <w:r>
        <w:t>264263.00</w:t>
      </w:r>
    </w:p>
    <w:p>
      <w:r>
        <w:rPr>
          <w:b/>
        </w:rPr>
        <w:t xml:space="preserve">Date : </w:t>
      </w:r>
      <w:r>
        <w:t>2022-11-15T00:00:00</w:t>
      </w:r>
      <w:r>
        <w:rPr>
          <w:b/>
        </w:rPr>
        <w:t xml:space="preserve">Type : </w:t>
      </w:r>
      <w:r>
        <w:t>Déboursé</w:t>
      </w:r>
      <w:r>
        <w:rPr>
          <w:b/>
        </w:rPr>
        <w:t xml:space="preserve"> Montant : </w:t>
      </w:r>
      <w:r>
        <w:t>81149.00</w:t>
      </w:r>
    </w:p>
    <w:p>
      <w:r>
        <w:rPr>
          <w:b/>
        </w:rPr>
        <w:t xml:space="preserve">Date : </w:t>
      </w:r>
      <w:r>
        <w:t>2022-12-16T00:00:00</w:t>
      </w:r>
      <w:r>
        <w:rPr>
          <w:b/>
        </w:rPr>
        <w:t xml:space="preserve">Type : </w:t>
      </w:r>
      <w:r>
        <w:t>Déboursé</w:t>
      </w:r>
      <w:r>
        <w:rPr>
          <w:b/>
        </w:rPr>
        <w:t xml:space="preserve"> Montant : </w:t>
      </w:r>
      <w:r>
        <w:t>217729.00</w:t>
      </w:r>
    </w:p>
    <w:p>
      <w:r>
        <w:rPr>
          <w:b/>
        </w:rPr>
        <w:t xml:space="preserve">Date : </w:t>
      </w:r>
      <w:r>
        <w:t>2023-03-06T00:00:00</w:t>
      </w:r>
      <w:r>
        <w:rPr>
          <w:b/>
        </w:rPr>
        <w:t xml:space="preserve">Type : </w:t>
      </w:r>
      <w:r>
        <w:t>Déboursé</w:t>
      </w:r>
      <w:r>
        <w:rPr>
          <w:b/>
        </w:rPr>
        <w:t xml:space="preserve"> Montant : </w:t>
      </w:r>
      <w:r>
        <w:t>437249.00</w:t>
      </w:r>
    </w:p>
    <w:p>
      <w:r>
        <w:rPr>
          <w:b/>
        </w:rPr>
        <w:t xml:space="preserve">Date : </w:t>
      </w:r>
      <w:r>
        <w:t>2023-06-05T00:00:00</w:t>
      </w:r>
      <w:r>
        <w:rPr>
          <w:b/>
        </w:rPr>
        <w:t xml:space="preserve">Type : </w:t>
      </w:r>
      <w:r>
        <w:t>Déboursé</w:t>
      </w:r>
      <w:r>
        <w:rPr>
          <w:b/>
        </w:rPr>
        <w:t xml:space="preserve"> Montant : </w:t>
      </w:r>
      <w:r>
        <w:t>359756.00</w:t>
      </w:r>
    </w:p>
    <w:p>
      <w:r>
        <w:rPr>
          <w:b/>
        </w:rPr>
        <w:t xml:space="preserve">Date : </w:t>
      </w:r>
      <w:r>
        <w:t>2023-08-30T00:00:00</w:t>
      </w:r>
      <w:r>
        <w:rPr>
          <w:b/>
        </w:rPr>
        <w:t xml:space="preserve">Type : </w:t>
      </w:r>
      <w:r>
        <w:t>Déboursé</w:t>
      </w:r>
      <w:r>
        <w:rPr>
          <w:b/>
        </w:rPr>
        <w:t xml:space="preserve"> Montant : </w:t>
      </w:r>
      <w:r>
        <w:t>-697291.00</w:t>
      </w:r>
    </w:p>
    <w:p>
      <w:r>
        <w:rPr>
          <w:b/>
        </w:rPr>
        <w:t xml:space="preserve">Date : </w:t>
      </w:r>
      <w:r>
        <w:t>2023-08-30T00:00:00</w:t>
      </w:r>
      <w:r>
        <w:rPr>
          <w:b/>
        </w:rPr>
        <w:t xml:space="preserve">Type : </w:t>
      </w:r>
      <w:r>
        <w:t>Déboursé</w:t>
      </w:r>
      <w:r>
        <w:rPr>
          <w:b/>
        </w:rPr>
        <w:t xml:space="preserve"> Montant : </w:t>
      </w:r>
      <w:r>
        <w:t>697291.00</w:t>
      </w:r>
    </w:p>
    <w:p>
      <w:r>
        <w:rPr>
          <w:b/>
        </w:rPr>
        <w:t xml:space="preserve">Date : </w:t>
      </w:r>
      <w:r>
        <w:t>2023-08-30T00:00:00</w:t>
      </w:r>
      <w:r>
        <w:rPr>
          <w:b/>
        </w:rPr>
        <w:t xml:space="preserve">Type : </w:t>
      </w:r>
      <w:r>
        <w:t>Déboursé</w:t>
      </w:r>
      <w:r>
        <w:rPr>
          <w:b/>
        </w:rPr>
        <w:t xml:space="preserve"> Montant : </w:t>
      </w:r>
      <w:r>
        <w:t>697291.00</w:t>
      </w:r>
    </w:p>
    <w:p>
      <w:r>
        <w:rPr>
          <w:b/>
        </w:rPr>
        <w:t xml:space="preserve">Date : </w:t>
      </w:r>
      <w:r>
        <w:t>2023-11-30T00:00:00</w:t>
      </w:r>
      <w:r>
        <w:rPr>
          <w:b/>
        </w:rPr>
        <w:t xml:space="preserve">Type : </w:t>
      </w:r>
      <w:r>
        <w:t>Déboursé</w:t>
      </w:r>
      <w:r>
        <w:rPr>
          <w:b/>
        </w:rPr>
        <w:t xml:space="preserve"> Montant : </w:t>
      </w:r>
      <w:r>
        <w:t>158534.00</w:t>
      </w:r>
    </w:p>
    <w:p>
      <w:r>
        <w:rPr>
          <w:b/>
        </w:rPr>
        <w:t xml:space="preserve">Date : </w:t>
      </w:r>
      <w:r>
        <w:t>2024-03-14T00:00:00</w:t>
      </w:r>
      <w:r>
        <w:rPr>
          <w:b/>
        </w:rPr>
        <w:t xml:space="preserve">Type : </w:t>
      </w:r>
      <w:r>
        <w:t>Déboursé</w:t>
      </w:r>
      <w:r>
        <w:rPr>
          <w:b/>
        </w:rPr>
        <w:t xml:space="preserve"> Montant : </w:t>
      </w:r>
      <w:r>
        <w:t>117830.00</w:t>
      </w:r>
    </w:p>
    <w:p>
      <w:r>
        <w:rPr>
          <w:b/>
        </w:rPr>
        <w:t xml:space="preserve">Date : </w:t>
      </w:r>
      <w:r>
        <w:t>2024-05-31T00:00:00</w:t>
      </w:r>
      <w:r>
        <w:rPr>
          <w:b/>
        </w:rPr>
        <w:t xml:space="preserve">Type : </w:t>
      </w:r>
      <w:r>
        <w:t>Déboursé</w:t>
      </w:r>
      <w:r>
        <w:rPr>
          <w:b/>
        </w:rPr>
        <w:t xml:space="preserve"> Montant : </w:t>
      </w:r>
      <w:r>
        <w:t>609253.00</w:t>
      </w:r>
    </w:p>
    <w:p>
      <w:r>
        <w:rPr>
          <w:b/>
        </w:rPr>
        <w:t xml:space="preserve">Date : </w:t>
      </w:r>
      <w:r>
        <w:t>2024-10-24T00:00:00</w:t>
      </w:r>
      <w:r>
        <w:rPr>
          <w:b/>
        </w:rPr>
        <w:t xml:space="preserve">Type : </w:t>
      </w:r>
      <w:r>
        <w:t>Déboursé</w:t>
      </w:r>
      <w:r>
        <w:rPr>
          <w:b/>
        </w:rPr>
        <w:t xml:space="preserve"> Montant : </w:t>
      </w:r>
      <w:r>
        <w:t>178848.00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