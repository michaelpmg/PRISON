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Accès à l'énergie durable pour la région de l'Amérique latine et des Caraïbes</w:t>
      </w:r>
    </w:p>
    <w:p/>
    <w:p>
      <w:r>
        <w:rPr>
          <w:b/>
        </w:rPr>
        <w:t xml:space="preserve">Organisme : </w:t>
      </w:r>
      <w:r>
        <w:t>Affaires Mondiales Canada</w:t>
      </w:r>
    </w:p>
    <w:p>
      <w:r>
        <w:rPr>
          <w:b/>
        </w:rPr>
        <w:t xml:space="preserve">Numero de projet : </w:t>
      </w:r>
      <w:r>
        <w:t>CA-3-A035205001</w:t>
      </w:r>
    </w:p>
    <w:p>
      <w:r>
        <w:rPr>
          <w:b/>
        </w:rPr>
        <w:t xml:space="preserve">Lieu : </w:t>
      </w:r>
      <w:r>
        <w:t>Amérique, régional</w:t>
      </w:r>
    </w:p>
    <w:p>
      <w:r>
        <w:rPr>
          <w:b/>
        </w:rPr>
        <w:t xml:space="preserve">Agence executive partenaire : </w:t>
      </w:r>
      <w:r>
        <w:t xml:space="preserve">OLADE - Latin American Energy Organization </w:t>
      </w:r>
    </w:p>
    <w:p>
      <w:r>
        <w:rPr>
          <w:b/>
        </w:rPr>
        <w:t xml:space="preserve">Type de financement : </w:t>
      </w:r>
      <w:r>
        <w:t>Don hors réorganisation de la dette (y compris quasi-dons)</w:t>
      </w:r>
    </w:p>
    <w:p>
      <w:r>
        <w:rPr>
          <w:b/>
        </w:rPr>
        <w:t xml:space="preserve">Dates : </w:t>
      </w:r>
      <w:r>
        <w:t>2012-03-09T00:00:00 au 2018-09-30T00:00:00</w:t>
      </w:r>
    </w:p>
    <w:p>
      <w:r>
        <w:rPr>
          <w:b/>
        </w:rPr>
        <w:t xml:space="preserve">Engagement : </w:t>
      </w:r>
      <w:r>
        <w:t>8861691.24</w:t>
      </w:r>
    </w:p>
    <w:p>
      <w:r>
        <w:rPr>
          <w:b/>
        </w:rPr>
        <w:t xml:space="preserve">Total envoye en $ : </w:t>
      </w:r>
      <w:r>
        <w:t>8739999.58</w:t>
      </w:r>
    </w:p>
    <w:p>
      <w:r>
        <w:rPr>
          <w:b/>
        </w:rPr>
        <w:t xml:space="preserve">Description : </w:t>
      </w:r>
      <w:r>
        <w:t>Ce projet appuie l'amélioration de l'accès à l'énergie durable et abordable nécessaire pour promouvoir la croissance économique dans la région de l'Amérique latine et des Caraïbes (ALC), en améliorant les capacités en planification énergétique et réglementation dans les pays de la région, et en facilitant la diffusion et la mise en œuvre des principes de responsabilité sociale des entreprises dans le secteur de l'énergie.</w:t>
      </w:r>
    </w:p>
    <w:p>
      <w:pPr>
        <w:pStyle w:val="Heading2"/>
      </w:pPr>
      <w:r>
        <w:t>Transactions</w:t>
      </w:r>
    </w:p>
    <w:p>
      <w:r>
        <w:rPr>
          <w:b/>
        </w:rPr>
        <w:t xml:space="preserve">Date : </w:t>
      </w:r>
      <w:r>
        <w:t>2012-03-09T00:00:00</w:t>
      </w:r>
      <w:r>
        <w:rPr>
          <w:b/>
        </w:rPr>
        <w:t xml:space="preserve">Type : </w:t>
      </w:r>
      <w:r>
        <w:t>Engagement</w:t>
      </w:r>
      <w:r>
        <w:rPr>
          <w:b/>
        </w:rPr>
        <w:t xml:space="preserve"> Montant : </w:t>
      </w:r>
      <w:r>
        <w:t>8861691.24</w:t>
      </w:r>
    </w:p>
    <w:p>
      <w:r>
        <w:rPr>
          <w:b/>
        </w:rPr>
        <w:t xml:space="preserve">Date : </w:t>
      </w:r>
      <w:r>
        <w:t>2012-03-30T00:00:00</w:t>
      </w:r>
      <w:r>
        <w:rPr>
          <w:b/>
        </w:rPr>
        <w:t xml:space="preserve">Type : </w:t>
      </w:r>
      <w:r>
        <w:t>Déboursé</w:t>
      </w:r>
      <w:r>
        <w:rPr>
          <w:b/>
        </w:rPr>
        <w:t xml:space="preserve"> Montant : </w:t>
      </w:r>
      <w:r>
        <w:t>205000.00</w:t>
      </w:r>
    </w:p>
    <w:p>
      <w:r>
        <w:rPr>
          <w:b/>
        </w:rPr>
        <w:t xml:space="preserve">Date : </w:t>
      </w:r>
      <w:r>
        <w:t>2012-11-14T00:00:00</w:t>
      </w:r>
      <w:r>
        <w:rPr>
          <w:b/>
        </w:rPr>
        <w:t xml:space="preserve">Type : </w:t>
      </w:r>
      <w:r>
        <w:t>Déboursé</w:t>
      </w:r>
      <w:r>
        <w:rPr>
          <w:b/>
        </w:rPr>
        <w:t xml:space="preserve"> Montant : </w:t>
      </w:r>
      <w:r>
        <w:t>167069.71</w:t>
      </w:r>
    </w:p>
    <w:p>
      <w:r>
        <w:rPr>
          <w:b/>
        </w:rPr>
        <w:t xml:space="preserve">Date : </w:t>
      </w:r>
      <w:r>
        <w:t>2013-03-05T00:00:00</w:t>
      </w:r>
      <w:r>
        <w:rPr>
          <w:b/>
        </w:rPr>
        <w:t xml:space="preserve">Type : </w:t>
      </w:r>
      <w:r>
        <w:t>Déboursé</w:t>
      </w:r>
      <w:r>
        <w:rPr>
          <w:b/>
        </w:rPr>
        <w:t xml:space="preserve"> Montant : </w:t>
      </w:r>
      <w:r>
        <w:t>597960.29</w:t>
      </w:r>
    </w:p>
    <w:p>
      <w:r>
        <w:rPr>
          <w:b/>
        </w:rPr>
        <w:t xml:space="preserve">Date : </w:t>
      </w:r>
      <w:r>
        <w:t>2013-08-14T00:00:00</w:t>
      </w:r>
      <w:r>
        <w:rPr>
          <w:b/>
        </w:rPr>
        <w:t xml:space="preserve">Type : </w:t>
      </w:r>
      <w:r>
        <w:t>Déboursé</w:t>
      </w:r>
      <w:r>
        <w:rPr>
          <w:b/>
        </w:rPr>
        <w:t xml:space="preserve"> Montant : </w:t>
      </w:r>
      <w:r>
        <w:t>376731.53</w:t>
      </w:r>
    </w:p>
    <w:p>
      <w:r>
        <w:rPr>
          <w:b/>
        </w:rPr>
        <w:t xml:space="preserve">Date : </w:t>
      </w:r>
      <w:r>
        <w:t>2013-11-27T00:00:00</w:t>
      </w:r>
      <w:r>
        <w:rPr>
          <w:b/>
        </w:rPr>
        <w:t xml:space="preserve">Type : </w:t>
      </w:r>
      <w:r>
        <w:t>Déboursé</w:t>
      </w:r>
      <w:r>
        <w:rPr>
          <w:b/>
        </w:rPr>
        <w:t xml:space="preserve"> Montant : </w:t>
      </w:r>
      <w:r>
        <w:t>365623.57</w:t>
      </w:r>
    </w:p>
    <w:p>
      <w:r>
        <w:rPr>
          <w:b/>
        </w:rPr>
        <w:t xml:space="preserve">Date : </w:t>
      </w:r>
      <w:r>
        <w:t>2014-02-17T00:00:00</w:t>
      </w:r>
      <w:r>
        <w:rPr>
          <w:b/>
        </w:rPr>
        <w:t xml:space="preserve">Type : </w:t>
      </w:r>
      <w:r>
        <w:t>Déboursé</w:t>
      </w:r>
      <w:r>
        <w:rPr>
          <w:b/>
        </w:rPr>
        <w:t xml:space="preserve"> Montant : </w:t>
      </w:r>
      <w:r>
        <w:t>899378.93</w:t>
      </w:r>
    </w:p>
    <w:p>
      <w:r>
        <w:rPr>
          <w:b/>
        </w:rPr>
        <w:t xml:space="preserve">Date : </w:t>
      </w:r>
      <w:r>
        <w:t>2014-08-22T00:00:00</w:t>
      </w:r>
      <w:r>
        <w:rPr>
          <w:b/>
        </w:rPr>
        <w:t xml:space="preserve">Type : </w:t>
      </w:r>
      <w:r>
        <w:t>Déboursé</w:t>
      </w:r>
      <w:r>
        <w:rPr>
          <w:b/>
        </w:rPr>
        <w:t xml:space="preserve"> Montant : </w:t>
      </w:r>
      <w:r>
        <w:t>316433.70</w:t>
      </w:r>
    </w:p>
    <w:p>
      <w:r>
        <w:rPr>
          <w:b/>
        </w:rPr>
        <w:t xml:space="preserve">Date : </w:t>
      </w:r>
      <w:r>
        <w:t>2014-11-07T00:00:00</w:t>
      </w:r>
      <w:r>
        <w:rPr>
          <w:b/>
        </w:rPr>
        <w:t xml:space="preserve">Type : </w:t>
      </w:r>
      <w:r>
        <w:t>Déboursé</w:t>
      </w:r>
      <w:r>
        <w:rPr>
          <w:b/>
        </w:rPr>
        <w:t xml:space="preserve"> Montant : </w:t>
      </w:r>
      <w:r>
        <w:t>663960.00</w:t>
      </w:r>
    </w:p>
    <w:p>
      <w:r>
        <w:rPr>
          <w:b/>
        </w:rPr>
        <w:t xml:space="preserve">Date : </w:t>
      </w:r>
      <w:r>
        <w:t>2015-02-06T00:00:00</w:t>
      </w:r>
      <w:r>
        <w:rPr>
          <w:b/>
        </w:rPr>
        <w:t xml:space="preserve">Type : </w:t>
      </w:r>
      <w:r>
        <w:t>Déboursé</w:t>
      </w:r>
      <w:r>
        <w:rPr>
          <w:b/>
        </w:rPr>
        <w:t xml:space="preserve"> Montant : </w:t>
      </w:r>
      <w:r>
        <w:t>871285.77</w:t>
      </w:r>
    </w:p>
    <w:p>
      <w:r>
        <w:rPr>
          <w:b/>
        </w:rPr>
        <w:t xml:space="preserve">Date : </w:t>
      </w:r>
      <w:r>
        <w:t>2015-10-15T00:00:00</w:t>
      </w:r>
      <w:r>
        <w:rPr>
          <w:b/>
        </w:rPr>
        <w:t xml:space="preserve">Type : </w:t>
      </w:r>
      <w:r>
        <w:t>Déboursé</w:t>
      </w:r>
      <w:r>
        <w:rPr>
          <w:b/>
        </w:rPr>
        <w:t xml:space="preserve"> Montant : </w:t>
      </w:r>
      <w:r>
        <w:t>879350.00</w:t>
      </w:r>
    </w:p>
    <w:p>
      <w:r>
        <w:rPr>
          <w:b/>
        </w:rPr>
        <w:t xml:space="preserve">Date : </w:t>
      </w:r>
      <w:r>
        <w:t>2016-02-11T00:00:00</w:t>
      </w:r>
      <w:r>
        <w:rPr>
          <w:b/>
        </w:rPr>
        <w:t xml:space="preserve">Type : </w:t>
      </w:r>
      <w:r>
        <w:t>Déboursé</w:t>
      </w:r>
      <w:r>
        <w:rPr>
          <w:b/>
        </w:rPr>
        <w:t xml:space="preserve"> Montant : </w:t>
      </w:r>
      <w:r>
        <w:t>836567.40</w:t>
      </w:r>
    </w:p>
    <w:p>
      <w:r>
        <w:rPr>
          <w:b/>
        </w:rPr>
        <w:t xml:space="preserve">Date : </w:t>
      </w:r>
      <w:r>
        <w:t>2016-05-25T00:00:00</w:t>
      </w:r>
      <w:r>
        <w:rPr>
          <w:b/>
        </w:rPr>
        <w:t xml:space="preserve">Type : </w:t>
      </w:r>
      <w:r>
        <w:t>Déboursé</w:t>
      </w:r>
      <w:r>
        <w:rPr>
          <w:b/>
        </w:rPr>
        <w:t xml:space="preserve"> Montant : </w:t>
      </w:r>
      <w:r>
        <w:t>148237.67</w:t>
      </w:r>
    </w:p>
    <w:p>
      <w:r>
        <w:rPr>
          <w:b/>
        </w:rPr>
        <w:t xml:space="preserve">Date : </w:t>
      </w:r>
      <w:r>
        <w:t>2016-06-27T00:00:00</w:t>
      </w:r>
      <w:r>
        <w:rPr>
          <w:b/>
        </w:rPr>
        <w:t xml:space="preserve">Type : </w:t>
      </w:r>
      <w:r>
        <w:t>Déboursé</w:t>
      </w:r>
      <w:r>
        <w:rPr>
          <w:b/>
        </w:rPr>
        <w:t xml:space="preserve"> Montant : </w:t>
      </w:r>
      <w:r>
        <w:t>41050.00</w:t>
      </w:r>
    </w:p>
    <w:p>
      <w:r>
        <w:rPr>
          <w:b/>
        </w:rPr>
        <w:t xml:space="preserve">Date : </w:t>
      </w:r>
      <w:r>
        <w:t>2016-08-11T00:00:00</w:t>
      </w:r>
      <w:r>
        <w:rPr>
          <w:b/>
        </w:rPr>
        <w:t xml:space="preserve">Type : </w:t>
      </w:r>
      <w:r>
        <w:t>Déboursé</w:t>
      </w:r>
      <w:r>
        <w:rPr>
          <w:b/>
        </w:rPr>
        <w:t xml:space="preserve"> Montant : </w:t>
      </w:r>
      <w:r>
        <w:t>530334.06</w:t>
      </w:r>
    </w:p>
    <w:p>
      <w:r>
        <w:rPr>
          <w:b/>
        </w:rPr>
        <w:t xml:space="preserve">Date : </w:t>
      </w:r>
      <w:r>
        <w:t>2016-12-13T00:00:00</w:t>
      </w:r>
      <w:r>
        <w:rPr>
          <w:b/>
        </w:rPr>
        <w:t xml:space="preserve">Type : </w:t>
      </w:r>
      <w:r>
        <w:t>Déboursé</w:t>
      </w:r>
      <w:r>
        <w:rPr>
          <w:b/>
        </w:rPr>
        <w:t xml:space="preserve"> Montant : </w:t>
      </w:r>
      <w:r>
        <w:t>152700.32</w:t>
      </w:r>
    </w:p>
    <w:p>
      <w:r>
        <w:rPr>
          <w:b/>
        </w:rPr>
        <w:t xml:space="preserve">Date : </w:t>
      </w:r>
      <w:r>
        <w:t>2017-02-17T00:00:00</w:t>
      </w:r>
      <w:r>
        <w:rPr>
          <w:b/>
        </w:rPr>
        <w:t xml:space="preserve">Type : </w:t>
      </w:r>
      <w:r>
        <w:t>Déboursé</w:t>
      </w:r>
      <w:r>
        <w:rPr>
          <w:b/>
        </w:rPr>
        <w:t xml:space="preserve"> Montant : </w:t>
      </w:r>
      <w:r>
        <w:t>-1062896.12</w:t>
      </w:r>
    </w:p>
    <w:p>
      <w:r>
        <w:rPr>
          <w:b/>
        </w:rPr>
        <w:t xml:space="preserve">Date : </w:t>
      </w:r>
      <w:r>
        <w:t>2017-02-17T00:00:00</w:t>
      </w:r>
      <w:r>
        <w:rPr>
          <w:b/>
        </w:rPr>
        <w:t xml:space="preserve">Type : </w:t>
      </w:r>
      <w:r>
        <w:t>Déboursé</w:t>
      </w:r>
      <w:r>
        <w:rPr>
          <w:b/>
        </w:rPr>
        <w:t xml:space="preserve"> Montant : </w:t>
      </w:r>
      <w:r>
        <w:t>1062896.12</w:t>
      </w:r>
    </w:p>
    <w:p>
      <w:r>
        <w:rPr>
          <w:b/>
        </w:rPr>
        <w:t xml:space="preserve">Date : </w:t>
      </w:r>
      <w:r>
        <w:t>2017-02-17T00:00:00</w:t>
      </w:r>
      <w:r>
        <w:rPr>
          <w:b/>
        </w:rPr>
        <w:t xml:space="preserve">Type : </w:t>
      </w:r>
      <w:r>
        <w:t>Déboursé</w:t>
      </w:r>
      <w:r>
        <w:rPr>
          <w:b/>
        </w:rPr>
        <w:t xml:space="preserve"> Montant : </w:t>
      </w:r>
      <w:r>
        <w:t>1062896.12</w:t>
      </w:r>
    </w:p>
    <w:p>
      <w:r>
        <w:rPr>
          <w:b/>
        </w:rPr>
        <w:t xml:space="preserve">Date : </w:t>
      </w:r>
      <w:r>
        <w:t>2017-08-10T00:00:00</w:t>
      </w:r>
      <w:r>
        <w:rPr>
          <w:b/>
        </w:rPr>
        <w:t xml:space="preserve">Type : </w:t>
      </w:r>
      <w:r>
        <w:t>Déboursé</w:t>
      </w:r>
      <w:r>
        <w:rPr>
          <w:b/>
        </w:rPr>
        <w:t xml:space="preserve"> Montant : </w:t>
      </w:r>
      <w:r>
        <w:t>75617.34</w:t>
      </w:r>
    </w:p>
    <w:p>
      <w:r>
        <w:rPr>
          <w:b/>
        </w:rPr>
        <w:t xml:space="preserve">Date : </w:t>
      </w:r>
      <w:r>
        <w:t>2017-10-24T00:00:00</w:t>
      </w:r>
      <w:r>
        <w:rPr>
          <w:b/>
        </w:rPr>
        <w:t xml:space="preserve">Type : </w:t>
      </w:r>
      <w:r>
        <w:t>Déboursé</w:t>
      </w:r>
      <w:r>
        <w:rPr>
          <w:b/>
        </w:rPr>
        <w:t xml:space="preserve"> Montant : </w:t>
      </w:r>
      <w:r>
        <w:t>194785.72</w:t>
      </w:r>
    </w:p>
    <w:p>
      <w:r>
        <w:rPr>
          <w:b/>
        </w:rPr>
        <w:t xml:space="preserve">Date : </w:t>
      </w:r>
      <w:r>
        <w:t>2017-11-03T00:00:00</w:t>
      </w:r>
      <w:r>
        <w:rPr>
          <w:b/>
        </w:rPr>
        <w:t xml:space="preserve">Type : </w:t>
      </w:r>
      <w:r>
        <w:t>Déboursé</w:t>
      </w:r>
      <w:r>
        <w:rPr>
          <w:b/>
        </w:rPr>
        <w:t xml:space="preserve"> Montant : </w:t>
      </w:r>
      <w:r>
        <w:t>280786.45</w:t>
      </w:r>
    </w:p>
    <w:p>
      <w:r>
        <w:rPr>
          <w:b/>
        </w:rPr>
        <w:t xml:space="preserve">Date : </w:t>
      </w:r>
      <w:r>
        <w:t>2018-03-15T00:00:00</w:t>
      </w:r>
      <w:r>
        <w:rPr>
          <w:b/>
        </w:rPr>
        <w:t xml:space="preserve">Type : </w:t>
      </w:r>
      <w:r>
        <w:t>Déboursé</w:t>
      </w:r>
      <w:r>
        <w:rPr>
          <w:b/>
        </w:rPr>
        <w:t xml:space="preserve"> Montant : </w:t>
      </w:r>
      <w:r>
        <w:t>74231.00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