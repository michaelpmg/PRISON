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Mali</w:t>
      </w:r>
    </w:p>
    <w:p/>
    <w:p>
      <w:r>
        <w:rPr>
          <w:b/>
        </w:rPr>
        <w:t xml:space="preserve">Organisme : </w:t>
      </w:r>
      <w:r>
        <w:t>Affaires Mondiales Canada</w:t>
      </w:r>
    </w:p>
    <w:p>
      <w:r>
        <w:rPr>
          <w:b/>
        </w:rPr>
        <w:t xml:space="preserve">Numero de projet : </w:t>
      </w:r>
      <w:r>
        <w:t>CA-3-D004547001</w:t>
      </w:r>
    </w:p>
    <w:p>
      <w:r>
        <w:rPr>
          <w:b/>
        </w:rPr>
        <w:t xml:space="preserve">Lieu : </w:t>
      </w:r>
      <w:r/>
    </w:p>
    <w:p>
      <w:r>
        <w:rPr>
          <w:b/>
        </w:rPr>
        <w:t xml:space="preserve">Agence executive partenaire : </w:t>
      </w:r>
      <w:r>
        <w:t xml:space="preserve">Consortium SOCODEVI / CECI </w:t>
      </w:r>
    </w:p>
    <w:p>
      <w:r>
        <w:rPr>
          <w:b/>
        </w:rPr>
        <w:t xml:space="preserve">Type de financement : </w:t>
      </w:r>
      <w:r>
        <w:t>Don hors réorganisation de la dette (y compris quasi-dons)</w:t>
      </w:r>
    </w:p>
    <w:p>
      <w:r>
        <w:rPr>
          <w:b/>
        </w:rPr>
        <w:t xml:space="preserve">Dates : </w:t>
      </w:r>
      <w:r>
        <w:t>2018-11-08T00:00:00 au 2023-11-15T00:00:00</w:t>
      </w:r>
    </w:p>
    <w:p>
      <w:r>
        <w:rPr>
          <w:b/>
        </w:rPr>
        <w:t xml:space="preserve">Engagement : </w:t>
      </w:r>
      <w:r>
        <w:t>8000000.00</w:t>
      </w:r>
    </w:p>
    <w:p>
      <w:r>
        <w:rPr>
          <w:b/>
        </w:rPr>
        <w:t xml:space="preserve">Total envoye en $ : </w:t>
      </w:r>
      <w:r>
        <w:t>7649940.0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des organisations et des mouvements de défense des droits des femmes à travers le monde.  Ce projet est mis en œuvre par le consortium formé par le Centre d’études et de coopération internationale (CECI) et la Société de coopération pour le développement international (SOCODEVI). Le projet vient en appui direct à 20 organisations locales de défense des droits des femmes (organisations de la société civile ou OSC) et 7 réseaux qui regroupent 3 200 membres pour éventuellement toucher jusqu’à 1,4 million de Maliennes et Maliens à travers le pays. Les activités du projet comprennent : 1) fournir aux 20 OSC du financement pluriannuel et réactif; 2) appuyer le renforcement des capacités des OSC.</w:t>
      </w:r>
    </w:p>
    <w:p>
      <w:pPr>
        <w:pStyle w:val="Heading2"/>
      </w:pPr>
      <w:r>
        <w:t>Transactions</w:t>
      </w:r>
    </w:p>
    <w:p>
      <w:r>
        <w:rPr>
          <w:b/>
        </w:rPr>
        <w:t xml:space="preserve">Date : </w:t>
      </w:r>
      <w:r>
        <w:t>2018-11-08T00:00:00</w:t>
      </w:r>
      <w:r>
        <w:rPr>
          <w:b/>
        </w:rPr>
        <w:t xml:space="preserve">Type : </w:t>
      </w:r>
      <w:r>
        <w:t>Engagement</w:t>
      </w:r>
      <w:r>
        <w:rPr>
          <w:b/>
        </w:rPr>
        <w:t xml:space="preserve"> Montant : </w:t>
      </w:r>
      <w:r>
        <w:t>8000000.00</w:t>
      </w:r>
    </w:p>
    <w:p>
      <w:r>
        <w:rPr>
          <w:b/>
        </w:rPr>
        <w:t xml:space="preserve">Date : </w:t>
      </w:r>
      <w:r>
        <w:t>2018-12-05T00:00:00</w:t>
      </w:r>
      <w:r>
        <w:rPr>
          <w:b/>
        </w:rPr>
        <w:t xml:space="preserve">Type : </w:t>
      </w:r>
      <w:r>
        <w:t>Déboursé</w:t>
      </w:r>
      <w:r>
        <w:rPr>
          <w:b/>
        </w:rPr>
        <w:t xml:space="preserve"> Montant : </w:t>
      </w:r>
      <w:r>
        <w:t>604961.00</w:t>
      </w:r>
    </w:p>
    <w:p>
      <w:r>
        <w:rPr>
          <w:b/>
        </w:rPr>
        <w:t xml:space="preserve">Date : </w:t>
      </w:r>
      <w:r>
        <w:t>2019-06-20T00:00:00</w:t>
      </w:r>
      <w:r>
        <w:rPr>
          <w:b/>
        </w:rPr>
        <w:t xml:space="preserve">Type : </w:t>
      </w:r>
      <w:r>
        <w:t>Déboursé</w:t>
      </w:r>
      <w:r>
        <w:rPr>
          <w:b/>
        </w:rPr>
        <w:t xml:space="preserve"> Montant : </w:t>
      </w:r>
      <w:r>
        <w:t>704737.00</w:t>
      </w:r>
    </w:p>
    <w:p>
      <w:r>
        <w:rPr>
          <w:b/>
        </w:rPr>
        <w:t xml:space="preserve">Date : </w:t>
      </w:r>
      <w:r>
        <w:t>2019-12-04T00:00:00</w:t>
      </w:r>
      <w:r>
        <w:rPr>
          <w:b/>
        </w:rPr>
        <w:t xml:space="preserve">Type : </w:t>
      </w:r>
      <w:r>
        <w:t>Déboursé</w:t>
      </w:r>
      <w:r>
        <w:rPr>
          <w:b/>
        </w:rPr>
        <w:t xml:space="preserve"> Montant : </w:t>
      </w:r>
      <w:r>
        <w:t>19480.00</w:t>
      </w:r>
    </w:p>
    <w:p>
      <w:r>
        <w:rPr>
          <w:b/>
        </w:rPr>
        <w:t xml:space="preserve">Date : </w:t>
      </w:r>
      <w:r>
        <w:t>2020-03-17T00:00:00</w:t>
      </w:r>
      <w:r>
        <w:rPr>
          <w:b/>
        </w:rPr>
        <w:t xml:space="preserve">Type : </w:t>
      </w:r>
      <w:r>
        <w:t>Déboursé</w:t>
      </w:r>
      <w:r>
        <w:rPr>
          <w:b/>
        </w:rPr>
        <w:t xml:space="preserve"> Montant : </w:t>
      </w:r>
      <w:r>
        <w:t>384959.00</w:t>
      </w:r>
    </w:p>
    <w:p>
      <w:r>
        <w:rPr>
          <w:b/>
        </w:rPr>
        <w:t xml:space="preserve">Date : </w:t>
      </w:r>
      <w:r>
        <w:t>2020-07-10T00:00:00</w:t>
      </w:r>
      <w:r>
        <w:rPr>
          <w:b/>
        </w:rPr>
        <w:t xml:space="preserve">Type : </w:t>
      </w:r>
      <w:r>
        <w:t>Déboursé</w:t>
      </w:r>
      <w:r>
        <w:rPr>
          <w:b/>
        </w:rPr>
        <w:t xml:space="preserve"> Montant : </w:t>
      </w:r>
      <w:r>
        <w:t>106798.00</w:t>
      </w:r>
    </w:p>
    <w:p>
      <w:r>
        <w:rPr>
          <w:b/>
        </w:rPr>
        <w:t xml:space="preserve">Date : </w:t>
      </w:r>
      <w:r>
        <w:t>2020-10-29T00:00:00</w:t>
      </w:r>
      <w:r>
        <w:rPr>
          <w:b/>
        </w:rPr>
        <w:t xml:space="preserve">Type : </w:t>
      </w:r>
      <w:r>
        <w:t>Déboursé</w:t>
      </w:r>
      <w:r>
        <w:rPr>
          <w:b/>
        </w:rPr>
        <w:t xml:space="preserve"> Montant : </w:t>
      </w:r>
      <w:r>
        <w:t>715346.00</w:t>
      </w:r>
    </w:p>
    <w:p>
      <w:r>
        <w:rPr>
          <w:b/>
        </w:rPr>
        <w:t xml:space="preserve">Date : </w:t>
      </w:r>
      <w:r>
        <w:t>2020-11-24T00:00:00</w:t>
      </w:r>
      <w:r>
        <w:rPr>
          <w:b/>
        </w:rPr>
        <w:t xml:space="preserve">Type : </w:t>
      </w:r>
      <w:r>
        <w:t>Déboursé</w:t>
      </w:r>
      <w:r>
        <w:rPr>
          <w:b/>
        </w:rPr>
        <w:t xml:space="preserve"> Montant : </w:t>
      </w:r>
      <w:r>
        <w:t>-747856.00</w:t>
      </w:r>
    </w:p>
    <w:p>
      <w:r>
        <w:rPr>
          <w:b/>
        </w:rPr>
        <w:t xml:space="preserve">Date : </w:t>
      </w:r>
      <w:r>
        <w:t>2020-11-24T00:00:00</w:t>
      </w:r>
      <w:r>
        <w:rPr>
          <w:b/>
        </w:rPr>
        <w:t xml:space="preserve">Type : </w:t>
      </w:r>
      <w:r>
        <w:t>Déboursé</w:t>
      </w:r>
      <w:r>
        <w:rPr>
          <w:b/>
        </w:rPr>
        <w:t xml:space="preserve"> Montant : </w:t>
      </w:r>
      <w:r>
        <w:t>747856.00</w:t>
      </w:r>
    </w:p>
    <w:p>
      <w:r>
        <w:rPr>
          <w:b/>
        </w:rPr>
        <w:t xml:space="preserve">Date : </w:t>
      </w:r>
      <w:r>
        <w:t>2020-11-24T00:00:00</w:t>
      </w:r>
      <w:r>
        <w:rPr>
          <w:b/>
        </w:rPr>
        <w:t xml:space="preserve">Type : </w:t>
      </w:r>
      <w:r>
        <w:t>Déboursé</w:t>
      </w:r>
      <w:r>
        <w:rPr>
          <w:b/>
        </w:rPr>
        <w:t xml:space="preserve"> Montant : </w:t>
      </w:r>
      <w:r>
        <w:t>747856.00</w:t>
      </w:r>
    </w:p>
    <w:p>
      <w:r>
        <w:rPr>
          <w:b/>
        </w:rPr>
        <w:t xml:space="preserve">Date : </w:t>
      </w:r>
      <w:r>
        <w:t>2021-05-18T00:00:00</w:t>
      </w:r>
      <w:r>
        <w:rPr>
          <w:b/>
        </w:rPr>
        <w:t xml:space="preserve">Type : </w:t>
      </w:r>
      <w:r>
        <w:t>Déboursé</w:t>
      </w:r>
      <w:r>
        <w:rPr>
          <w:b/>
        </w:rPr>
        <w:t xml:space="preserve"> Montant : </w:t>
      </w:r>
      <w:r>
        <w:t>1150164.00</w:t>
      </w:r>
    </w:p>
    <w:p>
      <w:r>
        <w:rPr>
          <w:b/>
        </w:rPr>
        <w:t xml:space="preserve">Date : </w:t>
      </w:r>
      <w:r>
        <w:t>2021-11-15T00:00:00</w:t>
      </w:r>
      <w:r>
        <w:rPr>
          <w:b/>
        </w:rPr>
        <w:t xml:space="preserve">Type : </w:t>
      </w:r>
      <w:r>
        <w:t>Déboursé</w:t>
      </w:r>
      <w:r>
        <w:rPr>
          <w:b/>
        </w:rPr>
        <w:t xml:space="preserve"> Montant : </w:t>
      </w:r>
      <w:r>
        <w:t>713232.00</w:t>
      </w:r>
    </w:p>
    <w:p>
      <w:r>
        <w:rPr>
          <w:b/>
        </w:rPr>
        <w:t xml:space="preserve">Date : </w:t>
      </w:r>
      <w:r>
        <w:t>2022-10-04T00:00:00</w:t>
      </w:r>
      <w:r>
        <w:rPr>
          <w:b/>
        </w:rPr>
        <w:t xml:space="preserve">Type : </w:t>
      </w:r>
      <w:r>
        <w:t>Déboursé</w:t>
      </w:r>
      <w:r>
        <w:rPr>
          <w:b/>
        </w:rPr>
        <w:t xml:space="preserve"> Montant : </w:t>
      </w:r>
      <w:r>
        <w:t>47522.00</w:t>
      </w:r>
    </w:p>
    <w:p>
      <w:r>
        <w:rPr>
          <w:b/>
        </w:rPr>
        <w:t xml:space="preserve">Date : </w:t>
      </w:r>
      <w:r>
        <w:t>2023-01-27T00:00:00</w:t>
      </w:r>
      <w:r>
        <w:rPr>
          <w:b/>
        </w:rPr>
        <w:t xml:space="preserve">Type : </w:t>
      </w:r>
      <w:r>
        <w:t>Déboursé</w:t>
      </w:r>
      <w:r>
        <w:rPr>
          <w:b/>
        </w:rPr>
        <w:t xml:space="preserve"> Montant : </w:t>
      </w:r>
      <w:r>
        <w:t>290556.81</w:t>
      </w:r>
    </w:p>
    <w:p>
      <w:r>
        <w:rPr>
          <w:b/>
        </w:rPr>
        <w:t xml:space="preserve">Date : </w:t>
      </w:r>
      <w:r>
        <w:t>2023-03-07T00:00:00</w:t>
      </w:r>
      <w:r>
        <w:rPr>
          <w:b/>
        </w:rPr>
        <w:t xml:space="preserve">Type : </w:t>
      </w:r>
      <w:r>
        <w:t>Déboursé</w:t>
      </w:r>
      <w:r>
        <w:rPr>
          <w:b/>
        </w:rPr>
        <w:t xml:space="preserve"> Montant : </w:t>
      </w:r>
      <w:r>
        <w:t>1829332.62</w:t>
      </w:r>
    </w:p>
    <w:p>
      <w:r>
        <w:rPr>
          <w:b/>
        </w:rPr>
        <w:t xml:space="preserve">Date : </w:t>
      </w:r>
      <w:r>
        <w:t>2024-02-20T00:00:00</w:t>
      </w:r>
      <w:r>
        <w:rPr>
          <w:b/>
        </w:rPr>
        <w:t xml:space="preserve">Type : </w:t>
      </w:r>
      <w:r>
        <w:t>Déboursé</w:t>
      </w:r>
      <w:r>
        <w:rPr>
          <w:b/>
        </w:rPr>
        <w:t xml:space="preserve"> Montant : </w:t>
      </w:r>
      <w:r>
        <w:t>311924.57</w:t>
      </w:r>
    </w:p>
    <w:p>
      <w:r>
        <w:rPr>
          <w:b/>
        </w:rPr>
        <w:t xml:space="preserve">Date : </w:t>
      </w:r>
      <w:r>
        <w:t>2024-08-07T00:00:00</w:t>
      </w:r>
      <w:r>
        <w:rPr>
          <w:b/>
        </w:rPr>
        <w:t xml:space="preserve">Type : </w:t>
      </w:r>
      <w:r>
        <w:t>Déboursé</w:t>
      </w:r>
      <w:r>
        <w:rPr>
          <w:b/>
        </w:rPr>
        <w:t xml:space="preserve"> Montant : </w:t>
      </w:r>
      <w:r>
        <w:t>23071.00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