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Enseignement et formation technique et professionnelle  inclusifs et sexospécifiques en Cisjordanie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CA-3-P007040001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>Non codé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2019-10-25T00:00:00 au 2025-06-30T00:00:00</w:t>
      </w:r>
    </w:p>
    <w:p>
      <w:r>
        <w:rPr>
          <w:b/>
        </w:rPr>
        <w:t xml:space="preserve">Engagement : </w:t>
      </w:r>
      <w:r>
        <w:t>9932553.77</w:t>
      </w:r>
    </w:p>
    <w:p>
      <w:r>
        <w:rPr>
          <w:b/>
        </w:rPr>
        <w:t xml:space="preserve">Total envoye en $ : </w:t>
      </w:r>
      <w:r>
        <w:t>8933139.0</w:t>
      </w:r>
    </w:p>
    <w:p>
      <w:r>
        <w:rPr>
          <w:b/>
        </w:rPr>
        <w:t xml:space="preserve">Description : </w:t>
      </w:r>
      <w:r>
        <w:t>Le projet vise à améliorer l’équité en matière d’apprentissage et d’emploi pour les femmes et les filles, notamment les femmes et les filles handicapées, en Cisjordanie, y compris à Jérusalem Est. Les activités de ce projet comprennent : 1) organiser des séances de sensibilisation à la formation professionnelle et l’enseignement technique (FPET) pour les élèves des écoles publiques; 2) entreprendre des améliorations matérielles qui améliorent la sécurité et l’accessibilité pour les femmes stagiaires, y compris l’accès pour les femmes handicapées, dans les instituts de FPET ciblés; 3) introduire dans les instituts de FPET ciblés de nouvelles technologies qui servent de points d’entrée pour les femmes, y compris les femmes handicapées, aux programmes existants en mettant l’accent sur les secteurs non traditionnels; 4) fournir une formation à l’entrepreneuriat aux stagiaires et aux diplômés des instituts de FPET ciblés; 5) créer une communauté de centres d’apprentissage comprenant les centres d’excellence et d’autres grands intervenants palestiniens en FPET; 6) créer des ressources pratiques et contextuelles sur l’égalité des genres et l’inclusion dans le système de FPET palestinien, destiné aux instituts de FPET et d’autres intervenants.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2019-10-25T00:00:00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9932553.77</w:t>
      </w:r>
    </w:p>
    <w:p>
      <w:r>
        <w:rPr>
          <w:b/>
        </w:rPr>
        <w:t xml:space="preserve">Date : </w:t>
      </w:r>
      <w:r>
        <w:t>2020-01-09T00:00:00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535414.00</w:t>
      </w:r>
    </w:p>
    <w:p>
      <w:r>
        <w:rPr>
          <w:b/>
        </w:rPr>
        <w:t xml:space="preserve">Date : </w:t>
      </w:r>
      <w:r>
        <w:t>2020-08-27T00:00:00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1762627.00</w:t>
      </w:r>
    </w:p>
    <w:p>
      <w:r>
        <w:rPr>
          <w:b/>
        </w:rPr>
        <w:t xml:space="preserve">Date : </w:t>
      </w:r>
      <w:r>
        <w:t>2021-02-12T00:00:00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84878.00</w:t>
      </w:r>
    </w:p>
    <w:p>
      <w:r>
        <w:rPr>
          <w:b/>
        </w:rPr>
        <w:t xml:space="preserve">Date : </w:t>
      </w:r>
      <w:r>
        <w:t>2021-08-23T00:00:00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1509666.00</w:t>
      </w:r>
    </w:p>
    <w:p>
      <w:r>
        <w:rPr>
          <w:b/>
        </w:rPr>
        <w:t xml:space="preserve">Date : </w:t>
      </w:r>
      <w:r>
        <w:t>2022-08-19T00:00:00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48844.00</w:t>
      </w:r>
    </w:p>
    <w:p>
      <w:r>
        <w:rPr>
          <w:b/>
        </w:rPr>
        <w:t xml:space="preserve">Date : </w:t>
      </w:r>
      <w:r>
        <w:t>2023-02-22T00:00:00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1123919.00</w:t>
      </w:r>
    </w:p>
    <w:p>
      <w:r>
        <w:rPr>
          <w:b/>
        </w:rPr>
        <w:t xml:space="preserve">Date : </w:t>
      </w:r>
      <w:r>
        <w:t>2023-10-27T00:00:00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606991.00</w:t>
      </w:r>
    </w:p>
    <w:p>
      <w:r>
        <w:rPr>
          <w:b/>
        </w:rPr>
        <w:t xml:space="preserve">Date : </w:t>
      </w:r>
      <w:r>
        <w:t>2023-12-01T00:00:00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-654034.00</w:t>
      </w:r>
    </w:p>
    <w:p>
      <w:r>
        <w:rPr>
          <w:b/>
        </w:rPr>
        <w:t xml:space="preserve">Date : </w:t>
      </w:r>
      <w:r>
        <w:t>2023-12-01T00:00:00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654034.00</w:t>
      </w:r>
    </w:p>
    <w:p>
      <w:r>
        <w:rPr>
          <w:b/>
        </w:rPr>
        <w:t xml:space="preserve">Date : </w:t>
      </w:r>
      <w:r>
        <w:t>2024-01-23T00:00:00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654034.00</w:t>
      </w:r>
    </w:p>
    <w:p>
      <w:r>
        <w:rPr>
          <w:b/>
        </w:rPr>
        <w:t xml:space="preserve">Date : </w:t>
      </w:r>
      <w:r>
        <w:t>2024-07-30T00:00:00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1099226.00</w:t>
      </w:r>
    </w:p>
    <w:p>
      <w:r>
        <w:rPr>
          <w:b/>
        </w:rPr>
        <w:t xml:space="preserve">Date : </w:t>
      </w:r>
      <w:r>
        <w:t>2025-01-27T00:00:00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1507540.00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