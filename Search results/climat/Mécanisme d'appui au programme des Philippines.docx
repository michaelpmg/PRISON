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d'appui au programme des Philippines</w:t>
      </w:r>
    </w:p>
    <w:p/>
    <w:p>
      <w:r>
        <w:rPr>
          <w:b/>
        </w:rPr>
        <w:t xml:space="preserve">Organisme : </w:t>
      </w:r>
      <w:r>
        <w:t>Affaires Mondiales Canada</w:t>
      </w:r>
    </w:p>
    <w:p>
      <w:r>
        <w:rPr>
          <w:b/>
        </w:rPr>
        <w:t xml:space="preserve">Numero de projet : </w:t>
      </w:r>
      <w:r>
        <w:t>CA-3-A035426001</w:t>
      </w:r>
    </w:p>
    <w:p>
      <w:r>
        <w:rPr>
          <w:b/>
        </w:rPr>
        <w:t xml:space="preserve">Lieu : </w:t>
      </w:r>
      <w:r/>
    </w:p>
    <w:p>
      <w:r>
        <w:rPr>
          <w:b/>
        </w:rPr>
        <w:t xml:space="preserve">Agence executive partenaire : </w:t>
      </w:r>
      <w:r>
        <w:t xml:space="preserve">Ambassade du Canada aux Philippines </w:t>
      </w:r>
    </w:p>
    <w:p>
      <w:r>
        <w:rPr>
          <w:b/>
        </w:rPr>
        <w:t xml:space="preserve">Type de financement : </w:t>
      </w:r>
      <w:r>
        <w:t>Don hors réorganisation de la dette (y compris quasi-dons)</w:t>
      </w:r>
    </w:p>
    <w:p>
      <w:r>
        <w:rPr>
          <w:b/>
        </w:rPr>
        <w:t xml:space="preserve">Dates : </w:t>
      </w:r>
      <w:r>
        <w:t>2012-06-07T00:00:00 au 2023-09-30T00:00:00</w:t>
      </w:r>
    </w:p>
    <w:p>
      <w:r>
        <w:rPr>
          <w:b/>
        </w:rPr>
        <w:t xml:space="preserve">Engagement : </w:t>
      </w:r>
      <w:r>
        <w:t>800000.07</w:t>
      </w:r>
    </w:p>
    <w:p>
      <w:r>
        <w:rPr>
          <w:b/>
        </w:rPr>
        <w:t xml:space="preserve">Total envoye en $ : </w:t>
      </w:r>
      <w:r>
        <w:t>145118.84999999998</w:t>
      </w:r>
    </w:p>
    <w:p>
      <w:r>
        <w:rPr>
          <w:b/>
        </w:rPr>
        <w:t xml:space="preserve">Description : </w:t>
      </w:r>
      <w:r>
        <w:t>L'objectif du Mécanisme d'appui au programme (MAP) est d'augmenter la qualité et l'efficacité des programmes de développement aux Philippines soutenus par l'aide publique au développement. Le MAP est un fonds consolidé pour financer les activités au niveau du programme dans trois domaines différents : 1) des services techniques et professionnels; 2) le développement des connaissances, l'analyse et la diffusion; et 3) l'efficacité de l'aide.</w:t>
      </w:r>
    </w:p>
    <w:p>
      <w:pPr>
        <w:pStyle w:val="Heading2"/>
      </w:pPr>
      <w:r>
        <w:t>Transactions</w:t>
      </w:r>
    </w:p>
    <w:p>
      <w:r>
        <w:rPr>
          <w:b/>
        </w:rPr>
        <w:t xml:space="preserve">Date : </w:t>
      </w:r>
      <w:r>
        <w:t>2012-06-07T00:00:00</w:t>
      </w:r>
      <w:r>
        <w:rPr>
          <w:b/>
        </w:rPr>
        <w:t xml:space="preserve">Type : </w:t>
      </w:r>
      <w:r>
        <w:t>Engagement</w:t>
      </w:r>
      <w:r>
        <w:rPr>
          <w:b/>
        </w:rPr>
        <w:t xml:space="preserve"> Montant : </w:t>
      </w:r>
      <w:r>
        <w:t>800000.07</w:t>
      </w:r>
    </w:p>
    <w:p>
      <w:r>
        <w:rPr>
          <w:b/>
        </w:rPr>
        <w:t xml:space="preserve">Date : </w:t>
      </w:r>
      <w:r>
        <w:t>2018-12-18T00:00:00</w:t>
      </w:r>
      <w:r>
        <w:rPr>
          <w:b/>
        </w:rPr>
        <w:t xml:space="preserve">Type : </w:t>
      </w:r>
      <w:r>
        <w:t>Déboursé</w:t>
      </w:r>
      <w:r>
        <w:rPr>
          <w:b/>
        </w:rPr>
        <w:t xml:space="preserve"> Montant : </w:t>
      </w:r>
      <w:r>
        <w:t>396.09</w:t>
      </w:r>
    </w:p>
    <w:p>
      <w:r>
        <w:rPr>
          <w:b/>
        </w:rPr>
        <w:t xml:space="preserve">Date : </w:t>
      </w:r>
      <w:r>
        <w:t>2019-03-31T00:00:00</w:t>
      </w:r>
      <w:r>
        <w:rPr>
          <w:b/>
        </w:rPr>
        <w:t xml:space="preserve">Type : </w:t>
      </w:r>
      <w:r>
        <w:t>Déboursé</w:t>
      </w:r>
      <w:r>
        <w:rPr>
          <w:b/>
        </w:rPr>
        <w:t xml:space="preserve"> Montant : </w:t>
      </w:r>
      <w:r>
        <w:t>13539.00</w:t>
      </w:r>
    </w:p>
    <w:p>
      <w:r>
        <w:rPr>
          <w:b/>
        </w:rPr>
        <w:t xml:space="preserve">Date : </w:t>
      </w:r>
      <w:r>
        <w:t>2019-03-31T00:00:00</w:t>
      </w:r>
      <w:r>
        <w:rPr>
          <w:b/>
        </w:rPr>
        <w:t xml:space="preserve">Type : </w:t>
      </w:r>
      <w:r>
        <w:t>Déboursé</w:t>
      </w:r>
      <w:r>
        <w:rPr>
          <w:b/>
        </w:rPr>
        <w:t xml:space="preserve"> Montant : </w:t>
      </w:r>
      <w:r>
        <w:t>13539.00</w:t>
      </w:r>
    </w:p>
    <w:p>
      <w:r>
        <w:rPr>
          <w:b/>
        </w:rPr>
        <w:t xml:space="preserve">Date : </w:t>
      </w:r>
      <w:r>
        <w:t>2019-06-06T00:00:00</w:t>
      </w:r>
      <w:r>
        <w:rPr>
          <w:b/>
        </w:rPr>
        <w:t xml:space="preserve">Type : </w:t>
      </w:r>
      <w:r>
        <w:t>Déboursé</w:t>
      </w:r>
      <w:r>
        <w:rPr>
          <w:b/>
        </w:rPr>
        <w:t xml:space="preserve"> Montant : </w:t>
      </w:r>
      <w:r>
        <w:t>40.47</w:t>
      </w:r>
    </w:p>
    <w:p>
      <w:r>
        <w:rPr>
          <w:b/>
        </w:rPr>
        <w:t xml:space="preserve">Date : </w:t>
      </w:r>
      <w:r>
        <w:t>2019-06-06T00:00:00</w:t>
      </w:r>
      <w:r>
        <w:rPr>
          <w:b/>
        </w:rPr>
        <w:t xml:space="preserve">Type : </w:t>
      </w:r>
      <w:r>
        <w:t>Déboursé</w:t>
      </w:r>
      <w:r>
        <w:rPr>
          <w:b/>
        </w:rPr>
        <w:t xml:space="preserve"> Montant : </w:t>
      </w:r>
      <w:r>
        <w:t>2561.13</w:t>
      </w:r>
    </w:p>
    <w:p>
      <w:r>
        <w:rPr>
          <w:b/>
        </w:rPr>
        <w:t xml:space="preserve">Date : </w:t>
      </w:r>
      <w:r>
        <w:t>2019-08-12T00:00:00</w:t>
      </w:r>
      <w:r>
        <w:rPr>
          <w:b/>
        </w:rPr>
        <w:t xml:space="preserve">Type : </w:t>
      </w:r>
      <w:r>
        <w:t>Déboursé</w:t>
      </w:r>
      <w:r>
        <w:rPr>
          <w:b/>
        </w:rPr>
        <w:t xml:space="preserve"> Montant : </w:t>
      </w:r>
      <w:r>
        <w:t>242.23</w:t>
      </w:r>
    </w:p>
    <w:p>
      <w:r>
        <w:rPr>
          <w:b/>
        </w:rPr>
        <w:t xml:space="preserve">Date : </w:t>
      </w:r>
      <w:r>
        <w:t>2019-12-20T00:00:00</w:t>
      </w:r>
      <w:r>
        <w:rPr>
          <w:b/>
        </w:rPr>
        <w:t xml:space="preserve">Type : </w:t>
      </w:r>
      <w:r>
        <w:t>Déboursé</w:t>
      </w:r>
      <w:r>
        <w:rPr>
          <w:b/>
        </w:rPr>
        <w:t xml:space="preserve"> Montant : </w:t>
      </w:r>
      <w:r>
        <w:t>465.86</w:t>
      </w:r>
    </w:p>
    <w:p>
      <w:r>
        <w:rPr>
          <w:b/>
        </w:rPr>
        <w:t xml:space="preserve">Date : </w:t>
      </w:r>
      <w:r>
        <w:t>2020-01-23T00:00:00</w:t>
      </w:r>
      <w:r>
        <w:rPr>
          <w:b/>
        </w:rPr>
        <w:t xml:space="preserve">Type : </w:t>
      </w:r>
      <w:r>
        <w:t>Déboursé</w:t>
      </w:r>
      <w:r>
        <w:rPr>
          <w:b/>
        </w:rPr>
        <w:t xml:space="preserve"> Montant : </w:t>
      </w:r>
      <w:r>
        <w:t>81.78</w:t>
      </w:r>
    </w:p>
    <w:p>
      <w:r>
        <w:rPr>
          <w:b/>
        </w:rPr>
        <w:t xml:space="preserve">Date : </w:t>
      </w:r>
      <w:r>
        <w:t>2020-02-27T00:00:00</w:t>
      </w:r>
      <w:r>
        <w:rPr>
          <w:b/>
        </w:rPr>
        <w:t xml:space="preserve">Type : </w:t>
      </w:r>
      <w:r>
        <w:t>Déboursé</w:t>
      </w:r>
      <w:r>
        <w:rPr>
          <w:b/>
        </w:rPr>
        <w:t xml:space="preserve"> Montant : </w:t>
      </w:r>
      <w:r>
        <w:t>10.18</w:t>
      </w:r>
    </w:p>
    <w:p>
      <w:r>
        <w:rPr>
          <w:b/>
        </w:rPr>
        <w:t xml:space="preserve">Date : </w:t>
      </w:r>
      <w:r>
        <w:t>2020-02-27T00:00:00</w:t>
      </w:r>
      <w:r>
        <w:rPr>
          <w:b/>
        </w:rPr>
        <w:t xml:space="preserve">Type : </w:t>
      </w:r>
      <w:r>
        <w:t>Déboursé</w:t>
      </w:r>
      <w:r>
        <w:rPr>
          <w:b/>
        </w:rPr>
        <w:t xml:space="preserve"> Montant : </w:t>
      </w:r>
      <w:r>
        <w:t>208.31</w:t>
      </w:r>
    </w:p>
    <w:p>
      <w:r>
        <w:rPr>
          <w:b/>
        </w:rPr>
        <w:t xml:space="preserve">Date : </w:t>
      </w:r>
      <w:r>
        <w:t>2020-03-31T00:00:00</w:t>
      </w:r>
      <w:r>
        <w:rPr>
          <w:b/>
        </w:rPr>
        <w:t xml:space="preserve">Type : </w:t>
      </w:r>
      <w:r>
        <w:t>Déboursé</w:t>
      </w:r>
      <w:r>
        <w:rPr>
          <w:b/>
        </w:rPr>
        <w:t xml:space="preserve"> Montant : </w:t>
      </w:r>
      <w:r>
        <w:t>9.08</w:t>
      </w:r>
    </w:p>
    <w:p>
      <w:r>
        <w:rPr>
          <w:b/>
        </w:rPr>
        <w:t xml:space="preserve">Date : </w:t>
      </w:r>
      <w:r>
        <w:t>2020-03-31T00:00:00</w:t>
      </w:r>
      <w:r>
        <w:rPr>
          <w:b/>
        </w:rPr>
        <w:t xml:space="preserve">Type : </w:t>
      </w:r>
      <w:r>
        <w:t>Déboursé</w:t>
      </w:r>
      <w:r>
        <w:rPr>
          <w:b/>
        </w:rPr>
        <w:t xml:space="preserve"> Montant : </w:t>
      </w:r>
      <w:r>
        <w:t>3002.27</w:t>
      </w:r>
    </w:p>
    <w:p>
      <w:r>
        <w:rPr>
          <w:b/>
        </w:rPr>
        <w:t xml:space="preserve">Date : </w:t>
      </w:r>
      <w:r>
        <w:t>2020-07-13T00:00:00</w:t>
      </w:r>
      <w:r>
        <w:rPr>
          <w:b/>
        </w:rPr>
        <w:t xml:space="preserve">Type : </w:t>
      </w:r>
      <w:r>
        <w:t>Déboursé</w:t>
      </w:r>
      <w:r>
        <w:rPr>
          <w:b/>
        </w:rPr>
        <w:t xml:space="preserve"> Montant : </w:t>
      </w:r>
      <w:r>
        <w:t>2166.84</w:t>
      </w:r>
    </w:p>
    <w:p>
      <w:r>
        <w:rPr>
          <w:b/>
        </w:rPr>
        <w:t xml:space="preserve">Date : </w:t>
      </w:r>
      <w:r>
        <w:t>2020-08-25T00:00:00</w:t>
      </w:r>
      <w:r>
        <w:rPr>
          <w:b/>
        </w:rPr>
        <w:t xml:space="preserve">Type : </w:t>
      </w:r>
      <w:r>
        <w:t>Déboursé</w:t>
      </w:r>
      <w:r>
        <w:rPr>
          <w:b/>
        </w:rPr>
        <w:t xml:space="preserve"> Montant : </w:t>
      </w:r>
      <w:r>
        <w:t>1067.43</w:t>
      </w:r>
    </w:p>
    <w:p>
      <w:r>
        <w:rPr>
          <w:b/>
        </w:rPr>
        <w:t xml:space="preserve">Date : </w:t>
      </w:r>
      <w:r>
        <w:t>2020-10-23T00:00:00</w:t>
      </w:r>
      <w:r>
        <w:rPr>
          <w:b/>
        </w:rPr>
        <w:t xml:space="preserve">Type : </w:t>
      </w:r>
      <w:r>
        <w:t>Déboursé</w:t>
      </w:r>
      <w:r>
        <w:rPr>
          <w:b/>
        </w:rPr>
        <w:t xml:space="preserve"> Montant : </w:t>
      </w:r>
      <w:r>
        <w:t>6249.92</w:t>
      </w:r>
    </w:p>
    <w:p>
      <w:r>
        <w:rPr>
          <w:b/>
        </w:rPr>
        <w:t xml:space="preserve">Date : </w:t>
      </w:r>
      <w:r>
        <w:t>2020-12-27T00:00:00</w:t>
      </w:r>
      <w:r>
        <w:rPr>
          <w:b/>
        </w:rPr>
        <w:t xml:space="preserve">Type : </w:t>
      </w:r>
      <w:r>
        <w:t>Déboursé</w:t>
      </w:r>
      <w:r>
        <w:rPr>
          <w:b/>
        </w:rPr>
        <w:t xml:space="preserve"> Montant : </w:t>
      </w:r>
      <w:r>
        <w:t>1821.14</w:t>
      </w:r>
    </w:p>
    <w:p>
      <w:r>
        <w:rPr>
          <w:b/>
        </w:rPr>
        <w:t xml:space="preserve">Date : </w:t>
      </w:r>
      <w:r>
        <w:t>2021-02-24T00:00:00</w:t>
      </w:r>
      <w:r>
        <w:rPr>
          <w:b/>
        </w:rPr>
        <w:t xml:space="preserve">Type : </w:t>
      </w:r>
      <w:r>
        <w:t>Déboursé</w:t>
      </w:r>
      <w:r>
        <w:rPr>
          <w:b/>
        </w:rPr>
        <w:t xml:space="preserve"> Montant : </w:t>
      </w:r>
      <w:r>
        <w:t>4262.93</w:t>
      </w:r>
    </w:p>
    <w:p>
      <w:r>
        <w:rPr>
          <w:b/>
        </w:rPr>
        <w:t xml:space="preserve">Date : </w:t>
      </w:r>
      <w:r>
        <w:t>2021-03-19T00:00:00</w:t>
      </w:r>
      <w:r>
        <w:rPr>
          <w:b/>
        </w:rPr>
        <w:t xml:space="preserve">Type : </w:t>
      </w:r>
      <w:r>
        <w:t>Déboursé</w:t>
      </w:r>
      <w:r>
        <w:rPr>
          <w:b/>
        </w:rPr>
        <w:t xml:space="preserve"> Montant : </w:t>
      </w:r>
      <w:r>
        <w:t>2143.38</w:t>
      </w:r>
    </w:p>
    <w:p>
      <w:r>
        <w:rPr>
          <w:b/>
        </w:rPr>
        <w:t xml:space="preserve">Date : </w:t>
      </w:r>
      <w:r>
        <w:t>2021-06-03T00:00:00</w:t>
      </w:r>
      <w:r>
        <w:rPr>
          <w:b/>
        </w:rPr>
        <w:t xml:space="preserve">Type : </w:t>
      </w:r>
      <w:r>
        <w:t>Déboursé</w:t>
      </w:r>
      <w:r>
        <w:rPr>
          <w:b/>
        </w:rPr>
        <w:t xml:space="preserve"> Montant : </w:t>
      </w:r>
      <w:r>
        <w:t>2061.66</w:t>
      </w:r>
    </w:p>
    <w:p>
      <w:r>
        <w:rPr>
          <w:b/>
        </w:rPr>
        <w:t xml:space="preserve">Date : </w:t>
      </w:r>
      <w:r>
        <w:t>2021-07-15T00:00:00</w:t>
      </w:r>
      <w:r>
        <w:rPr>
          <w:b/>
        </w:rPr>
        <w:t xml:space="preserve">Type : </w:t>
      </w:r>
      <w:r>
        <w:t>Déboursé</w:t>
      </w:r>
      <w:r>
        <w:rPr>
          <w:b/>
        </w:rPr>
        <w:t xml:space="preserve"> Montant : </w:t>
      </w:r>
      <w:r>
        <w:t>7608.38</w:t>
      </w:r>
    </w:p>
    <w:p>
      <w:r>
        <w:rPr>
          <w:b/>
        </w:rPr>
        <w:t xml:space="preserve">Date : </w:t>
      </w:r>
      <w:r>
        <w:t>2021-08-12T00:00:00</w:t>
      </w:r>
      <w:r>
        <w:rPr>
          <w:b/>
        </w:rPr>
        <w:t xml:space="preserve">Type : </w:t>
      </w:r>
      <w:r>
        <w:t>Déboursé</w:t>
      </w:r>
      <w:r>
        <w:rPr>
          <w:b/>
        </w:rPr>
        <w:t xml:space="preserve"> Montant : </w:t>
      </w:r>
      <w:r>
        <w:t>3057.88</w:t>
      </w:r>
    </w:p>
    <w:p>
      <w:r>
        <w:rPr>
          <w:b/>
        </w:rPr>
        <w:t xml:space="preserve">Date : </w:t>
      </w:r>
      <w:r>
        <w:t>2021-11-22T00:00:00</w:t>
      </w:r>
      <w:r>
        <w:rPr>
          <w:b/>
        </w:rPr>
        <w:t xml:space="preserve">Type : </w:t>
      </w:r>
      <w:r>
        <w:t>Déboursé</w:t>
      </w:r>
      <w:r>
        <w:rPr>
          <w:b/>
        </w:rPr>
        <w:t xml:space="preserve"> Montant : </w:t>
      </w:r>
      <w:r>
        <w:t>6417.73</w:t>
      </w:r>
    </w:p>
    <w:p>
      <w:r>
        <w:rPr>
          <w:b/>
        </w:rPr>
        <w:t xml:space="preserve">Date : </w:t>
      </w:r>
      <w:r>
        <w:t>2022-02-01T00:00:00</w:t>
      </w:r>
      <w:r>
        <w:rPr>
          <w:b/>
        </w:rPr>
        <w:t xml:space="preserve">Type : </w:t>
      </w:r>
      <w:r>
        <w:t>Déboursé</w:t>
      </w:r>
      <w:r>
        <w:rPr>
          <w:b/>
        </w:rPr>
        <w:t xml:space="preserve"> Montant : </w:t>
      </w:r>
      <w:r>
        <w:t>2406.88</w:t>
      </w:r>
    </w:p>
    <w:p>
      <w:r>
        <w:rPr>
          <w:b/>
        </w:rPr>
        <w:t xml:space="preserve">Date : </w:t>
      </w:r>
      <w:r>
        <w:t>2022-02-17T00:00:00</w:t>
      </w:r>
      <w:r>
        <w:rPr>
          <w:b/>
        </w:rPr>
        <w:t xml:space="preserve">Type : </w:t>
      </w:r>
      <w:r>
        <w:t>Déboursé</w:t>
      </w:r>
      <w:r>
        <w:rPr>
          <w:b/>
        </w:rPr>
        <w:t xml:space="preserve"> Montant : </w:t>
      </w:r>
      <w:r>
        <w:t>1795.95</w:t>
      </w:r>
    </w:p>
    <w:p>
      <w:r>
        <w:rPr>
          <w:b/>
        </w:rPr>
        <w:t xml:space="preserve">Date : </w:t>
      </w:r>
      <w:r>
        <w:t>2022-06-23T00:00:00</w:t>
      </w:r>
      <w:r>
        <w:rPr>
          <w:b/>
        </w:rPr>
        <w:t xml:space="preserve">Type : </w:t>
      </w:r>
      <w:r>
        <w:t>Déboursé</w:t>
      </w:r>
      <w:r>
        <w:rPr>
          <w:b/>
        </w:rPr>
        <w:t xml:space="preserve"> Montant : </w:t>
      </w:r>
      <w:r>
        <w:t>1748.25</w:t>
      </w:r>
    </w:p>
    <w:p>
      <w:r>
        <w:rPr>
          <w:b/>
        </w:rPr>
        <w:t xml:space="preserve">Date : </w:t>
      </w:r>
      <w:r>
        <w:t>2022-08-25T00:00:00</w:t>
      </w:r>
      <w:r>
        <w:rPr>
          <w:b/>
        </w:rPr>
        <w:t xml:space="preserve">Type : </w:t>
      </w:r>
      <w:r>
        <w:t>Déboursé</w:t>
      </w:r>
      <w:r>
        <w:rPr>
          <w:b/>
        </w:rPr>
        <w:t xml:space="preserve"> Montant : </w:t>
      </w:r>
      <w:r>
        <w:t>3157.18</w:t>
      </w:r>
    </w:p>
    <w:p>
      <w:r>
        <w:rPr>
          <w:b/>
        </w:rPr>
        <w:t xml:space="preserve">Date : </w:t>
      </w:r>
      <w:r>
        <w:t>2023-11-13T00:00:00</w:t>
      </w:r>
      <w:r>
        <w:rPr>
          <w:b/>
        </w:rPr>
        <w:t xml:space="preserve">Type : </w:t>
      </w:r>
      <w:r>
        <w:t>Déboursé</w:t>
      </w:r>
      <w:r>
        <w:rPr>
          <w:b/>
        </w:rPr>
        <w:t xml:space="preserve"> Montant : </w:t>
      </w:r>
      <w:r>
        <w:t>1815.07</w:t>
      </w:r>
    </w:p>
    <w:p>
      <w:r>
        <w:rPr>
          <w:b/>
        </w:rPr>
        <w:t xml:space="preserve">Date : </w:t>
      </w:r>
      <w:r>
        <w:t>2023-12-20T00:00:00</w:t>
      </w:r>
      <w:r>
        <w:rPr>
          <w:b/>
        </w:rPr>
        <w:t xml:space="preserve">Type : </w:t>
      </w:r>
      <w:r>
        <w:t>Déboursé</w:t>
      </w:r>
      <w:r>
        <w:rPr>
          <w:b/>
        </w:rPr>
        <w:t xml:space="preserve"> Montant : </w:t>
      </w:r>
      <w:r>
        <w:t>5747.73</w:t>
      </w:r>
    </w:p>
    <w:p>
      <w:r>
        <w:rPr>
          <w:b/>
        </w:rPr>
        <w:t xml:space="preserve">Date : </w:t>
      </w:r>
      <w:r>
        <w:t>2023-12-21T00:00:00</w:t>
      </w:r>
      <w:r>
        <w:rPr>
          <w:b/>
        </w:rPr>
        <w:t xml:space="preserve">Type : </w:t>
      </w:r>
      <w:r>
        <w:t>Déboursé</w:t>
      </w:r>
      <w:r>
        <w:rPr>
          <w:b/>
        </w:rPr>
        <w:t xml:space="preserve"> Montant : </w:t>
      </w:r>
      <w:r>
        <w:t>-5747.73</w:t>
      </w:r>
    </w:p>
    <w:p>
      <w:r>
        <w:rPr>
          <w:b/>
        </w:rPr>
        <w:t xml:space="preserve">Date : </w:t>
      </w:r>
      <w:r>
        <w:t>2023-12-21T00:00:00</w:t>
      </w:r>
      <w:r>
        <w:rPr>
          <w:b/>
        </w:rPr>
        <w:t xml:space="preserve">Type : </w:t>
      </w:r>
      <w:r>
        <w:t>Déboursé</w:t>
      </w:r>
      <w:r>
        <w:rPr>
          <w:b/>
        </w:rPr>
        <w:t xml:space="preserve"> Montant : </w:t>
      </w:r>
      <w:r>
        <w:t>5747.73</w:t>
      </w:r>
    </w:p>
    <w:p>
      <w:r>
        <w:rPr>
          <w:b/>
        </w:rPr>
        <w:t xml:space="preserve">Date : </w:t>
      </w:r>
      <w:r>
        <w:t>2024-02-26T00:00:00</w:t>
      </w:r>
      <w:r>
        <w:rPr>
          <w:b/>
        </w:rPr>
        <w:t xml:space="preserve">Type : </w:t>
      </w:r>
      <w:r>
        <w:t>Déboursé</w:t>
      </w:r>
      <w:r>
        <w:rPr>
          <w:b/>
        </w:rPr>
        <w:t xml:space="preserve"> Montant : </w:t>
      </w:r>
      <w:r>
        <w:t>4860.36</w:t>
      </w:r>
    </w:p>
    <w:p>
      <w:r>
        <w:rPr>
          <w:b/>
        </w:rPr>
        <w:t xml:space="preserve">Date : </w:t>
      </w:r>
      <w:r>
        <w:t>2024-03-01T00:00:00</w:t>
      </w:r>
      <w:r>
        <w:rPr>
          <w:b/>
        </w:rPr>
        <w:t xml:space="preserve">Type : </w:t>
      </w:r>
      <w:r>
        <w:t>Déboursé</w:t>
      </w:r>
      <w:r>
        <w:rPr>
          <w:b/>
        </w:rPr>
        <w:t xml:space="preserve"> Montant : </w:t>
      </w:r>
      <w:r>
        <w:t>711.79</w:t>
      </w:r>
    </w:p>
    <w:p>
      <w:r>
        <w:rPr>
          <w:b/>
        </w:rPr>
        <w:t xml:space="preserve">Date : </w:t>
      </w:r>
      <w:r>
        <w:t>2024-03-11T00:00:00</w:t>
      </w:r>
      <w:r>
        <w:rPr>
          <w:b/>
        </w:rPr>
        <w:t xml:space="preserve">Type : </w:t>
      </w:r>
      <w:r>
        <w:t>Déboursé</w:t>
      </w:r>
      <w:r>
        <w:rPr>
          <w:b/>
        </w:rPr>
        <w:t xml:space="preserve"> Montant : </w:t>
      </w:r>
      <w:r>
        <w:t>2420.10</w:t>
      </w:r>
    </w:p>
    <w:p>
      <w:r>
        <w:rPr>
          <w:b/>
        </w:rPr>
        <w:t xml:space="preserve">Date : </w:t>
      </w:r>
      <w:r>
        <w:t>2024-03-14T00:00:00</w:t>
      </w:r>
      <w:r>
        <w:rPr>
          <w:b/>
        </w:rPr>
        <w:t xml:space="preserve">Type : </w:t>
      </w:r>
      <w:r>
        <w:t>Déboursé</w:t>
      </w:r>
      <w:r>
        <w:rPr>
          <w:b/>
        </w:rPr>
        <w:t xml:space="preserve"> Montant : </w:t>
      </w:r>
      <w:r>
        <w:t>3948.75</w:t>
      </w:r>
    </w:p>
    <w:p>
      <w:r>
        <w:rPr>
          <w:b/>
        </w:rPr>
        <w:t xml:space="preserve">Date : </w:t>
      </w:r>
      <w:r>
        <w:t>2024-03-29T00:00:00</w:t>
      </w:r>
      <w:r>
        <w:rPr>
          <w:b/>
        </w:rPr>
        <w:t xml:space="preserve">Type : </w:t>
      </w:r>
      <w:r>
        <w:t>Déboursé</w:t>
      </w:r>
      <w:r>
        <w:rPr>
          <w:b/>
        </w:rPr>
        <w:t xml:space="preserve"> Montant : </w:t>
      </w:r>
      <w:r>
        <w:t>605.02</w:t>
      </w:r>
    </w:p>
    <w:p>
      <w:r>
        <w:rPr>
          <w:b/>
        </w:rPr>
        <w:t xml:space="preserve">Date : </w:t>
      </w:r>
      <w:r>
        <w:t>2024-03-31T00:00:00</w:t>
      </w:r>
      <w:r>
        <w:rPr>
          <w:b/>
        </w:rPr>
        <w:t xml:space="preserve">Type : </w:t>
      </w:r>
      <w:r>
        <w:t>Déboursé</w:t>
      </w:r>
      <w:r>
        <w:rPr>
          <w:b/>
        </w:rPr>
        <w:t xml:space="preserve"> Montant : </w:t>
      </w:r>
      <w:r>
        <w:t>992.25</w:t>
      </w:r>
    </w:p>
    <w:p>
      <w:r>
        <w:rPr>
          <w:b/>
        </w:rPr>
        <w:t xml:space="preserve">Date : </w:t>
      </w:r>
      <w:r>
        <w:t>2024-04-01T00:00:00</w:t>
      </w:r>
      <w:r>
        <w:rPr>
          <w:b/>
        </w:rPr>
        <w:t xml:space="preserve">Type : </w:t>
      </w:r>
      <w:r>
        <w:t>Déboursé</w:t>
      </w:r>
      <w:r>
        <w:rPr>
          <w:b/>
        </w:rPr>
        <w:t xml:space="preserve"> Montant : </w:t>
      </w:r>
      <w:r>
        <w:t>927.70</w:t>
      </w:r>
    </w:p>
    <w:p>
      <w:r>
        <w:rPr>
          <w:b/>
        </w:rPr>
        <w:t xml:space="preserve">Date : </w:t>
      </w:r>
      <w:r>
        <w:t>2024-04-24T00:00:00</w:t>
      </w:r>
      <w:r>
        <w:rPr>
          <w:b/>
        </w:rPr>
        <w:t xml:space="preserve">Type : </w:t>
      </w:r>
      <w:r>
        <w:t>Déboursé</w:t>
      </w:r>
      <w:r>
        <w:rPr>
          <w:b/>
        </w:rPr>
        <w:t xml:space="preserve"> Montant : </w:t>
      </w:r>
      <w:r>
        <w:t>2126.25</w:t>
      </w:r>
    </w:p>
    <w:p>
      <w:r>
        <w:rPr>
          <w:b/>
        </w:rPr>
        <w:t xml:space="preserve">Date : </w:t>
      </w:r>
      <w:r>
        <w:t>2024-07-03T00:00:00</w:t>
      </w:r>
      <w:r>
        <w:rPr>
          <w:b/>
        </w:rPr>
        <w:t xml:space="preserve">Type : </w:t>
      </w:r>
      <w:r>
        <w:t>Déboursé</w:t>
      </w:r>
      <w:r>
        <w:rPr>
          <w:b/>
        </w:rPr>
        <w:t xml:space="preserve"> Montant : </w:t>
      </w:r>
      <w:r>
        <w:t>4899.04</w:t>
      </w:r>
    </w:p>
    <w:p>
      <w:r>
        <w:rPr>
          <w:b/>
        </w:rPr>
        <w:t xml:space="preserve">Date : </w:t>
      </w:r>
      <w:r>
        <w:t>2024-07-15T00:00:00</w:t>
      </w:r>
      <w:r>
        <w:rPr>
          <w:b/>
        </w:rPr>
        <w:t xml:space="preserve">Type : </w:t>
      </w:r>
      <w:r>
        <w:t>Déboursé</w:t>
      </w:r>
      <w:r>
        <w:rPr>
          <w:b/>
        </w:rPr>
        <w:t xml:space="preserve"> Montant : </w:t>
      </w:r>
      <w:r>
        <w:t>911.25</w:t>
      </w:r>
    </w:p>
    <w:p>
      <w:r>
        <w:rPr>
          <w:b/>
        </w:rPr>
        <w:t xml:space="preserve">Date : </w:t>
      </w:r>
      <w:r>
        <w:t>2024-09-02T00:00:00</w:t>
      </w:r>
      <w:r>
        <w:rPr>
          <w:b/>
        </w:rPr>
        <w:t xml:space="preserve">Type : </w:t>
      </w:r>
      <w:r>
        <w:t>Déboursé</w:t>
      </w:r>
      <w:r>
        <w:rPr>
          <w:b/>
        </w:rPr>
        <w:t xml:space="preserve"> Montant : </w:t>
      </w:r>
      <w:r>
        <w:t>1579.50</w:t>
      </w:r>
    </w:p>
    <w:p>
      <w:r>
        <w:rPr>
          <w:b/>
        </w:rPr>
        <w:t xml:space="preserve">Date : </w:t>
      </w:r>
      <w:r>
        <w:t>2024-09-03T00:00:00</w:t>
      </w:r>
      <w:r>
        <w:rPr>
          <w:b/>
        </w:rPr>
        <w:t xml:space="preserve">Type : </w:t>
      </w:r>
      <w:r>
        <w:t>Déboursé</w:t>
      </w:r>
      <w:r>
        <w:rPr>
          <w:b/>
        </w:rPr>
        <w:t xml:space="preserve"> Montant : </w:t>
      </w:r>
      <w:r>
        <w:t>6029.59</w:t>
      </w:r>
    </w:p>
    <w:p>
      <w:r>
        <w:rPr>
          <w:b/>
        </w:rPr>
        <w:t xml:space="preserve">Date : </w:t>
      </w:r>
      <w:r>
        <w:t>2024-10-21T00:00:00</w:t>
      </w:r>
      <w:r>
        <w:rPr>
          <w:b/>
        </w:rPr>
        <w:t xml:space="preserve">Type : </w:t>
      </w:r>
      <w:r>
        <w:t>Déboursé</w:t>
      </w:r>
      <w:r>
        <w:rPr>
          <w:b/>
        </w:rPr>
        <w:t xml:space="preserve"> Montant : </w:t>
      </w:r>
      <w:r>
        <w:t>3570.35</w:t>
      </w:r>
    </w:p>
    <w:p>
      <w:r>
        <w:rPr>
          <w:b/>
        </w:rPr>
        <w:t xml:space="preserve">Date : </w:t>
      </w:r>
      <w:r>
        <w:t>2024-11-04T00:00:00</w:t>
      </w:r>
      <w:r>
        <w:rPr>
          <w:b/>
        </w:rPr>
        <w:t xml:space="preserve">Type : </w:t>
      </w:r>
      <w:r>
        <w:t>Déboursé</w:t>
      </w:r>
      <w:r>
        <w:rPr>
          <w:b/>
        </w:rPr>
        <w:t xml:space="preserve"> Montant : </w:t>
      </w:r>
      <w:r>
        <w:t>1498.50</w:t>
      </w:r>
    </w:p>
    <w:p>
      <w:r>
        <w:rPr>
          <w:b/>
        </w:rPr>
        <w:t xml:space="preserve">Date : </w:t>
      </w:r>
      <w:r>
        <w:t>2024-11-21T00:00:00</w:t>
      </w:r>
      <w:r>
        <w:rPr>
          <w:b/>
        </w:rPr>
        <w:t xml:space="preserve">Type : </w:t>
      </w:r>
      <w:r>
        <w:t>Déboursé</w:t>
      </w:r>
      <w:r>
        <w:rPr>
          <w:b/>
        </w:rPr>
        <w:t xml:space="preserve"> Montant : </w:t>
      </w:r>
      <w:r>
        <w:t>1330.06</w:t>
      </w:r>
    </w:p>
    <w:p>
      <w:r>
        <w:rPr>
          <w:b/>
        </w:rPr>
        <w:t xml:space="preserve">Date : </w:t>
      </w:r>
      <w:r>
        <w:t>2024-12-16T00:00:00</w:t>
      </w:r>
      <w:r>
        <w:rPr>
          <w:b/>
        </w:rPr>
        <w:t xml:space="preserve">Type : </w:t>
      </w:r>
      <w:r>
        <w:t>Déboursé</w:t>
      </w:r>
      <w:r>
        <w:rPr>
          <w:b/>
        </w:rPr>
        <w:t xml:space="preserve"> Montant : </w:t>
      </w:r>
      <w:r>
        <w:t>3280.79</w:t>
      </w:r>
    </w:p>
    <w:p>
      <w:r>
        <w:rPr>
          <w:b/>
        </w:rPr>
        <w:t xml:space="preserve">Date : </w:t>
      </w:r>
      <w:r>
        <w:t>2025-01-31T00:00:00</w:t>
      </w:r>
      <w:r>
        <w:rPr>
          <w:b/>
        </w:rPr>
        <w:t xml:space="preserve">Type : </w:t>
      </w:r>
      <w:r>
        <w:t>Déboursé</w:t>
      </w:r>
      <w:r>
        <w:rPr>
          <w:b/>
        </w:rPr>
        <w:t xml:space="preserve"> Montant : </w:t>
      </w:r>
      <w:r>
        <w:t>17803.80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