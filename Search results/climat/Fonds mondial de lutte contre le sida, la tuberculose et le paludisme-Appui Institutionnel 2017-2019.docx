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mondial de lutte contre le sida, la tuberculose et le paludisme-Appui Institutionnel 2017-2019</w:t>
      </w:r>
    </w:p>
    <w:p/>
    <w:p>
      <w:r>
        <w:rPr>
          <w:b/>
        </w:rPr>
        <w:t xml:space="preserve">Organisme : </w:t>
      </w:r>
      <w:r>
        <w:t>Affaires Mondiales Canada</w:t>
      </w:r>
    </w:p>
    <w:p>
      <w:r>
        <w:rPr>
          <w:b/>
        </w:rPr>
        <w:t xml:space="preserve">Numero de projet : </w:t>
      </w:r>
      <w:r>
        <w:t>CA-3-D003827001</w:t>
      </w:r>
    </w:p>
    <w:p>
      <w:r>
        <w:rPr>
          <w:b/>
        </w:rPr>
        <w:t xml:space="preserve">Lieu : </w:t>
      </w:r>
      <w:r>
        <w:t>Afrique, régional, Amérique, régional, Asie, régional</w:t>
      </w:r>
    </w:p>
    <w:p>
      <w:r>
        <w:rPr>
          <w:b/>
        </w:rPr>
        <w:t xml:space="preserve">Agence executive partenaire : </w:t>
      </w:r>
      <w:r>
        <w:t xml:space="preserve">Fonds mondial de lutte contre le sida, la tuberculose et le paludisme </w:t>
      </w:r>
    </w:p>
    <w:p>
      <w:r>
        <w:rPr>
          <w:b/>
        </w:rPr>
        <w:t xml:space="preserve">Type de financement : </w:t>
      </w:r>
      <w:r>
        <w:t>Don hors réorganisation de la dette (y compris quasi-dons)</w:t>
      </w:r>
    </w:p>
    <w:p>
      <w:r>
        <w:rPr>
          <w:b/>
        </w:rPr>
        <w:t xml:space="preserve">Dates : </w:t>
      </w:r>
      <w:r>
        <w:t>2017-07-31T00:00:00 au 2020-12-31T00:00:00</w:t>
      </w:r>
    </w:p>
    <w:p>
      <w:r>
        <w:rPr>
          <w:b/>
        </w:rPr>
        <w:t xml:space="preserve">Engagement : </w:t>
      </w:r>
      <w:r>
        <w:t>785000000.00</w:t>
      </w:r>
    </w:p>
    <w:p>
      <w:r>
        <w:rPr>
          <w:b/>
        </w:rPr>
        <w:t xml:space="preserve">Total envoye en $ : </w:t>
      </w:r>
      <w:r>
        <w:t>785000000.0</w:t>
      </w:r>
    </w:p>
    <w:p>
      <w:r>
        <w:rPr>
          <w:b/>
        </w:rPr>
        <w:t xml:space="preserve">Description : </w:t>
      </w:r>
      <w:r>
        <w:t>Cette subvention représente le soutien institutionnel à long terme du Canada au Fonds mondial de lutte contre le sida, la tuberculose et le paludisme, qui utilise ces fonds, ainsi que les fonds d’autres donateurs, pour réaliser son mandat.  Le Fonds mondial de lutte contre le SIDA, la tuberculose et le paludisme est un partenariat public-privé unique et une institution financière internationale qui vise à attirer et à décaisser des ressources supplémentaires pour prévenir et soigner le SIDA, la tuberculose et le paludisme. Ce partenariat entre les gouvernements, la société civile, le secteur privé et les collectivités touchées constitue une approche novatrice en matière de financement international dans le secteur de la santé. Le modèle du Fonds mondial repose sur les concepts de la prise en main du programme par le pays et du financement fondé sur le rendement, ce qui signifie que les organisations dans les pays en développement mettent en œuvre leurs propres programmes reposant sur leurs propres priorités et doivent être en mesure de démontrer les résultats obtenus.  Depuis sa création en 2002, le Fonds mondial est devenu le principal bailleur de fonds dans le monde des programmes de lutte contre le SIDA, la tuberculose et la malaria, avec un financement approuvé dans plus de 100 pays. Cette subvention contribue à l’atteinte de l’objectif de développement durable consistant à mettre fin aux épidémies de VIH, de tuberculose et de malaria d’ici à 2030 en aidant les pays à développer leurs services de traitement et de prévention. Cette subvention contribue également à améliorer la santé et les droits des femmes et des enfants (y compris les adolescents) et axe les efforts en matière d’aide internationale sur les plus pauvres et les plus vulnérables.</w:t>
      </w:r>
    </w:p>
    <w:p>
      <w:pPr>
        <w:pStyle w:val="Heading2"/>
      </w:pPr>
      <w:r>
        <w:t>Transactions</w:t>
      </w:r>
    </w:p>
    <w:p>
      <w:r>
        <w:rPr>
          <w:b/>
        </w:rPr>
        <w:t xml:space="preserve">Date : </w:t>
      </w:r>
      <w:r>
        <w:t>2017-07-31T00:00:00</w:t>
      </w:r>
      <w:r>
        <w:rPr>
          <w:b/>
        </w:rPr>
        <w:t xml:space="preserve">Type : </w:t>
      </w:r>
      <w:r>
        <w:t>Engagement</w:t>
      </w:r>
      <w:r>
        <w:rPr>
          <w:b/>
        </w:rPr>
        <w:t xml:space="preserve"> Montant : </w:t>
      </w:r>
      <w:r>
        <w:t>785000000.00</w:t>
      </w:r>
    </w:p>
    <w:p>
      <w:r>
        <w:rPr>
          <w:b/>
        </w:rPr>
        <w:t xml:space="preserve">Date : </w:t>
      </w:r>
      <w:r>
        <w:t>2017-08-16T00:00:00</w:t>
      </w:r>
      <w:r>
        <w:rPr>
          <w:b/>
        </w:rPr>
        <w:t xml:space="preserve">Type : </w:t>
      </w:r>
      <w:r>
        <w:t>Déboursé</w:t>
      </w:r>
      <w:r>
        <w:rPr>
          <w:b/>
        </w:rPr>
        <w:t xml:space="preserve"> Montant : </w:t>
      </w:r>
      <w:r>
        <w:t>261666666.00</w:t>
      </w:r>
    </w:p>
    <w:p>
      <w:r>
        <w:rPr>
          <w:b/>
        </w:rPr>
        <w:t xml:space="preserve">Date : </w:t>
      </w:r>
      <w:r>
        <w:t>2018-12-10T00:00:00</w:t>
      </w:r>
      <w:r>
        <w:rPr>
          <w:b/>
        </w:rPr>
        <w:t xml:space="preserve">Type : </w:t>
      </w:r>
      <w:r>
        <w:t>Déboursé</w:t>
      </w:r>
      <w:r>
        <w:rPr>
          <w:b/>
        </w:rPr>
        <w:t xml:space="preserve"> Montant : </w:t>
      </w:r>
      <w:r>
        <w:t>261666667.00</w:t>
      </w:r>
    </w:p>
    <w:p>
      <w:r>
        <w:rPr>
          <w:b/>
        </w:rPr>
        <w:t xml:space="preserve">Date : </w:t>
      </w:r>
      <w:r>
        <w:t>2019-09-13T00:00:00</w:t>
      </w:r>
      <w:r>
        <w:rPr>
          <w:b/>
        </w:rPr>
        <w:t xml:space="preserve">Type : </w:t>
      </w:r>
      <w:r>
        <w:t>Déboursé</w:t>
      </w:r>
      <w:r>
        <w:rPr>
          <w:b/>
        </w:rPr>
        <w:t xml:space="preserve"> Montant : </w:t>
      </w:r>
      <w:r>
        <w:t>261666667.00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