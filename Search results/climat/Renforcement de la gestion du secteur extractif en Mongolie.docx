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gestion du secteur extractif en Mongolie</w:t>
      </w:r>
    </w:p>
    <w:p/>
    <w:p>
      <w:r>
        <w:rPr>
          <w:b/>
        </w:rPr>
        <w:t xml:space="preserve">Organisme : </w:t>
      </w:r>
      <w:r>
        <w:t>Affaires Mondiales Canada</w:t>
      </w:r>
    </w:p>
    <w:p>
      <w:r>
        <w:rPr>
          <w:b/>
        </w:rPr>
        <w:t xml:space="preserve">Numero de projet : </w:t>
      </w:r>
      <w:r>
        <w:t>CA-3-D000793001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2015-11-16T00:00:00 au 2020-03-31T00:00:00</w:t>
      </w:r>
    </w:p>
    <w:p>
      <w:r>
        <w:rPr>
          <w:b/>
        </w:rPr>
        <w:t xml:space="preserve">Engagement : </w:t>
      </w:r>
      <w:r>
        <w:t>7916636.00</w:t>
      </w:r>
    </w:p>
    <w:p>
      <w:r>
        <w:rPr>
          <w:b/>
        </w:rPr>
        <w:t xml:space="preserve">Total envoye en $ : </w:t>
      </w:r>
      <w:r>
        <w:t>7494298.32</w:t>
      </w:r>
    </w:p>
    <w:p>
      <w:r>
        <w:rPr>
          <w:b/>
        </w:rPr>
        <w:t xml:space="preserve">Description : </w:t>
      </w:r>
      <w:r>
        <w:t>Le projet vise à appuyer la Mongolie dans la recherche d'une gestion améliorée et durable de son secteur extractif et d'un partage équitable des avantages pour les générations actuelles et futures. Le projet travaille avec le ministère des Mines et des industries lourdes, le ministère de l'Environnement et du tourisme et le ministère des Finances sur la gestion stratégique des revenues, la gestion des licences et des plans miniers, ainsi que la gestion de l'environnement et du système cadastral. Les activités du projet comprennent: 1) faciliter la participation des parties prenantes dans les audits environnementaux; 2) réviser les directives relatives aux études d'impact sur l'environnement en fonction des meilleures pratiques internationales; 3) mener une étude d'impact sur l'égalité des genres du secteur extractif, aux niveaux national et provincial; 4) former le personnel du ministère des Finances en détection et en prévention des pratiques d'érosion fiscale.</w:t>
      </w:r>
    </w:p>
    <w:p>
      <w:pPr>
        <w:pStyle w:val="Heading2"/>
      </w:pPr>
      <w:r>
        <w:t>Transactions</w:t>
      </w:r>
    </w:p>
    <w:p>
      <w:r>
        <w:rPr>
          <w:b/>
        </w:rPr>
        <w:t xml:space="preserve">Date : </w:t>
      </w:r>
      <w:r>
        <w:t>2015-11-16T00:00:00</w:t>
      </w:r>
      <w:r>
        <w:rPr>
          <w:b/>
        </w:rPr>
        <w:t xml:space="preserve">Type : </w:t>
      </w:r>
      <w:r>
        <w:t>Engagement</w:t>
      </w:r>
      <w:r>
        <w:rPr>
          <w:b/>
        </w:rPr>
        <w:t xml:space="preserve"> Montant : </w:t>
      </w:r>
      <w:r>
        <w:t>7916636.00</w:t>
      </w:r>
    </w:p>
    <w:p>
      <w:r>
        <w:rPr>
          <w:b/>
        </w:rPr>
        <w:t xml:space="preserve">Date : </w:t>
      </w:r>
      <w:r>
        <w:t>2016-03-31T00:00:00</w:t>
      </w:r>
      <w:r>
        <w:rPr>
          <w:b/>
        </w:rPr>
        <w:t xml:space="preserve">Type : </w:t>
      </w:r>
      <w:r>
        <w:t>Déboursé</w:t>
      </w:r>
      <w:r>
        <w:rPr>
          <w:b/>
        </w:rPr>
        <w:t xml:space="preserve"> Montant : </w:t>
      </w:r>
      <w:r>
        <w:t>-67975.80</w:t>
      </w:r>
    </w:p>
    <w:p>
      <w:r>
        <w:rPr>
          <w:b/>
        </w:rPr>
        <w:t xml:space="preserve">Date : </w:t>
      </w:r>
      <w:r>
        <w:t>2016-03-31T00:00:00</w:t>
      </w:r>
      <w:r>
        <w:rPr>
          <w:b/>
        </w:rPr>
        <w:t xml:space="preserve">Type : </w:t>
      </w:r>
      <w:r>
        <w:t>Déboursé</w:t>
      </w:r>
      <w:r>
        <w:rPr>
          <w:b/>
        </w:rPr>
        <w:t xml:space="preserve"> Montant : </w:t>
      </w:r>
      <w:r>
        <w:t>679758.00</w:t>
      </w:r>
    </w:p>
    <w:p>
      <w:r>
        <w:rPr>
          <w:b/>
        </w:rPr>
        <w:t xml:space="preserve">Date : </w:t>
      </w:r>
      <w:r>
        <w:t>2016-07-21T00:00:00</w:t>
      </w:r>
      <w:r>
        <w:rPr>
          <w:b/>
        </w:rPr>
        <w:t xml:space="preserve">Type : </w:t>
      </w:r>
      <w:r>
        <w:t>Déboursé</w:t>
      </w:r>
      <w:r>
        <w:rPr>
          <w:b/>
        </w:rPr>
        <w:t xml:space="preserve"> Montant : </w:t>
      </w:r>
      <w:r>
        <w:t>-39348.13</w:t>
      </w:r>
    </w:p>
    <w:p>
      <w:r>
        <w:rPr>
          <w:b/>
        </w:rPr>
        <w:t xml:space="preserve">Date : </w:t>
      </w:r>
      <w:r>
        <w:t>2016-07-21T00:00:00</w:t>
      </w:r>
      <w:r>
        <w:rPr>
          <w:b/>
        </w:rPr>
        <w:t xml:space="preserve">Type : </w:t>
      </w:r>
      <w:r>
        <w:t>Déboursé</w:t>
      </w:r>
      <w:r>
        <w:rPr>
          <w:b/>
        </w:rPr>
        <w:t xml:space="preserve"> Montant : </w:t>
      </w:r>
      <w:r>
        <w:t>393481.25</w:t>
      </w:r>
    </w:p>
    <w:p>
      <w:r>
        <w:rPr>
          <w:b/>
        </w:rPr>
        <w:t xml:space="preserve">Date : </w:t>
      </w:r>
      <w:r>
        <w:t>2016-10-05T00:00:00</w:t>
      </w:r>
      <w:r>
        <w:rPr>
          <w:b/>
        </w:rPr>
        <w:t xml:space="preserve">Type : </w:t>
      </w:r>
      <w:r>
        <w:t>Déboursé</w:t>
      </w:r>
      <w:r>
        <w:rPr>
          <w:b/>
        </w:rPr>
        <w:t xml:space="preserve"> Montant : </w:t>
      </w:r>
      <w:r>
        <w:t>39348.13</w:t>
      </w:r>
    </w:p>
    <w:p>
      <w:r>
        <w:rPr>
          <w:b/>
        </w:rPr>
        <w:t xml:space="preserve">Date : </w:t>
      </w:r>
      <w:r>
        <w:t>2016-10-05T00:00:00</w:t>
      </w:r>
      <w:r>
        <w:rPr>
          <w:b/>
        </w:rPr>
        <w:t xml:space="preserve">Type : </w:t>
      </w:r>
      <w:r>
        <w:t>Déboursé</w:t>
      </w:r>
      <w:r>
        <w:rPr>
          <w:b/>
        </w:rPr>
        <w:t xml:space="preserve"> Montant : </w:t>
      </w:r>
      <w:r>
        <w:t>67975.80</w:t>
      </w:r>
    </w:p>
    <w:p>
      <w:r>
        <w:rPr>
          <w:b/>
        </w:rPr>
        <w:t xml:space="preserve">Date : </w:t>
      </w:r>
      <w:r>
        <w:t>2016-11-07T00:00:00</w:t>
      </w:r>
      <w:r>
        <w:rPr>
          <w:b/>
        </w:rPr>
        <w:t xml:space="preserve">Type : </w:t>
      </w:r>
      <w:r>
        <w:t>Déboursé</w:t>
      </w:r>
      <w:r>
        <w:rPr>
          <w:b/>
        </w:rPr>
        <w:t xml:space="preserve"> Montant : </w:t>
      </w:r>
      <w:r>
        <w:t>-35130.15</w:t>
      </w:r>
    </w:p>
    <w:p>
      <w:r>
        <w:rPr>
          <w:b/>
        </w:rPr>
        <w:t xml:space="preserve">Date : </w:t>
      </w:r>
      <w:r>
        <w:t>2016-11-07T00:00:00</w:t>
      </w:r>
      <w:r>
        <w:rPr>
          <w:b/>
        </w:rPr>
        <w:t xml:space="preserve">Type : </w:t>
      </w:r>
      <w:r>
        <w:t>Déboursé</w:t>
      </w:r>
      <w:r>
        <w:rPr>
          <w:b/>
        </w:rPr>
        <w:t xml:space="preserve"> Montant : </w:t>
      </w:r>
      <w:r>
        <w:t>351301.46</w:t>
      </w:r>
    </w:p>
    <w:p>
      <w:r>
        <w:rPr>
          <w:b/>
        </w:rPr>
        <w:t xml:space="preserve">Date : </w:t>
      </w:r>
      <w:r>
        <w:t>2017-01-31T00:00:00</w:t>
      </w:r>
      <w:r>
        <w:rPr>
          <w:b/>
        </w:rPr>
        <w:t xml:space="preserve">Type : </w:t>
      </w:r>
      <w:r>
        <w:t>Déboursé</w:t>
      </w:r>
      <w:r>
        <w:rPr>
          <w:b/>
        </w:rPr>
        <w:t xml:space="preserve"> Montant : </w:t>
      </w:r>
      <w:r>
        <w:t>-75814.07</w:t>
      </w:r>
    </w:p>
    <w:p>
      <w:r>
        <w:rPr>
          <w:b/>
        </w:rPr>
        <w:t xml:space="preserve">Date : </w:t>
      </w:r>
      <w:r>
        <w:t>2017-01-31T00:00:00</w:t>
      </w:r>
      <w:r>
        <w:rPr>
          <w:b/>
        </w:rPr>
        <w:t xml:space="preserve">Type : </w:t>
      </w:r>
      <w:r>
        <w:t>Déboursé</w:t>
      </w:r>
      <w:r>
        <w:rPr>
          <w:b/>
        </w:rPr>
        <w:t xml:space="preserve"> Montant : </w:t>
      </w:r>
      <w:r>
        <w:t>758140.70</w:t>
      </w:r>
    </w:p>
    <w:p>
      <w:r>
        <w:rPr>
          <w:b/>
        </w:rPr>
        <w:t xml:space="preserve">Date : </w:t>
      </w:r>
      <w:r>
        <w:t>2017-03-31T00:00:00</w:t>
      </w:r>
      <w:r>
        <w:rPr>
          <w:b/>
        </w:rPr>
        <w:t xml:space="preserve">Type : </w:t>
      </w:r>
      <w:r>
        <w:t>Déboursé</w:t>
      </w:r>
      <w:r>
        <w:rPr>
          <w:b/>
        </w:rPr>
        <w:t xml:space="preserve"> Montant : </w:t>
      </w:r>
      <w:r>
        <w:t>-61393.46</w:t>
      </w:r>
    </w:p>
    <w:p>
      <w:r>
        <w:rPr>
          <w:b/>
        </w:rPr>
        <w:t xml:space="preserve">Date : </w:t>
      </w:r>
      <w:r>
        <w:t>2017-03-31T00:00:00</w:t>
      </w:r>
      <w:r>
        <w:rPr>
          <w:b/>
        </w:rPr>
        <w:t xml:space="preserve">Type : </w:t>
      </w:r>
      <w:r>
        <w:t>Déboursé</w:t>
      </w:r>
      <w:r>
        <w:rPr>
          <w:b/>
        </w:rPr>
        <w:t xml:space="preserve"> Montant : </w:t>
      </w:r>
      <w:r>
        <w:t>613934.64</w:t>
      </w:r>
    </w:p>
    <w:p>
      <w:r>
        <w:rPr>
          <w:b/>
        </w:rPr>
        <w:t xml:space="preserve">Date : </w:t>
      </w:r>
      <w:r>
        <w:t>2017-07-26T00:00:00</w:t>
      </w:r>
      <w:r>
        <w:rPr>
          <w:b/>
        </w:rPr>
        <w:t xml:space="preserve">Type : </w:t>
      </w:r>
      <w:r>
        <w:t>Déboursé</w:t>
      </w:r>
      <w:r>
        <w:rPr>
          <w:b/>
        </w:rPr>
        <w:t xml:space="preserve"> Montant : </w:t>
      </w:r>
      <w:r>
        <w:t>346649.81</w:t>
      </w:r>
    </w:p>
    <w:p>
      <w:r>
        <w:rPr>
          <w:b/>
        </w:rPr>
        <w:t xml:space="preserve">Date : </w:t>
      </w:r>
      <w:r>
        <w:t>2017-10-27T00:00:00</w:t>
      </w:r>
      <w:r>
        <w:rPr>
          <w:b/>
        </w:rPr>
        <w:t xml:space="preserve">Type : </w:t>
      </w:r>
      <w:r>
        <w:t>Déboursé</w:t>
      </w:r>
      <w:r>
        <w:rPr>
          <w:b/>
        </w:rPr>
        <w:t xml:space="preserve"> Montant : </w:t>
      </w:r>
      <w:r>
        <w:t>339393.57</w:t>
      </w:r>
    </w:p>
    <w:p>
      <w:r>
        <w:rPr>
          <w:b/>
        </w:rPr>
        <w:t xml:space="preserve">Date : </w:t>
      </w:r>
      <w:r>
        <w:t>2018-02-08T00:00:00</w:t>
      </w:r>
      <w:r>
        <w:rPr>
          <w:b/>
        </w:rPr>
        <w:t xml:space="preserve">Type : </w:t>
      </w:r>
      <w:r>
        <w:t>Déboursé</w:t>
      </w:r>
      <w:r>
        <w:rPr>
          <w:b/>
        </w:rPr>
        <w:t xml:space="preserve"> Montant : </w:t>
      </w:r>
      <w:r>
        <w:t>-763098.57</w:t>
      </w:r>
    </w:p>
    <w:p>
      <w:r>
        <w:rPr>
          <w:b/>
        </w:rPr>
        <w:t xml:space="preserve">Date : </w:t>
      </w:r>
      <w:r>
        <w:t>2018-02-08T00:00:00</w:t>
      </w:r>
      <w:r>
        <w:rPr>
          <w:b/>
        </w:rPr>
        <w:t xml:space="preserve">Type : </w:t>
      </w:r>
      <w:r>
        <w:t>Déboursé</w:t>
      </w:r>
      <w:r>
        <w:rPr>
          <w:b/>
        </w:rPr>
        <w:t xml:space="preserve"> Montant : </w:t>
      </w:r>
      <w:r>
        <w:t>763098.57</w:t>
      </w:r>
    </w:p>
    <w:p>
      <w:r>
        <w:rPr>
          <w:b/>
        </w:rPr>
        <w:t xml:space="preserve">Date : </w:t>
      </w:r>
      <w:r>
        <w:t>2018-02-19T00:00:00</w:t>
      </w:r>
      <w:r>
        <w:rPr>
          <w:b/>
        </w:rPr>
        <w:t xml:space="preserve">Type : </w:t>
      </w:r>
      <w:r>
        <w:t>Déboursé</w:t>
      </w:r>
      <w:r>
        <w:rPr>
          <w:b/>
        </w:rPr>
        <w:t xml:space="preserve"> Montant : </w:t>
      </w:r>
      <w:r>
        <w:t>800624.64</w:t>
      </w:r>
    </w:p>
    <w:p>
      <w:r>
        <w:rPr>
          <w:b/>
        </w:rPr>
        <w:t xml:space="preserve">Date : </w:t>
      </w:r>
      <w:r>
        <w:t>2018-03-31T00:00:00</w:t>
      </w:r>
      <w:r>
        <w:rPr>
          <w:b/>
        </w:rPr>
        <w:t xml:space="preserve">Type : </w:t>
      </w:r>
      <w:r>
        <w:t>Déboursé</w:t>
      </w:r>
      <w:r>
        <w:rPr>
          <w:b/>
        </w:rPr>
        <w:t xml:space="preserve"> Montant : </w:t>
      </w:r>
      <w:r>
        <w:t>450000.00</w:t>
      </w:r>
    </w:p>
    <w:p>
      <w:r>
        <w:rPr>
          <w:b/>
        </w:rPr>
        <w:t xml:space="preserve">Date : </w:t>
      </w:r>
      <w:r>
        <w:t>2018-04-10T00:00:00</w:t>
      </w:r>
      <w:r>
        <w:rPr>
          <w:b/>
        </w:rPr>
        <w:t xml:space="preserve">Type : </w:t>
      </w:r>
      <w:r>
        <w:t>Déboursé</w:t>
      </w:r>
      <w:r>
        <w:rPr>
          <w:b/>
        </w:rPr>
        <w:t xml:space="preserve"> Montant : </w:t>
      </w:r>
      <w:r>
        <w:t>73032.38</w:t>
      </w:r>
    </w:p>
    <w:p>
      <w:r>
        <w:rPr>
          <w:b/>
        </w:rPr>
        <w:t xml:space="preserve">Date : </w:t>
      </w:r>
      <w:r>
        <w:t>2018-05-28T00:00:00</w:t>
      </w:r>
      <w:r>
        <w:rPr>
          <w:b/>
        </w:rPr>
        <w:t xml:space="preserve">Type : </w:t>
      </w:r>
      <w:r>
        <w:t>Déboursé</w:t>
      </w:r>
      <w:r>
        <w:rPr>
          <w:b/>
        </w:rPr>
        <w:t xml:space="preserve"> Montant : </w:t>
      </w:r>
      <w:r>
        <w:t>3893.35</w:t>
      </w:r>
    </w:p>
    <w:p>
      <w:r>
        <w:rPr>
          <w:b/>
        </w:rPr>
        <w:t xml:space="preserve">Date : </w:t>
      </w:r>
      <w:r>
        <w:t>2018-07-18T00:00:00</w:t>
      </w:r>
      <w:r>
        <w:rPr>
          <w:b/>
        </w:rPr>
        <w:t xml:space="preserve">Type : </w:t>
      </w:r>
      <w:r>
        <w:t>Déboursé</w:t>
      </w:r>
      <w:r>
        <w:rPr>
          <w:b/>
        </w:rPr>
        <w:t xml:space="preserve"> Montant : </w:t>
      </w:r>
      <w:r>
        <w:t>497993.68</w:t>
      </w:r>
    </w:p>
    <w:p>
      <w:r>
        <w:rPr>
          <w:b/>
        </w:rPr>
        <w:t xml:space="preserve">Date : </w:t>
      </w:r>
      <w:r>
        <w:t>2018-10-19T00:00:00</w:t>
      </w:r>
      <w:r>
        <w:rPr>
          <w:b/>
        </w:rPr>
        <w:t xml:space="preserve">Type : </w:t>
      </w:r>
      <w:r>
        <w:t>Déboursé</w:t>
      </w:r>
      <w:r>
        <w:rPr>
          <w:b/>
        </w:rPr>
        <w:t xml:space="preserve"> Montant : </w:t>
      </w:r>
      <w:r>
        <w:t>391028.79</w:t>
      </w:r>
    </w:p>
    <w:p>
      <w:r>
        <w:rPr>
          <w:b/>
        </w:rPr>
        <w:t xml:space="preserve">Date : </w:t>
      </w:r>
      <w:r>
        <w:t>2019-01-11T00:00:00</w:t>
      </w:r>
      <w:r>
        <w:rPr>
          <w:b/>
        </w:rPr>
        <w:t xml:space="preserve">Type : </w:t>
      </w:r>
      <w:r>
        <w:t>Déboursé</w:t>
      </w:r>
      <w:r>
        <w:rPr>
          <w:b/>
        </w:rPr>
        <w:t xml:space="preserve"> Montant : </w:t>
      </w:r>
      <w:r>
        <w:t>508183.59</w:t>
      </w:r>
    </w:p>
    <w:p>
      <w:r>
        <w:rPr>
          <w:b/>
        </w:rPr>
        <w:t xml:space="preserve">Date : </w:t>
      </w:r>
      <w:r>
        <w:t>2019-03-31T00:00:00</w:t>
      </w:r>
      <w:r>
        <w:rPr>
          <w:b/>
        </w:rPr>
        <w:t xml:space="preserve">Type : </w:t>
      </w:r>
      <w:r>
        <w:t>Déboursé</w:t>
      </w:r>
      <w:r>
        <w:rPr>
          <w:b/>
        </w:rPr>
        <w:t xml:space="preserve"> Montant : </w:t>
      </w:r>
      <w:r>
        <w:t>375868.55</w:t>
      </w:r>
    </w:p>
    <w:p>
      <w:r>
        <w:rPr>
          <w:b/>
        </w:rPr>
        <w:t xml:space="preserve">Date : </w:t>
      </w:r>
      <w:r>
        <w:t>2019-05-09T00:00:00</w:t>
      </w:r>
      <w:r>
        <w:rPr>
          <w:b/>
        </w:rPr>
        <w:t xml:space="preserve">Type : </w:t>
      </w:r>
      <w:r>
        <w:t>Déboursé</w:t>
      </w:r>
      <w:r>
        <w:rPr>
          <w:b/>
        </w:rPr>
        <w:t xml:space="preserve"> Montant : </w:t>
      </w:r>
      <w:r>
        <w:t>20805.37</w:t>
      </w:r>
    </w:p>
    <w:p>
      <w:r>
        <w:rPr>
          <w:b/>
        </w:rPr>
        <w:t xml:space="preserve">Date : </w:t>
      </w:r>
      <w:r>
        <w:t>2019-07-09T00:00:00</w:t>
      </w:r>
      <w:r>
        <w:rPr>
          <w:b/>
        </w:rPr>
        <w:t xml:space="preserve">Type : </w:t>
      </w:r>
      <w:r>
        <w:t>Déboursé</w:t>
      </w:r>
      <w:r>
        <w:rPr>
          <w:b/>
        </w:rPr>
        <w:t xml:space="preserve"> Montant : </w:t>
      </w:r>
      <w:r>
        <w:t>237267.17</w:t>
      </w:r>
    </w:p>
    <w:p>
      <w:r>
        <w:rPr>
          <w:b/>
        </w:rPr>
        <w:t xml:space="preserve">Date : </w:t>
      </w:r>
      <w:r>
        <w:t>2019-11-20T00:00:00</w:t>
      </w:r>
      <w:r>
        <w:rPr>
          <w:b/>
        </w:rPr>
        <w:t xml:space="preserve">Type : </w:t>
      </w:r>
      <w:r>
        <w:t>Déboursé</w:t>
      </w:r>
      <w:r>
        <w:rPr>
          <w:b/>
        </w:rPr>
        <w:t xml:space="preserve"> Montant : </w:t>
      </w:r>
      <w:r>
        <w:t>271369.83</w:t>
      </w:r>
    </w:p>
    <w:p>
      <w:r>
        <w:rPr>
          <w:b/>
        </w:rPr>
        <w:t xml:space="preserve">Date : </w:t>
      </w:r>
      <w:r>
        <w:t>2020-01-15T00:00:00</w:t>
      </w:r>
      <w:r>
        <w:rPr>
          <w:b/>
        </w:rPr>
        <w:t xml:space="preserve">Type : </w:t>
      </w:r>
      <w:r>
        <w:t>Déboursé</w:t>
      </w:r>
      <w:r>
        <w:rPr>
          <w:b/>
        </w:rPr>
        <w:t xml:space="preserve"> Montant : </w:t>
      </w:r>
      <w:r>
        <w:t>132907.66</w:t>
      </w:r>
    </w:p>
    <w:p>
      <w:r>
        <w:rPr>
          <w:b/>
        </w:rPr>
        <w:t xml:space="preserve">Date : </w:t>
      </w:r>
      <w:r>
        <w:t>2020-02-24T00:00:00</w:t>
      </w:r>
      <w:r>
        <w:rPr>
          <w:b/>
        </w:rPr>
        <w:t xml:space="preserve">Type : </w:t>
      </w:r>
      <w:r>
        <w:t>Déboursé</w:t>
      </w:r>
      <w:r>
        <w:rPr>
          <w:b/>
        </w:rPr>
        <w:t xml:space="preserve"> Montant : </w:t>
      </w:r>
      <w:r>
        <w:t>132908.00</w:t>
      </w:r>
    </w:p>
    <w:p>
      <w:r>
        <w:rPr>
          <w:b/>
        </w:rPr>
        <w:t xml:space="preserve">Date : </w:t>
      </w:r>
      <w:r>
        <w:t>2020-07-15T00:00:00</w:t>
      </w:r>
      <w:r>
        <w:rPr>
          <w:b/>
        </w:rPr>
        <w:t xml:space="preserve">Type : </w:t>
      </w:r>
      <w:r>
        <w:t>Déboursé</w:t>
      </w:r>
      <w:r>
        <w:rPr>
          <w:b/>
        </w:rPr>
        <w:t xml:space="preserve"> Montant : </w:t>
      </w:r>
      <w:r>
        <w:t>40971.78</w:t>
      </w:r>
    </w:p>
    <w:p>
      <w:r>
        <w:rPr>
          <w:b/>
        </w:rPr>
        <w:t xml:space="preserve">Date : </w:t>
      </w:r>
      <w:r>
        <w:t>2020-11-02T00:00:00</w:t>
      </w:r>
      <w:r>
        <w:rPr>
          <w:b/>
        </w:rPr>
        <w:t xml:space="preserve">Type : </w:t>
      </w:r>
      <w:r>
        <w:t>Déboursé</w:t>
      </w:r>
      <w:r>
        <w:rPr>
          <w:b/>
        </w:rPr>
        <w:t xml:space="preserve"> Montant : </w:t>
      </w:r>
      <w:r>
        <w:t>247121.78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