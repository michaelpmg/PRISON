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pour les résultats : Investissement dans les soins de santé primaires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CA-3-P012127001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Fonds fiduciaires BIRD - Banque mondiale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2023-08-29T00:00:00 au 2025-12-31T00:00:00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Ce projet vise à aider le Ghana à atteindre ses objectifs en matière de soins de santé primaires afin d'améliorer la santé des Ghanéens, en particulier celle des adolescentes et des adolescents. Il cherche à y parvenir en renforçant les systèmes gouvernementaux existants et en améliorant la capacité du système de santé publique aux niveaux national, infranational et communautaire.  Les activités de ce projet comprennent : 1) le renforcement de la capacité des prestataires de soins de santé à fournir des services de santé primaire; 2) le renforcement des liens entre les services et l'amélioration des systèmes de référence et de transport; 3) l'amélioration des services de planification familiale et de santé afin d'atteindre les groupes mal desservis, en particulier les adolescentes et les adolescents; 4) l'élaboration de politiques et de lignes directrices pertinentes; 5) l'amélioration des processus de gestion des finances publiques.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2023-08-29T00:00:00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15000000.00</w:t>
      </w:r>
    </w:p>
    <w:p>
      <w:r>
        <w:rPr>
          <w:b/>
        </w:rPr>
        <w:t xml:space="preserve">Date : </w:t>
      </w:r>
      <w:r>
        <w:t>2023-09-21T00:00:00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2024-02-08T00:00:00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