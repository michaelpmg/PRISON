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développement de la petite enfance</w:t>
      </w:r>
    </w:p>
    <w:p/>
    <w:p>
      <w:r>
        <w:rPr>
          <w:b/>
        </w:rPr>
        <w:t xml:space="preserve">Organisme : </w:t>
      </w:r>
      <w:r>
        <w:t>Affaires Mondiales Canada</w:t>
      </w:r>
    </w:p>
    <w:p>
      <w:r>
        <w:rPr>
          <w:b/>
        </w:rPr>
        <w:t xml:space="preserve">Numero de projet : </w:t>
      </w:r>
      <w:r>
        <w:t>CA-3-A033504001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2008-03-04T00:00:00 au 2014-07-31T00:00:00</w:t>
      </w:r>
    </w:p>
    <w:p>
      <w:r>
        <w:rPr>
          <w:b/>
        </w:rPr>
        <w:t xml:space="preserve">Engagement : </w:t>
      </w:r>
      <w:r>
        <w:t>8060107.55</w:t>
      </w:r>
    </w:p>
    <w:p>
      <w:r>
        <w:rPr>
          <w:b/>
        </w:rPr>
        <w:t xml:space="preserve">Total envoye en $ : </w:t>
      </w:r>
      <w:r>
        <w:t>8000000.0</w:t>
      </w:r>
    </w:p>
    <w:p>
      <w:r>
        <w:rPr>
          <w:b/>
        </w:rPr>
        <w:t xml:space="preserve">Description : </w:t>
      </w:r>
      <w:r>
        <w:t>Ce projet vise à renforcer la capacité des organisations de la société civile et des organisations non gouvernementales sélectionnées à améliorer la qualité de l'éducation des jeunes enfants pour les familles pauvres du Bangladesh et de leur en faciliter l'accès. Le développement de la petite enfance appuie le développement social, physique, émotionnel et cognitif des enfants, depuis la naissance jusqu'à l'entrée à l'école primaire. Ce projet vise à mettre en place une approche nouvelle, plus globale, en matière de développement de la petite enfance au Bangladesh. Cette approche est axée sur l'amélioration de la santé et du bien-être de l'enfant et de la famille, sur le renforcement des compétences parentales des mères adolescentes ainsi que sur une meilleure préparation des enfants à l'école primaire.   Les activités de renforcement des capacités en matière de développement de la petite enfance comprennent notamment les éléments suivants : assistance technique liée aux évaluations des besoins organisationnels; formation du personnel et développement professionnel; visites pédagogiques de programmes canadiens et régionaux; recherche pratique et diffusion des résultats; ateliers pour multiples intervenants et occasions d'engager un dialogue sur les politiques.</w:t>
      </w:r>
    </w:p>
    <w:p>
      <w:pPr>
        <w:pStyle w:val="Heading2"/>
      </w:pPr>
      <w:r>
        <w:t>Transactions</w:t>
      </w:r>
    </w:p>
    <w:p>
      <w:r>
        <w:rPr>
          <w:b/>
        </w:rPr>
        <w:t xml:space="preserve">Date : </w:t>
      </w:r>
      <w:r>
        <w:t>2008-03-04T00:00:00</w:t>
      </w:r>
      <w:r>
        <w:rPr>
          <w:b/>
        </w:rPr>
        <w:t xml:space="preserve">Type : </w:t>
      </w:r>
      <w:r>
        <w:t>Engagement</w:t>
      </w:r>
      <w:r>
        <w:rPr>
          <w:b/>
        </w:rPr>
        <w:t xml:space="preserve"> Montant : </w:t>
      </w:r>
      <w:r>
        <w:t>8060107.55</w:t>
      </w:r>
    </w:p>
    <w:p>
      <w:r>
        <w:rPr>
          <w:b/>
        </w:rPr>
        <w:t xml:space="preserve">Date : </w:t>
      </w:r>
      <w:r>
        <w:t>2008-04-28T00:00:00</w:t>
      </w:r>
      <w:r>
        <w:rPr>
          <w:b/>
        </w:rPr>
        <w:t xml:space="preserve">Type : </w:t>
      </w:r>
      <w:r>
        <w:t>Déboursé</w:t>
      </w:r>
      <w:r>
        <w:rPr>
          <w:b/>
        </w:rPr>
        <w:t xml:space="preserve"> Montant : </w:t>
      </w:r>
      <w:r>
        <w:t>430000.00</w:t>
      </w:r>
    </w:p>
    <w:p>
      <w:r>
        <w:rPr>
          <w:b/>
        </w:rPr>
        <w:t xml:space="preserve">Date : </w:t>
      </w:r>
      <w:r>
        <w:t>2008-09-16T00:00:00</w:t>
      </w:r>
      <w:r>
        <w:rPr>
          <w:b/>
        </w:rPr>
        <w:t xml:space="preserve">Type : </w:t>
      </w:r>
      <w:r>
        <w:t>Déboursé</w:t>
      </w:r>
      <w:r>
        <w:rPr>
          <w:b/>
        </w:rPr>
        <w:t xml:space="preserve"> Montant : </w:t>
      </w:r>
      <w:r>
        <w:t>339881.00</w:t>
      </w:r>
    </w:p>
    <w:p>
      <w:r>
        <w:rPr>
          <w:b/>
        </w:rPr>
        <w:t xml:space="preserve">Date : </w:t>
      </w:r>
      <w:r>
        <w:t>2008-12-29T00:00:00</w:t>
      </w:r>
      <w:r>
        <w:rPr>
          <w:b/>
        </w:rPr>
        <w:t xml:space="preserve">Type : </w:t>
      </w:r>
      <w:r>
        <w:t>Déboursé</w:t>
      </w:r>
      <w:r>
        <w:rPr>
          <w:b/>
        </w:rPr>
        <w:t xml:space="preserve"> Montant : </w:t>
      </w:r>
      <w:r>
        <w:t>407487.00</w:t>
      </w:r>
    </w:p>
    <w:p>
      <w:r>
        <w:rPr>
          <w:b/>
        </w:rPr>
        <w:t xml:space="preserve">Date : </w:t>
      </w:r>
      <w:r>
        <w:t>2009-09-30T00:00:00</w:t>
      </w:r>
      <w:r>
        <w:rPr>
          <w:b/>
        </w:rPr>
        <w:t xml:space="preserve">Type : </w:t>
      </w:r>
      <w:r>
        <w:t>Déboursé</w:t>
      </w:r>
      <w:r>
        <w:rPr>
          <w:b/>
        </w:rPr>
        <w:t xml:space="preserve"> Montant : </w:t>
      </w:r>
      <w:r>
        <w:t>552418.00</w:t>
      </w:r>
    </w:p>
    <w:p>
      <w:r>
        <w:rPr>
          <w:b/>
        </w:rPr>
        <w:t xml:space="preserve">Date : </w:t>
      </w:r>
      <w:r>
        <w:t>2010-03-12T00:00:00</w:t>
      </w:r>
      <w:r>
        <w:rPr>
          <w:b/>
        </w:rPr>
        <w:t xml:space="preserve">Type : </w:t>
      </w:r>
      <w:r>
        <w:t>Déboursé</w:t>
      </w:r>
      <w:r>
        <w:rPr>
          <w:b/>
        </w:rPr>
        <w:t xml:space="preserve"> Montant : </w:t>
      </w:r>
      <w:r>
        <w:t>555623.00</w:t>
      </w:r>
    </w:p>
    <w:p>
      <w:r>
        <w:rPr>
          <w:b/>
        </w:rPr>
        <w:t xml:space="preserve">Date : </w:t>
      </w:r>
      <w:r>
        <w:t>2010-09-23T00:00:00</w:t>
      </w:r>
      <w:r>
        <w:rPr>
          <w:b/>
        </w:rPr>
        <w:t xml:space="preserve">Type : </w:t>
      </w:r>
      <w:r>
        <w:t>Déboursé</w:t>
      </w:r>
      <w:r>
        <w:rPr>
          <w:b/>
        </w:rPr>
        <w:t xml:space="preserve"> Montant : </w:t>
      </w:r>
      <w:r>
        <w:t>658680.00</w:t>
      </w:r>
    </w:p>
    <w:p>
      <w:r>
        <w:rPr>
          <w:b/>
        </w:rPr>
        <w:t xml:space="preserve">Date : </w:t>
      </w:r>
      <w:r>
        <w:t>2011-03-09T00:00:00</w:t>
      </w:r>
      <w:r>
        <w:rPr>
          <w:b/>
        </w:rPr>
        <w:t xml:space="preserve">Type : </w:t>
      </w:r>
      <w:r>
        <w:t>Déboursé</w:t>
      </w:r>
      <w:r>
        <w:rPr>
          <w:b/>
        </w:rPr>
        <w:t xml:space="preserve"> Montant : </w:t>
      </w:r>
      <w:r>
        <w:t>628542.00</w:t>
      </w:r>
    </w:p>
    <w:p>
      <w:r>
        <w:rPr>
          <w:b/>
        </w:rPr>
        <w:t xml:space="preserve">Date : </w:t>
      </w:r>
      <w:r>
        <w:t>2011-06-14T00:00:00</w:t>
      </w:r>
      <w:r>
        <w:rPr>
          <w:b/>
        </w:rPr>
        <w:t xml:space="preserve">Type : </w:t>
      </w:r>
      <w:r>
        <w:t>Déboursé</w:t>
      </w:r>
      <w:r>
        <w:rPr>
          <w:b/>
        </w:rPr>
        <w:t xml:space="preserve"> Montant : </w:t>
      </w:r>
      <w:r>
        <w:t>261952.00</w:t>
      </w:r>
    </w:p>
    <w:p>
      <w:r>
        <w:rPr>
          <w:b/>
        </w:rPr>
        <w:t xml:space="preserve">Date : </w:t>
      </w:r>
      <w:r>
        <w:t>2011-09-15T00:00:00</w:t>
      </w:r>
      <w:r>
        <w:rPr>
          <w:b/>
        </w:rPr>
        <w:t xml:space="preserve">Type : </w:t>
      </w:r>
      <w:r>
        <w:t>Déboursé</w:t>
      </w:r>
      <w:r>
        <w:rPr>
          <w:b/>
        </w:rPr>
        <w:t xml:space="preserve"> Montant : </w:t>
      </w:r>
      <w:r>
        <w:t>400849.00</w:t>
      </w:r>
    </w:p>
    <w:p>
      <w:r>
        <w:rPr>
          <w:b/>
        </w:rPr>
        <w:t xml:space="preserve">Date : </w:t>
      </w:r>
      <w:r>
        <w:t>2012-01-18T00:00:00</w:t>
      </w:r>
      <w:r>
        <w:rPr>
          <w:b/>
        </w:rPr>
        <w:t xml:space="preserve">Type : </w:t>
      </w:r>
      <w:r>
        <w:t>Déboursé</w:t>
      </w:r>
      <w:r>
        <w:rPr>
          <w:b/>
        </w:rPr>
        <w:t xml:space="preserve"> Montant : </w:t>
      </w:r>
      <w:r>
        <w:t>206507.00</w:t>
      </w:r>
    </w:p>
    <w:p>
      <w:r>
        <w:rPr>
          <w:b/>
        </w:rPr>
        <w:t xml:space="preserve">Date : </w:t>
      </w:r>
      <w:r>
        <w:t>2012-03-31T00:00:00</w:t>
      </w:r>
      <w:r>
        <w:rPr>
          <w:b/>
        </w:rPr>
        <w:t xml:space="preserve">Type : </w:t>
      </w:r>
      <w:r>
        <w:t>Déboursé</w:t>
      </w:r>
      <w:r>
        <w:rPr>
          <w:b/>
        </w:rPr>
        <w:t xml:space="preserve"> Montant : </w:t>
      </w:r>
      <w:r>
        <w:t>145000.00</w:t>
      </w:r>
    </w:p>
    <w:p>
      <w:r>
        <w:rPr>
          <w:b/>
        </w:rPr>
        <w:t xml:space="preserve">Date : </w:t>
      </w:r>
      <w:r>
        <w:t>2012-08-02T00:00:00</w:t>
      </w:r>
      <w:r>
        <w:rPr>
          <w:b/>
        </w:rPr>
        <w:t xml:space="preserve">Type : </w:t>
      </w:r>
      <w:r>
        <w:t>Déboursé</w:t>
      </w:r>
      <w:r>
        <w:rPr>
          <w:b/>
        </w:rPr>
        <w:t xml:space="preserve"> Montant : </w:t>
      </w:r>
      <w:r>
        <w:t>713090.00</w:t>
      </w:r>
    </w:p>
    <w:p>
      <w:r>
        <w:rPr>
          <w:b/>
        </w:rPr>
        <w:t xml:space="preserve">Date : </w:t>
      </w:r>
      <w:r>
        <w:t>2012-10-29T00:00:00</w:t>
      </w:r>
      <w:r>
        <w:rPr>
          <w:b/>
        </w:rPr>
        <w:t xml:space="preserve">Type : </w:t>
      </w:r>
      <w:r>
        <w:t>Déboursé</w:t>
      </w:r>
      <w:r>
        <w:rPr>
          <w:b/>
        </w:rPr>
        <w:t xml:space="preserve"> Montant : </w:t>
      </w:r>
      <w:r>
        <w:t>319336.00</w:t>
      </w:r>
    </w:p>
    <w:p>
      <w:r>
        <w:rPr>
          <w:b/>
        </w:rPr>
        <w:t xml:space="preserve">Date : </w:t>
      </w:r>
      <w:r>
        <w:t>2012-12-20T00:00:00</w:t>
      </w:r>
      <w:r>
        <w:rPr>
          <w:b/>
        </w:rPr>
        <w:t xml:space="preserve">Type : </w:t>
      </w:r>
      <w:r>
        <w:t>Déboursé</w:t>
      </w:r>
      <w:r>
        <w:rPr>
          <w:b/>
        </w:rPr>
        <w:t xml:space="preserve"> Montant : </w:t>
      </w:r>
      <w:r>
        <w:t>387342.00</w:t>
      </w:r>
    </w:p>
    <w:p>
      <w:r>
        <w:rPr>
          <w:b/>
        </w:rPr>
        <w:t xml:space="preserve">Date : </w:t>
      </w:r>
      <w:r>
        <w:t>2013-08-15T00:00:00</w:t>
      </w:r>
      <w:r>
        <w:rPr>
          <w:b/>
        </w:rPr>
        <w:t xml:space="preserve">Type : </w:t>
      </w:r>
      <w:r>
        <w:t>Déboursé</w:t>
      </w:r>
      <w:r>
        <w:rPr>
          <w:b/>
        </w:rPr>
        <w:t xml:space="preserve"> Montant : </w:t>
      </w:r>
      <w:r>
        <w:t>264382.00</w:t>
      </w:r>
    </w:p>
    <w:p>
      <w:r>
        <w:rPr>
          <w:b/>
        </w:rPr>
        <w:t xml:space="preserve">Date : </w:t>
      </w:r>
      <w:r>
        <w:t>2013-09-30T00:00:00</w:t>
      </w:r>
      <w:r>
        <w:rPr>
          <w:b/>
        </w:rPr>
        <w:t xml:space="preserve">Type : </w:t>
      </w:r>
      <w:r>
        <w:t>Déboursé</w:t>
      </w:r>
      <w:r>
        <w:rPr>
          <w:b/>
        </w:rPr>
        <w:t xml:space="preserve"> Montant : </w:t>
      </w:r>
      <w:r>
        <w:t>994949.00</w:t>
      </w:r>
    </w:p>
    <w:p>
      <w:r>
        <w:rPr>
          <w:b/>
        </w:rPr>
        <w:t xml:space="preserve">Date : </w:t>
      </w:r>
      <w:r>
        <w:t>2013-12-12T00:00:00</w:t>
      </w:r>
      <w:r>
        <w:rPr>
          <w:b/>
        </w:rPr>
        <w:t xml:space="preserve">Type : </w:t>
      </w:r>
      <w:r>
        <w:t>Déboursé</w:t>
      </w:r>
      <w:r>
        <w:rPr>
          <w:b/>
        </w:rPr>
        <w:t xml:space="preserve"> Montant : </w:t>
      </w:r>
      <w:r>
        <w:t>120669.00</w:t>
      </w:r>
    </w:p>
    <w:p>
      <w:r>
        <w:rPr>
          <w:b/>
        </w:rPr>
        <w:t xml:space="preserve">Date : </w:t>
      </w:r>
      <w:r>
        <w:t>2013-12-12T00:00:00</w:t>
      </w:r>
      <w:r>
        <w:rPr>
          <w:b/>
        </w:rPr>
        <w:t xml:space="preserve">Type : </w:t>
      </w:r>
      <w:r>
        <w:t>Déboursé</w:t>
      </w:r>
      <w:r>
        <w:rPr>
          <w:b/>
        </w:rPr>
        <w:t xml:space="preserve"> Montant : </w:t>
      </w:r>
      <w:r>
        <w:t>154964.00</w:t>
      </w:r>
    </w:p>
    <w:p>
      <w:r>
        <w:rPr>
          <w:b/>
        </w:rPr>
        <w:t xml:space="preserve">Date : </w:t>
      </w:r>
      <w:r>
        <w:t>2014-03-31T00:00:00</w:t>
      </w:r>
      <w:r>
        <w:rPr>
          <w:b/>
        </w:rPr>
        <w:t xml:space="preserve">Type : </w:t>
      </w:r>
      <w:r>
        <w:t>Déboursé</w:t>
      </w:r>
      <w:r>
        <w:rPr>
          <w:b/>
        </w:rPr>
        <w:t xml:space="preserve"> Montant : </w:t>
      </w:r>
      <w:r>
        <w:t>58329.00</w:t>
      </w:r>
    </w:p>
    <w:p>
      <w:r>
        <w:rPr>
          <w:b/>
        </w:rPr>
        <w:t xml:space="preserve">Date : </w:t>
      </w:r>
      <w:r>
        <w:t>2015-02-27T00:00:00</w:t>
      </w:r>
      <w:r>
        <w:rPr>
          <w:b/>
        </w:rPr>
        <w:t xml:space="preserve">Type : </w:t>
      </w:r>
      <w:r>
        <w:t>Déboursé</w:t>
      </w:r>
      <w:r>
        <w:rPr>
          <w:b/>
        </w:rPr>
        <w:t xml:space="preserve"> Montant : </w:t>
      </w:r>
      <w:r>
        <w:t>400000.00</w:t>
      </w:r>
    </w:p>
    <w:p>
      <w:r>
        <w:rPr>
          <w:b/>
        </w:rPr>
        <w:t xml:space="preserve">Date : </w:t>
      </w:r>
      <w:r>
        <w:t>2015-03-11T00:00:00</w:t>
      </w:r>
      <w:r>
        <w:rPr>
          <w:b/>
        </w:rPr>
        <w:t xml:space="preserve">Type : </w:t>
      </w:r>
      <w:r>
        <w:t>Déboursé</w:t>
      </w:r>
      <w:r>
        <w:rPr>
          <w:b/>
        </w:rPr>
        <w:t xml:space="preserve"> Montant : </w:t>
      </w:r>
      <w:r>
        <w:t>-400000.00</w:t>
      </w:r>
    </w:p>
    <w:p>
      <w:r>
        <w:rPr>
          <w:b/>
        </w:rPr>
        <w:t xml:space="preserve">Date : </w:t>
      </w:r>
      <w:r>
        <w:t>2015-03-11T00:00:00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