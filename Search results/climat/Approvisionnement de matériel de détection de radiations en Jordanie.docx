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Approvisionnement de matériel de détection de radiations en Jordanie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CA-3-P008978003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Corporation Commerciale Canadienne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2023-11-15T00:00:00 au 2025-03-31T00:00:00</w:t>
      </w:r>
    </w:p>
    <w:p>
      <w:r>
        <w:rPr>
          <w:b/>
        </w:rPr>
        <w:t xml:space="preserve">Engagement : </w:t>
      </w:r>
      <w:r>
        <w:t>6259495.02</w:t>
      </w:r>
    </w:p>
    <w:p>
      <w:r>
        <w:rPr>
          <w:b/>
        </w:rPr>
        <w:t xml:space="preserve">Total envoye en $ : </w:t>
      </w:r>
      <w:r>
        <w:t>6259495.02</w:t>
      </w:r>
    </w:p>
    <w:p>
      <w:r>
        <w:rPr>
          <w:b/>
        </w:rPr>
        <w:t xml:space="preserve">Description : </w:t>
      </w:r>
      <w:r>
        <w:t>Ce projet vise à renforcer la capacité de la Jordanie à détecter et à prévenir le trafic illicite de matières nucléaires ou radiologiques dans l’Aéroport international de la reine Alia. Les activités de ce projet comprennent : 1) fournir, installer et mettre en service le matériel de détection de radiations; 2) fournir du matériel portatif de détection et d’identification des radiations; 3) offrir une formation connexe sur l’utilisation et l’entretien au personnel de la Commission de régulation de l’énergie et des minéraux de la Jordanie.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2023-11-15T00:00:00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6259495.02</w:t>
      </w:r>
    </w:p>
    <w:p>
      <w:r>
        <w:rPr>
          <w:b/>
        </w:rPr>
        <w:t xml:space="preserve">Date : </w:t>
      </w:r>
      <w:r>
        <w:t>2023-10-25T00:00:00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-6259495.00</w:t>
      </w:r>
    </w:p>
    <w:p>
      <w:r>
        <w:rPr>
          <w:b/>
        </w:rPr>
        <w:t xml:space="preserve">Date : </w:t>
      </w:r>
      <w:r>
        <w:t>2023-10-25T00:00:00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6259495.00</w:t>
      </w:r>
    </w:p>
    <w:p>
      <w:r>
        <w:rPr>
          <w:b/>
        </w:rPr>
        <w:t xml:space="preserve">Date : </w:t>
      </w:r>
      <w:r>
        <w:t>2023-10-26T00:00:00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6259495.02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