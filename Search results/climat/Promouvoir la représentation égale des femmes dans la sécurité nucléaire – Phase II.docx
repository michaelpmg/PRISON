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Promouvoir la représentation égale des femmes dans la sécurité nucléaire – Phase II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CA-3-P014493001</w:t>
      </w:r>
    </w:p>
    <w:p>
      <w:r>
        <w:rPr>
          <w:b/>
        </w:rPr>
        <w:t xml:space="preserve">Lieu : </w:t>
      </w:r>
      <w:r>
        <w:t>Afrique, régional, Indes occ., régional, Amérique N. &amp; C., régional, Amérique du Sud, régional, Moyen-Orient, régional, Asie centrale, régional, Extrême-Orient, régional</w:t>
      </w:r>
    </w:p>
    <w:p>
      <w:r>
        <w:rPr>
          <w:b/>
        </w:rPr>
        <w:t xml:space="preserve">Agence executive partenaire : </w:t>
      </w:r>
      <w:r>
        <w:t xml:space="preserve">International Atomic Energy AgencyNuclear Security Fund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2024-09-11T00:00:00 au 2028-12-31T00:00:00</w:t>
      </w:r>
    </w:p>
    <w:p>
      <w:r>
        <w:rPr>
          <w:b/>
        </w:rPr>
        <w:t xml:space="preserve">Engagement : </w:t>
      </w:r>
      <w:r>
        <w:t>2000000.00</w:t>
      </w:r>
    </w:p>
    <w:p>
      <w:r>
        <w:rPr>
          <w:b/>
        </w:rPr>
        <w:t xml:space="preserve">Total envoye en $ : </w:t>
      </w:r>
      <w:r>
        <w:t>2000000.0</w:t>
      </w:r>
    </w:p>
    <w:p>
      <w:r>
        <w:rPr>
          <w:b/>
        </w:rPr>
        <w:t xml:space="preserve">Description : </w:t>
      </w:r>
      <w:r>
        <w:t>Ce projet vise à accroître les possibilités pour les femmes de poursuivre et de faire progresser leur carrière dans le secteur de la sécurité nucléaire. Il cherche à soutenir la participation active des femmes aux échelons de la direction et à leur donner les moyens d’y apporter une contribution significative. Les activités du projet comprennent : 1) offrir jusqu’à 25 bourses d’études de deux ans dans les domaines de la sécurité nucléaire, de la non-prolifération ou du droit nucléaire; 2) offrir des possibilités de stage qui permettront aux femmes d’acquérir une expérience professionnelle dans le domaine de la sécurité nucléaire à l’Agence internationale de l’énergie atomique; 3) appuyer une cohorte de 15 femmes dans le cadre d’une visite professionnelle au Canada qui leur permettra d’améliorer leurs compétences techniques et leurs compétences de leadership. Ces activités visent à aider les femmes d’Afrique, d’Asie, d’Amérique latine et du Moyen-Orient.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2024-09-11T00:00:00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2024-10-15T00:00:00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