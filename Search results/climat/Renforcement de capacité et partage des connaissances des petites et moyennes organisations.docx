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capacité et partage des connaissances des petites et moyennes organisations</w:t>
      </w:r>
    </w:p>
    <w:p/>
    <w:p>
      <w:r>
        <w:rPr>
          <w:b/>
        </w:rPr>
        <w:t xml:space="preserve">Organisme : </w:t>
      </w:r>
      <w:r>
        <w:t>Affaires Mondiales Canada</w:t>
      </w:r>
    </w:p>
    <w:p>
      <w:r>
        <w:rPr>
          <w:b/>
        </w:rPr>
        <w:t xml:space="preserve">Numero de projet : </w:t>
      </w:r>
      <w:r>
        <w:t>CA-3-P005378001</w:t>
      </w:r>
    </w:p>
    <w:p>
      <w:r>
        <w:rPr>
          <w:b/>
        </w:rPr>
        <w:t xml:space="preserve">Lieu : </w:t>
      </w:r>
      <w:r>
        <w:t>Pays en développement, non spécifié</w:t>
      </w:r>
    </w:p>
    <w:p>
      <w:r>
        <w:rPr>
          <w:b/>
        </w:rPr>
        <w:t xml:space="preserve">Agence executive partenaire : </w:t>
      </w:r>
      <w:r>
        <w:t xml:space="preserve">Alberta Council for GlobalCooperation </w:t>
      </w:r>
    </w:p>
    <w:p>
      <w:r>
        <w:rPr>
          <w:b/>
        </w:rPr>
        <w:t xml:space="preserve">Type de financement : </w:t>
      </w:r>
      <w:r>
        <w:t>Don hors réorganisation de la dette (y compris quasi-dons)</w:t>
      </w:r>
    </w:p>
    <w:p>
      <w:r>
        <w:rPr>
          <w:b/>
        </w:rPr>
        <w:t xml:space="preserve">Dates : </w:t>
      </w:r>
      <w:r>
        <w:t>2019-02-26T00:00:00 au 2025-12-31T00:00:00</w:t>
      </w:r>
    </w:p>
    <w:p>
      <w:r>
        <w:rPr>
          <w:b/>
        </w:rPr>
        <w:t xml:space="preserve">Engagement : </w:t>
      </w:r>
      <w:r>
        <w:t>5800000.00</w:t>
      </w:r>
    </w:p>
    <w:p>
      <w:r>
        <w:rPr>
          <w:b/>
        </w:rPr>
        <w:t xml:space="preserve">Total envoye en $ : </w:t>
      </w:r>
      <w:r>
        <w:t>5071608.680000002</w:t>
      </w:r>
    </w:p>
    <w:p>
      <w:r>
        <w:rPr>
          <w:b/>
        </w:rPr>
        <w:t xml:space="preserve">Description : </w:t>
      </w:r>
      <w:r>
        <w:t>Ce projet vise à renforcer la contribution de 300 petites et moyennes organisations (PMO) canadiennes aux efforts de développement international du Canada. Cela se fait en augmentant leur efficacité pour obtenir des résultats en matière de développement durable, la collaboration entre elles et l’implication des Canadiens, en particulier des jeunes, en tant que citoyens du monde. Les activités de ce projet comprennent : 1) offrir des occasions d’apprentissage en matière de gestion de projet en vue d’atteindre les objectifs de la Politique d’aide internationale féministe du Canada (PAIF) et les Objectifs de développement durable (ODD); 2) organiser une conférence annuelle regroupant des PMO et des enseignants afin d’accroître le partage de connaissances sur la PAIF et les ODD; 3) publier des ressources par l’intermédiaire de la bibliothèque de ressources virtuelles; 4) mettre en place le Programme des jeunes champions des ODD, incluant des formations et des activités en engagement du public.</w:t>
      </w:r>
    </w:p>
    <w:p>
      <w:pPr>
        <w:pStyle w:val="Heading2"/>
      </w:pPr>
      <w:r>
        <w:t>Transactions</w:t>
      </w:r>
    </w:p>
    <w:p>
      <w:r>
        <w:rPr>
          <w:b/>
        </w:rPr>
        <w:t xml:space="preserve">Date : </w:t>
      </w:r>
      <w:r>
        <w:t>2019-02-26T00:00:00</w:t>
      </w:r>
      <w:r>
        <w:rPr>
          <w:b/>
        </w:rPr>
        <w:t xml:space="preserve">Type : </w:t>
      </w:r>
      <w:r>
        <w:t>Engagement</w:t>
      </w:r>
      <w:r>
        <w:rPr>
          <w:b/>
        </w:rPr>
        <w:t xml:space="preserve"> Montant : </w:t>
      </w:r>
      <w:r>
        <w:t>5800000.00</w:t>
      </w:r>
    </w:p>
    <w:p>
      <w:r>
        <w:rPr>
          <w:b/>
        </w:rPr>
        <w:t xml:space="preserve">Date : </w:t>
      </w:r>
      <w:r>
        <w:t>2019-03-05T00:00:00</w:t>
      </w:r>
      <w:r>
        <w:rPr>
          <w:b/>
        </w:rPr>
        <w:t xml:space="preserve">Type : </w:t>
      </w:r>
      <w:r>
        <w:t>Déboursé</w:t>
      </w:r>
      <w:r>
        <w:rPr>
          <w:b/>
        </w:rPr>
        <w:t xml:space="preserve"> Montant : </w:t>
      </w:r>
      <w:r>
        <w:t>500000.00</w:t>
      </w:r>
    </w:p>
    <w:p>
      <w:r>
        <w:rPr>
          <w:b/>
        </w:rPr>
        <w:t xml:space="preserve">Date : </w:t>
      </w:r>
      <w:r>
        <w:t>2019-08-16T00:00:00</w:t>
      </w:r>
      <w:r>
        <w:rPr>
          <w:b/>
        </w:rPr>
        <w:t xml:space="preserve">Type : </w:t>
      </w:r>
      <w:r>
        <w:t>Déboursé</w:t>
      </w:r>
      <w:r>
        <w:rPr>
          <w:b/>
        </w:rPr>
        <w:t xml:space="preserve"> Montant : </w:t>
      </w:r>
      <w:r>
        <w:t>451264.54</w:t>
      </w:r>
    </w:p>
    <w:p>
      <w:r>
        <w:rPr>
          <w:b/>
        </w:rPr>
        <w:t xml:space="preserve">Date : </w:t>
      </w:r>
      <w:r>
        <w:t>2020-09-04T00:00:00</w:t>
      </w:r>
      <w:r>
        <w:rPr>
          <w:b/>
        </w:rPr>
        <w:t xml:space="preserve">Type : </w:t>
      </w:r>
      <w:r>
        <w:t>Déboursé</w:t>
      </w:r>
      <w:r>
        <w:rPr>
          <w:b/>
        </w:rPr>
        <w:t xml:space="preserve"> Montant : </w:t>
      </w:r>
      <w:r>
        <w:t>54277.34</w:t>
      </w:r>
    </w:p>
    <w:p>
      <w:r>
        <w:rPr>
          <w:b/>
        </w:rPr>
        <w:t xml:space="preserve">Date : </w:t>
      </w:r>
      <w:r>
        <w:t>2020-09-14T00:00:00</w:t>
      </w:r>
      <w:r>
        <w:rPr>
          <w:b/>
        </w:rPr>
        <w:t xml:space="preserve">Type : </w:t>
      </w:r>
      <w:r>
        <w:t>Déboursé</w:t>
      </w:r>
      <w:r>
        <w:rPr>
          <w:b/>
        </w:rPr>
        <w:t xml:space="preserve"> Montant : </w:t>
      </w:r>
      <w:r>
        <w:t>308641.68</w:t>
      </w:r>
    </w:p>
    <w:p>
      <w:r>
        <w:rPr>
          <w:b/>
        </w:rPr>
        <w:t xml:space="preserve">Date : </w:t>
      </w:r>
      <w:r>
        <w:t>2020-12-01T00:00:00</w:t>
      </w:r>
      <w:r>
        <w:rPr>
          <w:b/>
        </w:rPr>
        <w:t xml:space="preserve">Type : </w:t>
      </w:r>
      <w:r>
        <w:t>Déboursé</w:t>
      </w:r>
      <w:r>
        <w:rPr>
          <w:b/>
        </w:rPr>
        <w:t xml:space="preserve"> Montant : </w:t>
      </w:r>
      <w:r>
        <w:t>194670.86</w:t>
      </w:r>
    </w:p>
    <w:p>
      <w:r>
        <w:rPr>
          <w:b/>
        </w:rPr>
        <w:t xml:space="preserve">Date : </w:t>
      </w:r>
      <w:r>
        <w:t>2021-07-05T00:00:00</w:t>
      </w:r>
      <w:r>
        <w:rPr>
          <w:b/>
        </w:rPr>
        <w:t xml:space="preserve">Type : </w:t>
      </w:r>
      <w:r>
        <w:t>Déboursé</w:t>
      </w:r>
      <w:r>
        <w:rPr>
          <w:b/>
        </w:rPr>
        <w:t xml:space="preserve"> Montant : </w:t>
      </w:r>
      <w:r>
        <w:t>133813.81</w:t>
      </w:r>
    </w:p>
    <w:p>
      <w:r>
        <w:rPr>
          <w:b/>
        </w:rPr>
        <w:t xml:space="preserve">Date : </w:t>
      </w:r>
      <w:r>
        <w:t>2021-09-21T00:00:00</w:t>
      </w:r>
      <w:r>
        <w:rPr>
          <w:b/>
        </w:rPr>
        <w:t xml:space="preserve">Type : </w:t>
      </w:r>
      <w:r>
        <w:t>Déboursé</w:t>
      </w:r>
      <w:r>
        <w:rPr>
          <w:b/>
        </w:rPr>
        <w:t xml:space="preserve"> Montant : </w:t>
      </w:r>
      <w:r>
        <w:t>228230.33</w:t>
      </w:r>
    </w:p>
    <w:p>
      <w:r>
        <w:rPr>
          <w:b/>
        </w:rPr>
        <w:t xml:space="preserve">Date : </w:t>
      </w:r>
      <w:r>
        <w:t>2021-10-04T00:00:00</w:t>
      </w:r>
      <w:r>
        <w:rPr>
          <w:b/>
        </w:rPr>
        <w:t xml:space="preserve">Type : </w:t>
      </w:r>
      <w:r>
        <w:t>Déboursé</w:t>
      </w:r>
      <w:r>
        <w:rPr>
          <w:b/>
        </w:rPr>
        <w:t xml:space="preserve"> Montant : </w:t>
      </w:r>
      <w:r>
        <w:t>60000.00</w:t>
      </w:r>
    </w:p>
    <w:p>
      <w:r>
        <w:rPr>
          <w:b/>
        </w:rPr>
        <w:t xml:space="preserve">Date : </w:t>
      </w:r>
      <w:r>
        <w:t>2022-03-17T00:00:00</w:t>
      </w:r>
      <w:r>
        <w:rPr>
          <w:b/>
        </w:rPr>
        <w:t xml:space="preserve">Type : </w:t>
      </w:r>
      <w:r>
        <w:t>Déboursé</w:t>
      </w:r>
      <w:r>
        <w:rPr>
          <w:b/>
        </w:rPr>
        <w:t xml:space="preserve"> Montant : </w:t>
      </w:r>
      <w:r>
        <w:t>353852.28</w:t>
      </w:r>
    </w:p>
    <w:p>
      <w:r>
        <w:rPr>
          <w:b/>
        </w:rPr>
        <w:t xml:space="preserve">Date : </w:t>
      </w:r>
      <w:r>
        <w:t>2022-07-05T00:00:00</w:t>
      </w:r>
      <w:r>
        <w:rPr>
          <w:b/>
        </w:rPr>
        <w:t xml:space="preserve">Type : </w:t>
      </w:r>
      <w:r>
        <w:t>Déboursé</w:t>
      </w:r>
      <w:r>
        <w:rPr>
          <w:b/>
        </w:rPr>
        <w:t xml:space="preserve"> Montant : </w:t>
      </w:r>
      <w:r>
        <w:t>247378.17</w:t>
      </w:r>
    </w:p>
    <w:p>
      <w:r>
        <w:rPr>
          <w:b/>
        </w:rPr>
        <w:t xml:space="preserve">Date : </w:t>
      </w:r>
      <w:r>
        <w:t>2022-09-23T00:00:00</w:t>
      </w:r>
      <w:r>
        <w:rPr>
          <w:b/>
        </w:rPr>
        <w:t xml:space="preserve">Type : </w:t>
      </w:r>
      <w:r>
        <w:t>Déboursé</w:t>
      </w:r>
      <w:r>
        <w:rPr>
          <w:b/>
        </w:rPr>
        <w:t xml:space="preserve"> Montant : </w:t>
      </w:r>
      <w:r>
        <w:t>138144.03</w:t>
      </w:r>
    </w:p>
    <w:p>
      <w:r>
        <w:rPr>
          <w:b/>
        </w:rPr>
        <w:t xml:space="preserve">Date : </w:t>
      </w:r>
      <w:r>
        <w:t>2022-12-12T00:00:00</w:t>
      </w:r>
      <w:r>
        <w:rPr>
          <w:b/>
        </w:rPr>
        <w:t xml:space="preserve">Type : </w:t>
      </w:r>
      <w:r>
        <w:t>Déboursé</w:t>
      </w:r>
      <w:r>
        <w:rPr>
          <w:b/>
        </w:rPr>
        <w:t xml:space="preserve"> Montant : </w:t>
      </w:r>
      <w:r>
        <w:t>264330.98</w:t>
      </w:r>
    </w:p>
    <w:p>
      <w:r>
        <w:rPr>
          <w:b/>
        </w:rPr>
        <w:t xml:space="preserve">Date : </w:t>
      </w:r>
      <w:r>
        <w:t>2023-04-21T00:00:00</w:t>
      </w:r>
      <w:r>
        <w:rPr>
          <w:b/>
        </w:rPr>
        <w:t xml:space="preserve">Type : </w:t>
      </w:r>
      <w:r>
        <w:t>Déboursé</w:t>
      </w:r>
      <w:r>
        <w:rPr>
          <w:b/>
        </w:rPr>
        <w:t xml:space="preserve"> Montant : </w:t>
      </w:r>
      <w:r>
        <w:t>165653.43</w:t>
      </w:r>
    </w:p>
    <w:p>
      <w:r>
        <w:rPr>
          <w:b/>
        </w:rPr>
        <w:t xml:space="preserve">Date : </w:t>
      </w:r>
      <w:r>
        <w:t>2023-07-04T00:00:00</w:t>
      </w:r>
      <w:r>
        <w:rPr>
          <w:b/>
        </w:rPr>
        <w:t xml:space="preserve">Type : </w:t>
      </w:r>
      <w:r>
        <w:t>Déboursé</w:t>
      </w:r>
      <w:r>
        <w:rPr>
          <w:b/>
        </w:rPr>
        <w:t xml:space="preserve"> Montant : </w:t>
      </w:r>
      <w:r>
        <w:t>301540.22</w:t>
      </w:r>
    </w:p>
    <w:p>
      <w:r>
        <w:rPr>
          <w:b/>
        </w:rPr>
        <w:t xml:space="preserve">Date : </w:t>
      </w:r>
      <w:r>
        <w:t>2023-09-15T00:00:00</w:t>
      </w:r>
      <w:r>
        <w:rPr>
          <w:b/>
        </w:rPr>
        <w:t xml:space="preserve">Type : </w:t>
      </w:r>
      <w:r>
        <w:t>Déboursé</w:t>
      </w:r>
      <w:r>
        <w:rPr>
          <w:b/>
        </w:rPr>
        <w:t xml:space="preserve"> Montant : </w:t>
      </w:r>
      <w:r>
        <w:t>367561.52</w:t>
      </w:r>
    </w:p>
    <w:p>
      <w:r>
        <w:rPr>
          <w:b/>
        </w:rPr>
        <w:t xml:space="preserve">Date : </w:t>
      </w:r>
      <w:r>
        <w:t>2023-12-18T00:00:00</w:t>
      </w:r>
      <w:r>
        <w:rPr>
          <w:b/>
        </w:rPr>
        <w:t xml:space="preserve">Type : </w:t>
      </w:r>
      <w:r>
        <w:t>Déboursé</w:t>
      </w:r>
      <w:r>
        <w:rPr>
          <w:b/>
        </w:rPr>
        <w:t xml:space="preserve"> Montant : </w:t>
      </w:r>
      <w:r>
        <w:t>457729.92</w:t>
      </w:r>
    </w:p>
    <w:p>
      <w:r>
        <w:rPr>
          <w:b/>
        </w:rPr>
        <w:t xml:space="preserve">Date : </w:t>
      </w:r>
      <w:r>
        <w:t>2024-05-08T00:00:00</w:t>
      </w:r>
      <w:r>
        <w:rPr>
          <w:b/>
        </w:rPr>
        <w:t xml:space="preserve">Type : </w:t>
      </w:r>
      <w:r>
        <w:t>Déboursé</w:t>
      </w:r>
      <w:r>
        <w:rPr>
          <w:b/>
        </w:rPr>
        <w:t xml:space="preserve"> Montant : </w:t>
      </w:r>
      <w:r>
        <w:t>51851.24</w:t>
      </w:r>
    </w:p>
    <w:p>
      <w:r>
        <w:rPr>
          <w:b/>
        </w:rPr>
        <w:t xml:space="preserve">Date : </w:t>
      </w:r>
      <w:r>
        <w:t>2024-06-19T00:00:00</w:t>
      </w:r>
      <w:r>
        <w:rPr>
          <w:b/>
        </w:rPr>
        <w:t xml:space="preserve">Type : </w:t>
      </w:r>
      <w:r>
        <w:t>Déboursé</w:t>
      </w:r>
      <w:r>
        <w:rPr>
          <w:b/>
        </w:rPr>
        <w:t xml:space="preserve"> Montant : </w:t>
      </w:r>
      <w:r>
        <w:t>433213.94</w:t>
      </w:r>
    </w:p>
    <w:p>
      <w:r>
        <w:rPr>
          <w:b/>
        </w:rPr>
        <w:t xml:space="preserve">Date : </w:t>
      </w:r>
      <w:r>
        <w:t>2024-08-22T00:00:00</w:t>
      </w:r>
      <w:r>
        <w:rPr>
          <w:b/>
        </w:rPr>
        <w:t xml:space="preserve">Type : </w:t>
      </w:r>
      <w:r>
        <w:t>Déboursé</w:t>
      </w:r>
      <w:r>
        <w:rPr>
          <w:b/>
        </w:rPr>
        <w:t xml:space="preserve"> Montant : </w:t>
      </w:r>
      <w:r>
        <w:t>206700.95</w:t>
      </w:r>
    </w:p>
    <w:p>
      <w:r>
        <w:rPr>
          <w:b/>
        </w:rPr>
        <w:t xml:space="preserve">Date : </w:t>
      </w:r>
      <w:r>
        <w:t>2024-11-25T00:00:00</w:t>
      </w:r>
      <w:r>
        <w:rPr>
          <w:b/>
        </w:rPr>
        <w:t xml:space="preserve">Type : </w:t>
      </w:r>
      <w:r>
        <w:t>Déboursé</w:t>
      </w:r>
      <w:r>
        <w:rPr>
          <w:b/>
        </w:rPr>
        <w:t xml:space="preserve"> Montant : </w:t>
      </w:r>
      <w:r>
        <w:t>152753.44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