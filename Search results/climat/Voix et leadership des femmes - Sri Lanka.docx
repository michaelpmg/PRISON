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Sri Lanka</w:t>
      </w:r>
    </w:p>
    <w:p/>
    <w:p>
      <w:r>
        <w:rPr>
          <w:b/>
        </w:rPr>
        <w:t xml:space="preserve">Organisme : </w:t>
      </w:r>
      <w:r>
        <w:t>Affaires Mondiales Canada</w:t>
      </w:r>
    </w:p>
    <w:p>
      <w:r>
        <w:rPr>
          <w:b/>
        </w:rPr>
        <w:t xml:space="preserve">Numero de projet : </w:t>
      </w:r>
      <w:r>
        <w:t>CA-3-D004529001</w:t>
      </w:r>
    </w:p>
    <w:p>
      <w:r>
        <w:rPr>
          <w:b/>
        </w:rPr>
        <w:t xml:space="preserve">Lieu : </w:t>
      </w:r>
      <w:r/>
    </w:p>
    <w:p>
      <w:r>
        <w:rPr>
          <w:b/>
        </w:rPr>
        <w:t xml:space="preserve">Agence executive partenaire : </w:t>
      </w:r>
      <w:r>
        <w:t xml:space="preserve">The Asia Foundation </w:t>
      </w:r>
    </w:p>
    <w:p>
      <w:r>
        <w:rPr>
          <w:b/>
        </w:rPr>
        <w:t xml:space="preserve">Type de financement : </w:t>
      </w:r>
      <w:r>
        <w:t>Don hors réorganisation de la dette (y compris quasi-dons)</w:t>
      </w:r>
    </w:p>
    <w:p>
      <w:r>
        <w:rPr>
          <w:b/>
        </w:rPr>
        <w:t xml:space="preserve">Dates : </w:t>
      </w:r>
      <w:r>
        <w:t>2019-01-21T00:00:00 au 2023-11-30T00:00:00</w:t>
      </w:r>
    </w:p>
    <w:p>
      <w:r>
        <w:rPr>
          <w:b/>
        </w:rPr>
        <w:t xml:space="preserve">Engagement : </w:t>
      </w:r>
      <w:r>
        <w:t>2829165.43</w:t>
      </w:r>
    </w:p>
    <w:p>
      <w:r>
        <w:rPr>
          <w:b/>
        </w:rPr>
        <w:t xml:space="preserve">Total envoye en $ : </w:t>
      </w:r>
      <w:r>
        <w:t>2829165.0</w:t>
      </w:r>
    </w:p>
    <w:p>
      <w:r>
        <w:rPr>
          <w:b/>
        </w:rPr>
        <w:t xml:space="preserve">Description : </w:t>
      </w:r>
      <w:r>
        <w:t>Ce projet fait partie du programme Voix et leadership des femmes du Canada, qui appuie les organisations et les réseaux locaux et régionaux de femmes œuvrant à promouvoir le droit des femmes, le renforcement du pouvoir des femmes et l’égalité des genres dans les pays en développement. Étant donné que les organisations de défense des droits des femmes et les organisations féministes sont des agents de changement essentiels, le but est d’appuyer leurs activités, de renforcer leurs capacités institutionnelles et de favoriser la création de réseaux et d’alliances. Le programme répond également à un important manque de financement et d’appui, reconnu à l’échelle mondiale, pour les organisations et les mouvements de défense des droits des femmes à travers le monde.  Ce projet est mis en œuvre par The Asia Foundation. Il fournit un financement pluriannuel à environ 15 à 20 organisations de défense des droits des femmes qui représentent les femmes et les filles vulnérables et marginalisées au Sri Lanka. Les autres activités comprennent : 1) soutien rapide et réactif aux organisations pour des projets de courte durée et d’une portée limitée pour répondre de manière adéquate et stratégique à certains événements imprévus et pour piloter des idées novatrices; 2) renforcement des capacités des organisations; 3) appui au réseautage et à la création d'alliances entre les organisations.</w:t>
      </w:r>
    </w:p>
    <w:p>
      <w:pPr>
        <w:pStyle w:val="Heading2"/>
      </w:pPr>
      <w:r>
        <w:t>Transactions</w:t>
      </w:r>
    </w:p>
    <w:p>
      <w:r>
        <w:rPr>
          <w:b/>
        </w:rPr>
        <w:t xml:space="preserve">Date : </w:t>
      </w:r>
      <w:r>
        <w:t>2019-01-21T00:00:00</w:t>
      </w:r>
      <w:r>
        <w:rPr>
          <w:b/>
        </w:rPr>
        <w:t xml:space="preserve">Type : </w:t>
      </w:r>
      <w:r>
        <w:t>Engagement</w:t>
      </w:r>
      <w:r>
        <w:rPr>
          <w:b/>
        </w:rPr>
        <w:t xml:space="preserve"> Montant : </w:t>
      </w:r>
      <w:r>
        <w:t>2829165.43</w:t>
      </w:r>
    </w:p>
    <w:p>
      <w:r>
        <w:rPr>
          <w:b/>
        </w:rPr>
        <w:t xml:space="preserve">Date : </w:t>
      </w:r>
      <w:r>
        <w:t>2019-02-15T00:00:00</w:t>
      </w:r>
      <w:r>
        <w:rPr>
          <w:b/>
        </w:rPr>
        <w:t xml:space="preserve">Type : </w:t>
      </w:r>
      <w:r>
        <w:t>Déboursé</w:t>
      </w:r>
      <w:r>
        <w:rPr>
          <w:b/>
        </w:rPr>
        <w:t xml:space="preserve"> Montant : </w:t>
      </w:r>
      <w:r>
        <w:t>527992.00</w:t>
      </w:r>
    </w:p>
    <w:p>
      <w:r>
        <w:rPr>
          <w:b/>
        </w:rPr>
        <w:t xml:space="preserve">Date : </w:t>
      </w:r>
      <w:r>
        <w:t>2020-03-27T00:00:00</w:t>
      </w:r>
      <w:r>
        <w:rPr>
          <w:b/>
        </w:rPr>
        <w:t xml:space="preserve">Type : </w:t>
      </w:r>
      <w:r>
        <w:t>Déboursé</w:t>
      </w:r>
      <w:r>
        <w:rPr>
          <w:b/>
        </w:rPr>
        <w:t xml:space="preserve"> Montant : </w:t>
      </w:r>
      <w:r>
        <w:t>295000.00</w:t>
      </w:r>
    </w:p>
    <w:p>
      <w:r>
        <w:rPr>
          <w:b/>
        </w:rPr>
        <w:t xml:space="preserve">Date : </w:t>
      </w:r>
      <w:r>
        <w:t>2021-03-23T00:00:00</w:t>
      </w:r>
      <w:r>
        <w:rPr>
          <w:b/>
        </w:rPr>
        <w:t xml:space="preserve">Type : </w:t>
      </w:r>
      <w:r>
        <w:t>Déboursé</w:t>
      </w:r>
      <w:r>
        <w:rPr>
          <w:b/>
        </w:rPr>
        <w:t xml:space="preserve"> Montant : </w:t>
      </w:r>
      <w:r>
        <w:t>343718.00</w:t>
      </w:r>
    </w:p>
    <w:p>
      <w:r>
        <w:rPr>
          <w:b/>
        </w:rPr>
        <w:t xml:space="preserve">Date : </w:t>
      </w:r>
      <w:r>
        <w:t>2022-03-09T00:00:00</w:t>
      </w:r>
      <w:r>
        <w:rPr>
          <w:b/>
        </w:rPr>
        <w:t xml:space="preserve">Type : </w:t>
      </w:r>
      <w:r>
        <w:t>Déboursé</w:t>
      </w:r>
      <w:r>
        <w:rPr>
          <w:b/>
        </w:rPr>
        <w:t xml:space="preserve"> Montant : </w:t>
      </w:r>
      <w:r>
        <w:t>748500.43</w:t>
      </w:r>
    </w:p>
    <w:p>
      <w:r>
        <w:rPr>
          <w:b/>
        </w:rPr>
        <w:t xml:space="preserve">Date : </w:t>
      </w:r>
      <w:r>
        <w:t>2023-03-22T00:00:00</w:t>
      </w:r>
      <w:r>
        <w:rPr>
          <w:b/>
        </w:rPr>
        <w:t xml:space="preserve">Type : </w:t>
      </w:r>
      <w:r>
        <w:t>Déboursé</w:t>
      </w:r>
      <w:r>
        <w:rPr>
          <w:b/>
        </w:rPr>
        <w:t xml:space="preserve"> Montant : </w:t>
      </w:r>
      <w:r>
        <w:t>750000.00</w:t>
      </w:r>
    </w:p>
    <w:p>
      <w:r>
        <w:rPr>
          <w:b/>
        </w:rPr>
        <w:t xml:space="preserve">Date : </w:t>
      </w:r>
      <w:r>
        <w:t>2024-09-18T00:00:00</w:t>
      </w:r>
      <w:r>
        <w:rPr>
          <w:b/>
        </w:rPr>
        <w:t xml:space="preserve">Type : </w:t>
      </w:r>
      <w:r>
        <w:t>Déboursé</w:t>
      </w:r>
      <w:r>
        <w:rPr>
          <w:b/>
        </w:rPr>
        <w:t xml:space="preserve"> Montant : </w:t>
      </w:r>
      <w:r>
        <w:t>163954.57</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