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Guatemala</w:t>
      </w:r>
    </w:p>
    <w:p/>
    <w:p>
      <w:r>
        <w:rPr>
          <w:b/>
        </w:rPr>
        <w:t xml:space="preserve">Organisme : </w:t>
      </w:r>
      <w:r>
        <w:t>Affaires Mondiales Canada</w:t>
      </w:r>
    </w:p>
    <w:p>
      <w:r>
        <w:rPr>
          <w:b/>
        </w:rPr>
        <w:t xml:space="preserve">Numero de projet : </w:t>
      </w:r>
      <w:r>
        <w:t>CA-3-P005722001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2019-09-14T00:00:00 au 2027-06-30T00:00:00</w:t>
      </w:r>
    </w:p>
    <w:p>
      <w:r>
        <w:rPr>
          <w:b/>
        </w:rPr>
        <w:t xml:space="preserve">Engagement : </w:t>
      </w:r>
      <w:r>
        <w:t>4050000.00</w:t>
      </w:r>
    </w:p>
    <w:p>
      <w:r>
        <w:rPr>
          <w:b/>
        </w:rPr>
        <w:t xml:space="preserve">Total envoye en $ : </w:t>
      </w:r>
      <w:r>
        <w:t>2070977.0</w:t>
      </w:r>
    </w:p>
    <w:p>
      <w:r>
        <w:rPr>
          <w:b/>
        </w:rPr>
        <w:t xml:space="preserve">Description : </w:t>
      </w:r>
      <w:r>
        <w:t>Ce projet fait partie du programme Voix et leadership des femmes du Canada, qui appuie les organisations et les réseaux locaux et régionaux de femmes œuvrant à promouvoir les droits des femmes, le renforcement du pouvoir des femmes, et l’égalité des genres dans les pays en développement. Étant donné que les organisations féministes sont des agents de changement essentiels, le but est d’appuyer leurs activités, renforcer leurs capacités institutionnelles, et favoriser la création de réseaux et d’alliances. Le programme répond à un important manque de financement et d’appui, reconnu à l’échelle mondiale, pour les organisations et les mouvements de défense des droits des femmes à travers le monde.  Ce projet soutient les organisations de défense des droits des femmes autochtones guatémaltèques qui cherchent à renforcer le pouvoir des femmes et les filles, à faire progresser la protection des droits des femmes et à atteindre l’égalité des sexes. Ce projet est mis en œuvre conjointement par Oxfam Canada et le Mouvement des femmes autochtones Tz’ununija’, une organisation nationale au Guatemala. Il vise à renforcer les capacités institutionnelles et le leadership de Tz’ununija’ et de ses organisations membres situées à Chimaltenango, Alta Verapaz, Baja Verapaz et Coban.</w:t>
      </w:r>
    </w:p>
    <w:p>
      <w:pPr>
        <w:pStyle w:val="Heading2"/>
      </w:pPr>
      <w:r>
        <w:t>Transactions</w:t>
      </w:r>
    </w:p>
    <w:p>
      <w:r>
        <w:rPr>
          <w:b/>
        </w:rPr>
        <w:t xml:space="preserve">Date : </w:t>
      </w:r>
      <w:r>
        <w:t>2019-09-14T00:00:00</w:t>
      </w:r>
      <w:r>
        <w:rPr>
          <w:b/>
        </w:rPr>
        <w:t xml:space="preserve">Type : </w:t>
      </w:r>
      <w:r>
        <w:t>Engagement</w:t>
      </w:r>
      <w:r>
        <w:rPr>
          <w:b/>
        </w:rPr>
        <w:t xml:space="preserve"> Montant : </w:t>
      </w:r>
      <w:r>
        <w:t>4050000.00</w:t>
      </w:r>
    </w:p>
    <w:p>
      <w:r>
        <w:rPr>
          <w:b/>
        </w:rPr>
        <w:t xml:space="preserve">Date : </w:t>
      </w:r>
      <w:r>
        <w:t>2019-11-14T00:00:00</w:t>
      </w:r>
      <w:r>
        <w:rPr>
          <w:b/>
        </w:rPr>
        <w:t xml:space="preserve">Type : </w:t>
      </w:r>
      <w:r>
        <w:t>Déboursé</w:t>
      </w:r>
      <w:r>
        <w:rPr>
          <w:b/>
        </w:rPr>
        <w:t xml:space="preserve"> Montant : </w:t>
      </w:r>
      <w:r>
        <w:t>-46027.57</w:t>
      </w:r>
    </w:p>
    <w:p>
      <w:r>
        <w:rPr>
          <w:b/>
        </w:rPr>
        <w:t xml:space="preserve">Date : </w:t>
      </w:r>
      <w:r>
        <w:t>2019-11-14T00:00:00</w:t>
      </w:r>
      <w:r>
        <w:rPr>
          <w:b/>
        </w:rPr>
        <w:t xml:space="preserve">Type : </w:t>
      </w:r>
      <w:r>
        <w:t>Déboursé</w:t>
      </w:r>
      <w:r>
        <w:rPr>
          <w:b/>
        </w:rPr>
        <w:t xml:space="preserve"> Montant : </w:t>
      </w:r>
      <w:r>
        <w:t>40418.27</w:t>
      </w:r>
    </w:p>
    <w:p>
      <w:r>
        <w:rPr>
          <w:b/>
        </w:rPr>
        <w:t xml:space="preserve">Date : </w:t>
      </w:r>
      <w:r>
        <w:t>2019-11-14T00:00:00</w:t>
      </w:r>
      <w:r>
        <w:rPr>
          <w:b/>
        </w:rPr>
        <w:t xml:space="preserve">Type : </w:t>
      </w:r>
      <w:r>
        <w:t>Déboursé</w:t>
      </w:r>
      <w:r>
        <w:rPr>
          <w:b/>
        </w:rPr>
        <w:t xml:space="preserve"> Montant : </w:t>
      </w:r>
      <w:r>
        <w:t>46027.57</w:t>
      </w:r>
    </w:p>
    <w:p>
      <w:r>
        <w:rPr>
          <w:b/>
        </w:rPr>
        <w:t xml:space="preserve">Date : </w:t>
      </w:r>
      <w:r>
        <w:t>2019-11-14T00:00:00</w:t>
      </w:r>
      <w:r>
        <w:rPr>
          <w:b/>
        </w:rPr>
        <w:t xml:space="preserve">Type : </w:t>
      </w:r>
      <w:r>
        <w:t>Déboursé</w:t>
      </w:r>
      <w:r>
        <w:rPr>
          <w:b/>
        </w:rPr>
        <w:t xml:space="preserve"> Montant : </w:t>
      </w:r>
      <w:r>
        <w:t>46027.57</w:t>
      </w:r>
    </w:p>
    <w:p>
      <w:r>
        <w:rPr>
          <w:b/>
        </w:rPr>
        <w:t xml:space="preserve">Date : </w:t>
      </w:r>
      <w:r>
        <w:t>2020-03-31T00:00:00</w:t>
      </w:r>
      <w:r>
        <w:rPr>
          <w:b/>
        </w:rPr>
        <w:t xml:space="preserve">Type : </w:t>
      </w:r>
      <w:r>
        <w:t>Déboursé</w:t>
      </w:r>
      <w:r>
        <w:rPr>
          <w:b/>
        </w:rPr>
        <w:t xml:space="preserve"> Montant : </w:t>
      </w:r>
      <w:r>
        <w:t>195692.00</w:t>
      </w:r>
    </w:p>
    <w:p>
      <w:r>
        <w:rPr>
          <w:b/>
        </w:rPr>
        <w:t xml:space="preserve">Date : </w:t>
      </w:r>
      <w:r>
        <w:t>2021-03-15T00:00:00</w:t>
      </w:r>
      <w:r>
        <w:rPr>
          <w:b/>
        </w:rPr>
        <w:t xml:space="preserve">Type : </w:t>
      </w:r>
      <w:r>
        <w:t>Déboursé</w:t>
      </w:r>
      <w:r>
        <w:rPr>
          <w:b/>
        </w:rPr>
        <w:t xml:space="preserve"> Montant : </w:t>
      </w:r>
      <w:r>
        <w:t>56832.06</w:t>
      </w:r>
    </w:p>
    <w:p>
      <w:r>
        <w:rPr>
          <w:b/>
        </w:rPr>
        <w:t xml:space="preserve">Date : </w:t>
      </w:r>
      <w:r>
        <w:t>2021-03-15T00:00:00</w:t>
      </w:r>
      <w:r>
        <w:rPr>
          <w:b/>
        </w:rPr>
        <w:t xml:space="preserve">Type : </w:t>
      </w:r>
      <w:r>
        <w:t>Déboursé</w:t>
      </w:r>
      <w:r>
        <w:rPr>
          <w:b/>
        </w:rPr>
        <w:t xml:space="preserve"> Montant : </w:t>
      </w:r>
      <w:r>
        <w:t>134239.37</w:t>
      </w:r>
    </w:p>
    <w:p>
      <w:r>
        <w:rPr>
          <w:b/>
        </w:rPr>
        <w:t xml:space="preserve">Date : </w:t>
      </w:r>
      <w:r>
        <w:t>2022-02-09T00:00:00</w:t>
      </w:r>
      <w:r>
        <w:rPr>
          <w:b/>
        </w:rPr>
        <w:t xml:space="preserve">Type : </w:t>
      </w:r>
      <w:r>
        <w:t>Déboursé</w:t>
      </w:r>
      <w:r>
        <w:rPr>
          <w:b/>
        </w:rPr>
        <w:t xml:space="preserve"> Montant : </w:t>
      </w:r>
      <w:r>
        <w:t>427174.73</w:t>
      </w:r>
    </w:p>
    <w:p>
      <w:r>
        <w:rPr>
          <w:b/>
        </w:rPr>
        <w:t xml:space="preserve">Date : </w:t>
      </w:r>
      <w:r>
        <w:t>2022-03-15T00:00:00</w:t>
      </w:r>
      <w:r>
        <w:rPr>
          <w:b/>
        </w:rPr>
        <w:t xml:space="preserve">Type : </w:t>
      </w:r>
      <w:r>
        <w:t>Déboursé</w:t>
      </w:r>
      <w:r>
        <w:rPr>
          <w:b/>
        </w:rPr>
        <w:t xml:space="preserve"> Montant : </w:t>
      </w:r>
      <w:r>
        <w:t>93225.00</w:t>
      </w:r>
    </w:p>
    <w:p>
      <w:r>
        <w:rPr>
          <w:b/>
        </w:rPr>
        <w:t xml:space="preserve">Date : </w:t>
      </w:r>
      <w:r>
        <w:t>2022-07-07T00:00:00</w:t>
      </w:r>
      <w:r>
        <w:rPr>
          <w:b/>
        </w:rPr>
        <w:t xml:space="preserve">Type : </w:t>
      </w:r>
      <w:r>
        <w:t>Déboursé</w:t>
      </w:r>
      <w:r>
        <w:rPr>
          <w:b/>
        </w:rPr>
        <w:t xml:space="preserve"> Montant : </w:t>
      </w:r>
      <w:r>
        <w:t>126985.00</w:t>
      </w:r>
    </w:p>
    <w:p>
      <w:r>
        <w:rPr>
          <w:b/>
        </w:rPr>
        <w:t xml:space="preserve">Date : </w:t>
      </w:r>
      <w:r>
        <w:t>2022-09-23T00:00:00</w:t>
      </w:r>
      <w:r>
        <w:rPr>
          <w:b/>
        </w:rPr>
        <w:t xml:space="preserve">Type : </w:t>
      </w:r>
      <w:r>
        <w:t>Déboursé</w:t>
      </w:r>
      <w:r>
        <w:rPr>
          <w:b/>
        </w:rPr>
        <w:t xml:space="preserve"> Montant : </w:t>
      </w:r>
      <w:r>
        <w:t>116113.00</w:t>
      </w:r>
    </w:p>
    <w:p>
      <w:r>
        <w:rPr>
          <w:b/>
        </w:rPr>
        <w:t xml:space="preserve">Date : </w:t>
      </w:r>
      <w:r>
        <w:t>2023-01-23T00:00:00</w:t>
      </w:r>
      <w:r>
        <w:rPr>
          <w:b/>
        </w:rPr>
        <w:t xml:space="preserve">Type : </w:t>
      </w:r>
      <w:r>
        <w:t>Déboursé</w:t>
      </w:r>
      <w:r>
        <w:rPr>
          <w:b/>
        </w:rPr>
        <w:t xml:space="preserve"> Montant : </w:t>
      </w:r>
      <w:r>
        <w:t>1276.00</w:t>
      </w:r>
    </w:p>
    <w:p>
      <w:r>
        <w:rPr>
          <w:b/>
        </w:rPr>
        <w:t xml:space="preserve">Date : </w:t>
      </w:r>
      <w:r>
        <w:t>2023-01-23T00:00:00</w:t>
      </w:r>
      <w:r>
        <w:rPr>
          <w:b/>
        </w:rPr>
        <w:t xml:space="preserve">Type : </w:t>
      </w:r>
      <w:r>
        <w:t>Déboursé</w:t>
      </w:r>
      <w:r>
        <w:rPr>
          <w:b/>
        </w:rPr>
        <w:t xml:space="preserve"> Montant : </w:t>
      </w:r>
      <w:r>
        <w:t>245847.00</w:t>
      </w:r>
    </w:p>
    <w:p>
      <w:r>
        <w:rPr>
          <w:b/>
        </w:rPr>
        <w:t xml:space="preserve">Date : </w:t>
      </w:r>
      <w:r>
        <w:t>2023-03-30T00:00:00</w:t>
      </w:r>
      <w:r>
        <w:rPr>
          <w:b/>
        </w:rPr>
        <w:t xml:space="preserve">Type : </w:t>
      </w:r>
      <w:r>
        <w:t>Déboursé</w:t>
      </w:r>
      <w:r>
        <w:rPr>
          <w:b/>
        </w:rPr>
        <w:t xml:space="preserve"> Montant : </w:t>
      </w:r>
      <w:r>
        <w:t>133643.00</w:t>
      </w:r>
    </w:p>
    <w:p>
      <w:r>
        <w:rPr>
          <w:b/>
        </w:rPr>
        <w:t xml:space="preserve">Date : </w:t>
      </w:r>
      <w:r>
        <w:t>2023-08-14T00:00:00</w:t>
      </w:r>
      <w:r>
        <w:rPr>
          <w:b/>
        </w:rPr>
        <w:t xml:space="preserve">Type : </w:t>
      </w:r>
      <w:r>
        <w:t>Déboursé</w:t>
      </w:r>
      <w:r>
        <w:rPr>
          <w:b/>
        </w:rPr>
        <w:t xml:space="preserve"> Montant : </w:t>
      </w:r>
      <w:r>
        <w:t>153959.00</w:t>
      </w:r>
    </w:p>
    <w:p>
      <w:r>
        <w:rPr>
          <w:b/>
        </w:rPr>
        <w:t xml:space="preserve">Date : </w:t>
      </w:r>
      <w:r>
        <w:t>2023-11-16T00:00:00</w:t>
      </w:r>
      <w:r>
        <w:rPr>
          <w:b/>
        </w:rPr>
        <w:t xml:space="preserve">Type : </w:t>
      </w:r>
      <w:r>
        <w:t>Déboursé</w:t>
      </w:r>
      <w:r>
        <w:rPr>
          <w:b/>
        </w:rPr>
        <w:t xml:space="preserve"> Montant : </w:t>
      </w:r>
      <w:r>
        <w:t>90568.00</w:t>
      </w:r>
    </w:p>
    <w:p>
      <w:r>
        <w:rPr>
          <w:b/>
        </w:rPr>
        <w:t xml:space="preserve">Date : </w:t>
      </w:r>
      <w:r>
        <w:t>2024-03-13T00:00:00</w:t>
      </w:r>
      <w:r>
        <w:rPr>
          <w:b/>
        </w:rPr>
        <w:t xml:space="preserve">Type : </w:t>
      </w:r>
      <w:r>
        <w:t>Déboursé</w:t>
      </w:r>
      <w:r>
        <w:rPr>
          <w:b/>
        </w:rPr>
        <w:t xml:space="preserve"> Montant : </w:t>
      </w:r>
      <w:r>
        <w:t>63346.00</w:t>
      </w:r>
    </w:p>
    <w:p>
      <w:r>
        <w:rPr>
          <w:b/>
        </w:rPr>
        <w:t xml:space="preserve">Date : </w:t>
      </w:r>
      <w:r>
        <w:t>2024-09-26T00:00:00</w:t>
      </w:r>
      <w:r>
        <w:rPr>
          <w:b/>
        </w:rPr>
        <w:t xml:space="preserve">Type : </w:t>
      </w:r>
      <w:r>
        <w:t>Déboursé</w:t>
      </w:r>
      <w:r>
        <w:rPr>
          <w:b/>
        </w:rPr>
        <w:t xml:space="preserve"> Montant : </w:t>
      </w:r>
      <w:r>
        <w:t>34654.00</w:t>
      </w:r>
    </w:p>
    <w:p>
      <w:r>
        <w:rPr>
          <w:b/>
        </w:rPr>
        <w:t xml:space="preserve">Date : </w:t>
      </w:r>
      <w:r>
        <w:t>2025-01-29T00:00:00</w:t>
      </w:r>
      <w:r>
        <w:rPr>
          <w:b/>
        </w:rPr>
        <w:t xml:space="preserve">Type : </w:t>
      </w:r>
      <w:r>
        <w:t>Déboursé</w:t>
      </w:r>
      <w:r>
        <w:rPr>
          <w:b/>
        </w:rPr>
        <w:t xml:space="preserve"> Montant : </w:t>
      </w:r>
      <w:r>
        <w:t>110977.00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