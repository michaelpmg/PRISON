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Pouvoir, opportunités, droits, équité et respect (PODER) pour les femmes et les adolescentes</w:t>
      </w:r>
    </w:p>
    <w:p/>
    <w:p>
      <w:r>
        <w:rPr>
          <w:b/>
        </w:rPr>
        <w:t xml:space="preserve">Organisme : </w:t>
      </w:r>
      <w:r>
        <w:t>Affaires Mondiales Canada</w:t>
      </w:r>
    </w:p>
    <w:p>
      <w:r>
        <w:rPr>
          <w:b/>
        </w:rPr>
        <w:t xml:space="preserve">Numero de projet : </w:t>
      </w:r>
      <w:r>
        <w:t>CA-3-P005923001</w:t>
      </w:r>
    </w:p>
    <w:p>
      <w:r>
        <w:rPr>
          <w:b/>
        </w:rPr>
        <w:t xml:space="preserve">Lieu : </w:t>
      </w:r>
      <w:r/>
    </w:p>
    <w:p>
      <w:r>
        <w:rPr>
          <w:b/>
        </w:rPr>
        <w:t xml:space="preserve">Agence executive partenaire : </w:t>
      </w:r>
      <w:r>
        <w:t xml:space="preserve">CAUSE Canada (Christian Aid for Under-Assisted Societies Everywhere) </w:t>
      </w:r>
    </w:p>
    <w:p>
      <w:r>
        <w:rPr>
          <w:b/>
        </w:rPr>
        <w:t xml:space="preserve">Type de financement : </w:t>
      </w:r>
      <w:r>
        <w:t>Don hors réorganisation de la dette (y compris quasi-dons)</w:t>
      </w:r>
    </w:p>
    <w:p>
      <w:r>
        <w:rPr>
          <w:b/>
        </w:rPr>
        <w:t xml:space="preserve">Dates : </w:t>
      </w:r>
      <w:r>
        <w:t>2019-10-30T00:00:00 au 2024-07-30T00:00:00</w:t>
      </w:r>
    </w:p>
    <w:p>
      <w:r>
        <w:rPr>
          <w:b/>
        </w:rPr>
        <w:t xml:space="preserve">Engagement : </w:t>
      </w:r>
      <w:r>
        <w:t>1911848.00</w:t>
      </w:r>
    </w:p>
    <w:p>
      <w:r>
        <w:rPr>
          <w:b/>
        </w:rPr>
        <w:t xml:space="preserve">Total envoye en $ : </w:t>
      </w:r>
      <w:r>
        <w:t>1903735.0</w:t>
      </w:r>
    </w:p>
    <w:p>
      <w:r>
        <w:rPr>
          <w:b/>
        </w:rPr>
        <w:t xml:space="preserve">Description : </w:t>
      </w:r>
      <w:r>
        <w:t>Le projet vise à réduire la violence sexuelle et bas/e sur le genre (VSBG), les grossesses à l’adolescence et faire progresser la santé et les droits sexuels et reproductifs (SDSR) des adolescentes et des jeunes femmes des communautés rurales autochtones de l’ouest du Guatemala et du Honduras.  Le projet se concentre sur le soutien aux femmes et aux filles les plus pauvres et les plus vulnérables.  Au Guatemala, les filles de 10 à 14 ans donnent naissance en nombre étonnamment élevé. Au Honduras, la violence domestique reste le principal crime signalé, mais le nombre de cas non signalés est beaucoup plus élevé. Le Guatemala et le Honduras ont tous deux des taux de violence extrêmement élevés qui déstabilisent les systèmes sociaux et économiques.  Les activités du projet comprennent : 1) offrir des ateliers sur l’entrepreneuriat, les compétences en affaires, la littératie financière et les compétences professionnelles aux adolescentes et jeunes femmes; 2) fournir du soutien aux survivantes de la VSBG, y compris les services de soins et de consultation après la violence spécifiques aux adolescents ainsi que des ressources pour accéder à des logements sécuritaires; 3) dispenser de la formation sur l’égalité entre les sexes, la détection de la VSBG et la défense des droits en matière de SDSR et de VSBG aux dirigeants communautaires, aux conseils de jeunes, aux comités de santé composés de femmes et aux comités de santé communautaire; 4) offrir des services en matière de SDSR spécifiques aux adolescents et adolescentes.</w:t>
      </w:r>
    </w:p>
    <w:p>
      <w:pPr>
        <w:pStyle w:val="Heading2"/>
      </w:pPr>
      <w:r>
        <w:t>Transactions</w:t>
      </w:r>
    </w:p>
    <w:p>
      <w:r>
        <w:rPr>
          <w:b/>
        </w:rPr>
        <w:t xml:space="preserve">Date : </w:t>
      </w:r>
      <w:r>
        <w:t>2019-10-30T00:00:00</w:t>
      </w:r>
      <w:r>
        <w:rPr>
          <w:b/>
        </w:rPr>
        <w:t xml:space="preserve">Type : </w:t>
      </w:r>
      <w:r>
        <w:t>Engagement</w:t>
      </w:r>
      <w:r>
        <w:rPr>
          <w:b/>
        </w:rPr>
        <w:t xml:space="preserve"> Montant : </w:t>
      </w:r>
      <w:r>
        <w:t>1911848.00</w:t>
      </w:r>
    </w:p>
    <w:p>
      <w:r>
        <w:rPr>
          <w:b/>
        </w:rPr>
        <w:t xml:space="preserve">Date : </w:t>
      </w:r>
      <w:r>
        <w:t>2019-11-28T00:00:00</w:t>
      </w:r>
      <w:r>
        <w:rPr>
          <w:b/>
        </w:rPr>
        <w:t xml:space="preserve">Type : </w:t>
      </w:r>
      <w:r>
        <w:t>Déboursé</w:t>
      </w:r>
      <w:r>
        <w:rPr>
          <w:b/>
        </w:rPr>
        <w:t xml:space="preserve"> Montant : </w:t>
      </w:r>
      <w:r>
        <w:t>46720.00</w:t>
      </w:r>
    </w:p>
    <w:p>
      <w:r>
        <w:rPr>
          <w:b/>
        </w:rPr>
        <w:t xml:space="preserve">Date : </w:t>
      </w:r>
      <w:r>
        <w:t>2019-12-11T00:00:00</w:t>
      </w:r>
      <w:r>
        <w:rPr>
          <w:b/>
        </w:rPr>
        <w:t xml:space="preserve">Type : </w:t>
      </w:r>
      <w:r>
        <w:t>Déboursé</w:t>
      </w:r>
      <w:r>
        <w:rPr>
          <w:b/>
        </w:rPr>
        <w:t xml:space="preserve"> Montant : </w:t>
      </w:r>
      <w:r>
        <w:t>103295.00</w:t>
      </w:r>
    </w:p>
    <w:p>
      <w:r>
        <w:rPr>
          <w:b/>
        </w:rPr>
        <w:t xml:space="preserve">Date : </w:t>
      </w:r>
      <w:r>
        <w:t>2020-04-30T00:00:00</w:t>
      </w:r>
      <w:r>
        <w:rPr>
          <w:b/>
        </w:rPr>
        <w:t xml:space="preserve">Type : </w:t>
      </w:r>
      <w:r>
        <w:t>Déboursé</w:t>
      </w:r>
      <w:r>
        <w:rPr>
          <w:b/>
        </w:rPr>
        <w:t xml:space="preserve"> Montant : </w:t>
      </w:r>
      <w:r>
        <w:t>19553.86</w:t>
      </w:r>
    </w:p>
    <w:p>
      <w:r>
        <w:rPr>
          <w:b/>
        </w:rPr>
        <w:t xml:space="preserve">Date : </w:t>
      </w:r>
      <w:r>
        <w:t>2020-07-28T00:00:00</w:t>
      </w:r>
      <w:r>
        <w:rPr>
          <w:b/>
        </w:rPr>
        <w:t xml:space="preserve">Type : </w:t>
      </w:r>
      <w:r>
        <w:t>Déboursé</w:t>
      </w:r>
      <w:r>
        <w:rPr>
          <w:b/>
        </w:rPr>
        <w:t xml:space="preserve"> Montant : </w:t>
      </w:r>
      <w:r>
        <w:t>66093.68</w:t>
      </w:r>
    </w:p>
    <w:p>
      <w:r>
        <w:rPr>
          <w:b/>
        </w:rPr>
        <w:t xml:space="preserve">Date : </w:t>
      </w:r>
      <w:r>
        <w:t>2020-10-06T00:00:00</w:t>
      </w:r>
      <w:r>
        <w:rPr>
          <w:b/>
        </w:rPr>
        <w:t xml:space="preserve">Type : </w:t>
      </w:r>
      <w:r>
        <w:t>Déboursé</w:t>
      </w:r>
      <w:r>
        <w:rPr>
          <w:b/>
        </w:rPr>
        <w:t xml:space="preserve"> Montant : </w:t>
      </w:r>
      <w:r>
        <w:t>28561.35</w:t>
      </w:r>
    </w:p>
    <w:p>
      <w:r>
        <w:rPr>
          <w:b/>
        </w:rPr>
        <w:t xml:space="preserve">Date : </w:t>
      </w:r>
      <w:r>
        <w:t>2021-02-12T00:00:00</w:t>
      </w:r>
      <w:r>
        <w:rPr>
          <w:b/>
        </w:rPr>
        <w:t xml:space="preserve">Type : </w:t>
      </w:r>
      <w:r>
        <w:t>Déboursé</w:t>
      </w:r>
      <w:r>
        <w:rPr>
          <w:b/>
        </w:rPr>
        <w:t xml:space="preserve"> Montant : </w:t>
      </w:r>
      <w:r>
        <w:t>96402.61</w:t>
      </w:r>
    </w:p>
    <w:p>
      <w:r>
        <w:rPr>
          <w:b/>
        </w:rPr>
        <w:t xml:space="preserve">Date : </w:t>
      </w:r>
      <w:r>
        <w:t>2021-05-18T00:00:00</w:t>
      </w:r>
      <w:r>
        <w:rPr>
          <w:b/>
        </w:rPr>
        <w:t xml:space="preserve">Type : </w:t>
      </w:r>
      <w:r>
        <w:t>Déboursé</w:t>
      </w:r>
      <w:r>
        <w:rPr>
          <w:b/>
        </w:rPr>
        <w:t xml:space="preserve"> Montant : </w:t>
      </w:r>
      <w:r>
        <w:t>-50057.61</w:t>
      </w:r>
    </w:p>
    <w:p>
      <w:r>
        <w:rPr>
          <w:b/>
        </w:rPr>
        <w:t xml:space="preserve">Date : </w:t>
      </w:r>
      <w:r>
        <w:t>2021-05-18T00:00:00</w:t>
      </w:r>
      <w:r>
        <w:rPr>
          <w:b/>
        </w:rPr>
        <w:t xml:space="preserve">Type : </w:t>
      </w:r>
      <w:r>
        <w:t>Déboursé</w:t>
      </w:r>
      <w:r>
        <w:rPr>
          <w:b/>
        </w:rPr>
        <w:t xml:space="preserve"> Montant : </w:t>
      </w:r>
      <w:r>
        <w:t>50057.61</w:t>
      </w:r>
    </w:p>
    <w:p>
      <w:r>
        <w:rPr>
          <w:b/>
        </w:rPr>
        <w:t xml:space="preserve">Date : </w:t>
      </w:r>
      <w:r>
        <w:t>2021-05-18T00:00:00</w:t>
      </w:r>
      <w:r>
        <w:rPr>
          <w:b/>
        </w:rPr>
        <w:t xml:space="preserve">Type : </w:t>
      </w:r>
      <w:r>
        <w:t>Déboursé</w:t>
      </w:r>
      <w:r>
        <w:rPr>
          <w:b/>
        </w:rPr>
        <w:t xml:space="preserve"> Montant : </w:t>
      </w:r>
      <w:r>
        <w:t>50057.61</w:t>
      </w:r>
    </w:p>
    <w:p>
      <w:r>
        <w:rPr>
          <w:b/>
        </w:rPr>
        <w:t xml:space="preserve">Date : </w:t>
      </w:r>
      <w:r>
        <w:t>2021-06-21T00:00:00</w:t>
      </w:r>
      <w:r>
        <w:rPr>
          <w:b/>
        </w:rPr>
        <w:t xml:space="preserve">Type : </w:t>
      </w:r>
      <w:r>
        <w:t>Déboursé</w:t>
      </w:r>
      <w:r>
        <w:rPr>
          <w:b/>
        </w:rPr>
        <w:t xml:space="preserve"> Montant : </w:t>
      </w:r>
      <w:r>
        <w:t>53151.59</w:t>
      </w:r>
    </w:p>
    <w:p>
      <w:r>
        <w:rPr>
          <w:b/>
        </w:rPr>
        <w:t xml:space="preserve">Date : </w:t>
      </w:r>
      <w:r>
        <w:t>2021-09-21T00:00:00</w:t>
      </w:r>
      <w:r>
        <w:rPr>
          <w:b/>
        </w:rPr>
        <w:t xml:space="preserve">Type : </w:t>
      </w:r>
      <w:r>
        <w:t>Déboursé</w:t>
      </w:r>
      <w:r>
        <w:rPr>
          <w:b/>
        </w:rPr>
        <w:t xml:space="preserve"> Montant : </w:t>
      </w:r>
      <w:r>
        <w:t>158076.53</w:t>
      </w:r>
    </w:p>
    <w:p>
      <w:r>
        <w:rPr>
          <w:b/>
        </w:rPr>
        <w:t xml:space="preserve">Date : </w:t>
      </w:r>
      <w:r>
        <w:t>2021-11-24T00:00:00</w:t>
      </w:r>
      <w:r>
        <w:rPr>
          <w:b/>
        </w:rPr>
        <w:t xml:space="preserve">Type : </w:t>
      </w:r>
      <w:r>
        <w:t>Déboursé</w:t>
      </w:r>
      <w:r>
        <w:rPr>
          <w:b/>
        </w:rPr>
        <w:t xml:space="preserve"> Montant : </w:t>
      </w:r>
      <w:r>
        <w:t>120211.46</w:t>
      </w:r>
    </w:p>
    <w:p>
      <w:r>
        <w:rPr>
          <w:b/>
        </w:rPr>
        <w:t xml:space="preserve">Date : </w:t>
      </w:r>
      <w:r>
        <w:t>2022-04-08T00:00:00</w:t>
      </w:r>
      <w:r>
        <w:rPr>
          <w:b/>
        </w:rPr>
        <w:t xml:space="preserve">Type : </w:t>
      </w:r>
      <w:r>
        <w:t>Déboursé</w:t>
      </w:r>
      <w:r>
        <w:rPr>
          <w:b/>
        </w:rPr>
        <w:t xml:space="preserve"> Montant : </w:t>
      </w:r>
      <w:r>
        <w:t>120177.80</w:t>
      </w:r>
    </w:p>
    <w:p>
      <w:r>
        <w:rPr>
          <w:b/>
        </w:rPr>
        <w:t xml:space="preserve">Date : </w:t>
      </w:r>
      <w:r>
        <w:t>2022-06-17T00:00:00</w:t>
      </w:r>
      <w:r>
        <w:rPr>
          <w:b/>
        </w:rPr>
        <w:t xml:space="preserve">Type : </w:t>
      </w:r>
      <w:r>
        <w:t>Déboursé</w:t>
      </w:r>
      <w:r>
        <w:rPr>
          <w:b/>
        </w:rPr>
        <w:t xml:space="preserve"> Montant : </w:t>
      </w:r>
      <w:r>
        <w:t>105140.30</w:t>
      </w:r>
    </w:p>
    <w:p>
      <w:r>
        <w:rPr>
          <w:b/>
        </w:rPr>
        <w:t xml:space="preserve">Date : </w:t>
      </w:r>
      <w:r>
        <w:t>2022-08-26T00:00:00</w:t>
      </w:r>
      <w:r>
        <w:rPr>
          <w:b/>
        </w:rPr>
        <w:t xml:space="preserve">Type : </w:t>
      </w:r>
      <w:r>
        <w:t>Déboursé</w:t>
      </w:r>
      <w:r>
        <w:rPr>
          <w:b/>
        </w:rPr>
        <w:t xml:space="preserve"> Montant : </w:t>
      </w:r>
      <w:r>
        <w:t>103835.39</w:t>
      </w:r>
    </w:p>
    <w:p>
      <w:r>
        <w:rPr>
          <w:b/>
        </w:rPr>
        <w:t xml:space="preserve">Date : </w:t>
      </w:r>
      <w:r>
        <w:t>2022-12-13T00:00:00</w:t>
      </w:r>
      <w:r>
        <w:rPr>
          <w:b/>
        </w:rPr>
        <w:t xml:space="preserve">Type : </w:t>
      </w:r>
      <w:r>
        <w:t>Déboursé</w:t>
      </w:r>
      <w:r>
        <w:rPr>
          <w:b/>
        </w:rPr>
        <w:t xml:space="preserve"> Montant : </w:t>
      </w:r>
      <w:r>
        <w:t>131733.54</w:t>
      </w:r>
    </w:p>
    <w:p>
      <w:r>
        <w:rPr>
          <w:b/>
        </w:rPr>
        <w:t xml:space="preserve">Date : </w:t>
      </w:r>
      <w:r>
        <w:t>2023-05-01T00:00:00</w:t>
      </w:r>
      <w:r>
        <w:rPr>
          <w:b/>
        </w:rPr>
        <w:t xml:space="preserve">Type : </w:t>
      </w:r>
      <w:r>
        <w:t>Déboursé</w:t>
      </w:r>
      <w:r>
        <w:rPr>
          <w:b/>
        </w:rPr>
        <w:t xml:space="preserve"> Montant : </w:t>
      </w:r>
      <w:r>
        <w:t>160150.67</w:t>
      </w:r>
    </w:p>
    <w:p>
      <w:r>
        <w:rPr>
          <w:b/>
        </w:rPr>
        <w:t xml:space="preserve">Date : </w:t>
      </w:r>
      <w:r>
        <w:t>2023-07-06T00:00:00</w:t>
      </w:r>
      <w:r>
        <w:rPr>
          <w:b/>
        </w:rPr>
        <w:t xml:space="preserve">Type : </w:t>
      </w:r>
      <w:r>
        <w:t>Déboursé</w:t>
      </w:r>
      <w:r>
        <w:rPr>
          <w:b/>
        </w:rPr>
        <w:t xml:space="preserve"> Montant : </w:t>
      </w:r>
      <w:r>
        <w:t>136022.81</w:t>
      </w:r>
    </w:p>
    <w:p>
      <w:r>
        <w:rPr>
          <w:b/>
        </w:rPr>
        <w:t xml:space="preserve">Date : </w:t>
      </w:r>
      <w:r>
        <w:t>2023-09-08T00:00:00</w:t>
      </w:r>
      <w:r>
        <w:rPr>
          <w:b/>
        </w:rPr>
        <w:t xml:space="preserve">Type : </w:t>
      </w:r>
      <w:r>
        <w:t>Déboursé</w:t>
      </w:r>
      <w:r>
        <w:rPr>
          <w:b/>
        </w:rPr>
        <w:t xml:space="preserve"> Montant : </w:t>
      </w:r>
      <w:r>
        <w:t>91464.00</w:t>
      </w:r>
    </w:p>
    <w:p>
      <w:r>
        <w:rPr>
          <w:b/>
        </w:rPr>
        <w:t xml:space="preserve">Date : </w:t>
      </w:r>
      <w:r>
        <w:t>2023-11-27T00:00:00</w:t>
      </w:r>
      <w:r>
        <w:rPr>
          <w:b/>
        </w:rPr>
        <w:t xml:space="preserve">Type : </w:t>
      </w:r>
      <w:r>
        <w:t>Déboursé</w:t>
      </w:r>
      <w:r>
        <w:rPr>
          <w:b/>
        </w:rPr>
        <w:t xml:space="preserve"> Montant : </w:t>
      </w:r>
      <w:r>
        <w:t>125284.98</w:t>
      </w:r>
    </w:p>
    <w:p>
      <w:r>
        <w:rPr>
          <w:b/>
        </w:rPr>
        <w:t xml:space="preserve">Date : </w:t>
      </w:r>
      <w:r>
        <w:t>2024-03-26T00:00:00</w:t>
      </w:r>
      <w:r>
        <w:rPr>
          <w:b/>
        </w:rPr>
        <w:t xml:space="preserve">Type : </w:t>
      </w:r>
      <w:r>
        <w:t>Déboursé</w:t>
      </w:r>
      <w:r>
        <w:rPr>
          <w:b/>
        </w:rPr>
        <w:t xml:space="preserve"> Montant : </w:t>
      </w:r>
      <w:r>
        <w:t>137801.82</w:t>
      </w:r>
    </w:p>
    <w:p>
      <w:r>
        <w:rPr>
          <w:b/>
        </w:rPr>
        <w:t xml:space="preserve">Date : </w:t>
      </w:r>
      <w:r>
        <w:t>2024-11-21T00:00:00</w:t>
      </w:r>
      <w:r>
        <w:rPr>
          <w:b/>
        </w:rPr>
        <w:t xml:space="preserve">Type : </w:t>
      </w:r>
      <w:r>
        <w:t>Déboursé</w:t>
      </w:r>
      <w:r>
        <w:rPr>
          <w:b/>
        </w:rPr>
        <w:t xml:space="preserve"> Montant : </w:t>
      </w:r>
      <w:r>
        <w:t>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