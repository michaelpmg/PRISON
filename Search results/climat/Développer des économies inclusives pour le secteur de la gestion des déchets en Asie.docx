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Développer des économies inclusives pour le secteur de la gestion des déchets en Asie</w:t>
      </w:r>
    </w:p>
    <w:p/>
    <w:p>
      <w:r>
        <w:rPr>
          <w:b/>
        </w:rPr>
        <w:t xml:space="preserve">Organisme : </w:t>
      </w:r>
      <w:r>
        <w:t>Affaires Mondiales Canada</w:t>
      </w:r>
    </w:p>
    <w:p>
      <w:r>
        <w:rPr>
          <w:b/>
        </w:rPr>
        <w:t xml:space="preserve">Numero de projet : </w:t>
      </w:r>
      <w:r>
        <w:t>CA-3-P006736001</w:t>
      </w:r>
    </w:p>
    <w:p>
      <w:r>
        <w:rPr>
          <w:b/>
        </w:rPr>
        <w:t xml:space="preserve">Lieu : </w:t>
      </w:r>
      <w:r>
        <w:t>Asie du Sud, régional, Extrême-Orient, régional</w:t>
      </w:r>
    </w:p>
    <w:p>
      <w:r>
        <w:rPr>
          <w:b/>
        </w:rPr>
        <w:t xml:space="preserve">Agence executive partenaire : </w:t>
      </w:r>
      <w:r>
        <w:t xml:space="preserve">SecondMuse </w:t>
      </w:r>
    </w:p>
    <w:p>
      <w:r>
        <w:rPr>
          <w:b/>
        </w:rPr>
        <w:t xml:space="preserve">Type de financement : </w:t>
      </w:r>
      <w:r>
        <w:t>Don hors réorganisation de la dette (y compris quasi-dons)</w:t>
      </w:r>
    </w:p>
    <w:p>
      <w:r>
        <w:rPr>
          <w:b/>
        </w:rPr>
        <w:t xml:space="preserve">Dates : </w:t>
      </w:r>
      <w:r>
        <w:t>2020-03-12T00:00:00 au 2023-03-31T00:00:00</w:t>
      </w:r>
    </w:p>
    <w:p>
      <w:r>
        <w:rPr>
          <w:b/>
        </w:rPr>
        <w:t xml:space="preserve">Engagement : </w:t>
      </w:r>
      <w:r>
        <w:t>8990238.45</w:t>
      </w:r>
    </w:p>
    <w:p>
      <w:r>
        <w:rPr>
          <w:b/>
        </w:rPr>
        <w:t xml:space="preserve">Total envoye en $ : </w:t>
      </w:r>
      <w:r>
        <w:t>8990238.449999997</w:t>
      </w:r>
    </w:p>
    <w:p>
      <w:r>
        <w:rPr>
          <w:b/>
        </w:rPr>
        <w:t xml:space="preserve">Description : </w:t>
      </w:r>
      <w:r>
        <w:t>Le projet vise à améliorer la prospérité économique des travailleurs du secteur de la gestion des déchets en Inde, en Indonésie, aux Philippines, en Thaïlande et au Vietnam, en particulier celle des femmes et des groupes marginalisés. Le projet cherche aussi à empêcher les déchets de plastique de se retrouver dans les océans. Les activités du projet comprennent: 1) soutenir la croissance des entreprises innovantes du secteur de la gestion des déchets; 2) renforcer la capacité des récupérateurs de déchets et des organisations de femmes impliquées dans la gestion des déchets; 3) renforcer les politiques et les plans de gestion des déchets des autorités municipales. Ce projet vise à soutenir l'ensemble de l’économie de la gestion des déchets, incluant les récupérateurs de déchets qui travaillent de façon informelle, les entreprises, les organisations communautaires et les administrations locales.</w:t>
      </w:r>
    </w:p>
    <w:p>
      <w:pPr>
        <w:pStyle w:val="Heading2"/>
      </w:pPr>
      <w:r>
        <w:t>Transactions</w:t>
      </w:r>
    </w:p>
    <w:p>
      <w:r>
        <w:rPr>
          <w:b/>
        </w:rPr>
        <w:t xml:space="preserve">Date : </w:t>
      </w:r>
      <w:r>
        <w:t>2020-03-12T00:00:00</w:t>
      </w:r>
      <w:r>
        <w:rPr>
          <w:b/>
        </w:rPr>
        <w:t xml:space="preserve">Type : </w:t>
      </w:r>
      <w:r>
        <w:t>Engagement</w:t>
      </w:r>
      <w:r>
        <w:rPr>
          <w:b/>
        </w:rPr>
        <w:t xml:space="preserve"> Montant : </w:t>
      </w:r>
      <w:r>
        <w:t>8990238.45</w:t>
      </w:r>
    </w:p>
    <w:p>
      <w:r>
        <w:rPr>
          <w:b/>
        </w:rPr>
        <w:t xml:space="preserve">Date : </w:t>
      </w:r>
      <w:r>
        <w:t>2020-03-20T00:00:00</w:t>
      </w:r>
      <w:r>
        <w:rPr>
          <w:b/>
        </w:rPr>
        <w:t xml:space="preserve">Type : </w:t>
      </w:r>
      <w:r>
        <w:t>Déboursé</w:t>
      </w:r>
      <w:r>
        <w:rPr>
          <w:b/>
        </w:rPr>
        <w:t xml:space="preserve"> Montant : </w:t>
      </w:r>
      <w:r>
        <w:t>742819.04</w:t>
      </w:r>
    </w:p>
    <w:p>
      <w:r>
        <w:rPr>
          <w:b/>
        </w:rPr>
        <w:t xml:space="preserve">Date : </w:t>
      </w:r>
      <w:r>
        <w:t>2020-09-22T00:00:00</w:t>
      </w:r>
      <w:r>
        <w:rPr>
          <w:b/>
        </w:rPr>
        <w:t xml:space="preserve">Type : </w:t>
      </w:r>
      <w:r>
        <w:t>Déboursé</w:t>
      </w:r>
      <w:r>
        <w:rPr>
          <w:b/>
        </w:rPr>
        <w:t xml:space="preserve"> Montant : </w:t>
      </w:r>
      <w:r>
        <w:t>306330.71</w:t>
      </w:r>
    </w:p>
    <w:p>
      <w:r>
        <w:rPr>
          <w:b/>
        </w:rPr>
        <w:t xml:space="preserve">Date : </w:t>
      </w:r>
      <w:r>
        <w:t>2020-10-26T00:00:00</w:t>
      </w:r>
      <w:r>
        <w:rPr>
          <w:b/>
        </w:rPr>
        <w:t xml:space="preserve">Type : </w:t>
      </w:r>
      <w:r>
        <w:t>Déboursé</w:t>
      </w:r>
      <w:r>
        <w:rPr>
          <w:b/>
        </w:rPr>
        <w:t xml:space="preserve"> Montant : </w:t>
      </w:r>
      <w:r>
        <w:t>570693.14</w:t>
      </w:r>
    </w:p>
    <w:p>
      <w:r>
        <w:rPr>
          <w:b/>
        </w:rPr>
        <w:t xml:space="preserve">Date : </w:t>
      </w:r>
      <w:r>
        <w:t>2021-02-11T00:00:00</w:t>
      </w:r>
      <w:r>
        <w:rPr>
          <w:b/>
        </w:rPr>
        <w:t xml:space="preserve">Type : </w:t>
      </w:r>
      <w:r>
        <w:t>Déboursé</w:t>
      </w:r>
      <w:r>
        <w:rPr>
          <w:b/>
        </w:rPr>
        <w:t xml:space="preserve"> Montant : </w:t>
      </w:r>
      <w:r>
        <w:t>-612294.47</w:t>
      </w:r>
    </w:p>
    <w:p>
      <w:r>
        <w:rPr>
          <w:b/>
        </w:rPr>
        <w:t xml:space="preserve">Date : </w:t>
      </w:r>
      <w:r>
        <w:t>2021-02-11T00:00:00</w:t>
      </w:r>
      <w:r>
        <w:rPr>
          <w:b/>
        </w:rPr>
        <w:t xml:space="preserve">Type : </w:t>
      </w:r>
      <w:r>
        <w:t>Déboursé</w:t>
      </w:r>
      <w:r>
        <w:rPr>
          <w:b/>
        </w:rPr>
        <w:t xml:space="preserve"> Montant : </w:t>
      </w:r>
      <w:r>
        <w:t>612294.47</w:t>
      </w:r>
    </w:p>
    <w:p>
      <w:r>
        <w:rPr>
          <w:b/>
        </w:rPr>
        <w:t xml:space="preserve">Date : </w:t>
      </w:r>
      <w:r>
        <w:t>2021-02-12T00:00:00</w:t>
      </w:r>
      <w:r>
        <w:rPr>
          <w:b/>
        </w:rPr>
        <w:t xml:space="preserve">Type : </w:t>
      </w:r>
      <w:r>
        <w:t>Déboursé</w:t>
      </w:r>
      <w:r>
        <w:rPr>
          <w:b/>
        </w:rPr>
        <w:t xml:space="preserve"> Montant : </w:t>
      </w:r>
      <w:r>
        <w:t>612294.47</w:t>
      </w:r>
    </w:p>
    <w:p>
      <w:r>
        <w:rPr>
          <w:b/>
        </w:rPr>
        <w:t xml:space="preserve">Date : </w:t>
      </w:r>
      <w:r>
        <w:t>2021-04-20T00:00:00</w:t>
      </w:r>
      <w:r>
        <w:rPr>
          <w:b/>
        </w:rPr>
        <w:t xml:space="preserve">Type : </w:t>
      </w:r>
      <w:r>
        <w:t>Déboursé</w:t>
      </w:r>
      <w:r>
        <w:rPr>
          <w:b/>
        </w:rPr>
        <w:t xml:space="preserve"> Montant : </w:t>
      </w:r>
      <w:r>
        <w:t>785589.27</w:t>
      </w:r>
    </w:p>
    <w:p>
      <w:r>
        <w:rPr>
          <w:b/>
        </w:rPr>
        <w:t xml:space="preserve">Date : </w:t>
      </w:r>
      <w:r>
        <w:t>2021-07-20T00:00:00</w:t>
      </w:r>
      <w:r>
        <w:rPr>
          <w:b/>
        </w:rPr>
        <w:t xml:space="preserve">Type : </w:t>
      </w:r>
      <w:r>
        <w:t>Déboursé</w:t>
      </w:r>
      <w:r>
        <w:rPr>
          <w:b/>
        </w:rPr>
        <w:t xml:space="preserve"> Montant : </w:t>
      </w:r>
      <w:r>
        <w:t>881765.94</w:t>
      </w:r>
    </w:p>
    <w:p>
      <w:r>
        <w:rPr>
          <w:b/>
        </w:rPr>
        <w:t xml:space="preserve">Date : </w:t>
      </w:r>
      <w:r>
        <w:t>2021-11-02T00:00:00</w:t>
      </w:r>
      <w:r>
        <w:rPr>
          <w:b/>
        </w:rPr>
        <w:t xml:space="preserve">Type : </w:t>
      </w:r>
      <w:r>
        <w:t>Déboursé</w:t>
      </w:r>
      <w:r>
        <w:rPr>
          <w:b/>
        </w:rPr>
        <w:t xml:space="preserve"> Montant : </w:t>
      </w:r>
      <w:r>
        <w:t>884548.68</w:t>
      </w:r>
    </w:p>
    <w:p>
      <w:r>
        <w:rPr>
          <w:b/>
        </w:rPr>
        <w:t xml:space="preserve">Date : </w:t>
      </w:r>
      <w:r>
        <w:t>2022-01-21T00:00:00</w:t>
      </w:r>
      <w:r>
        <w:rPr>
          <w:b/>
        </w:rPr>
        <w:t xml:space="preserve">Type : </w:t>
      </w:r>
      <w:r>
        <w:t>Déboursé</w:t>
      </w:r>
      <w:r>
        <w:rPr>
          <w:b/>
        </w:rPr>
        <w:t xml:space="preserve"> Montant : </w:t>
      </w:r>
      <w:r>
        <w:t>577094.14</w:t>
      </w:r>
    </w:p>
    <w:p>
      <w:r>
        <w:rPr>
          <w:b/>
        </w:rPr>
        <w:t xml:space="preserve">Date : </w:t>
      </w:r>
      <w:r>
        <w:t>2022-05-19T00:00:00</w:t>
      </w:r>
      <w:r>
        <w:rPr>
          <w:b/>
        </w:rPr>
        <w:t xml:space="preserve">Type : </w:t>
      </w:r>
      <w:r>
        <w:t>Déboursé</w:t>
      </w:r>
      <w:r>
        <w:rPr>
          <w:b/>
        </w:rPr>
        <w:t xml:space="preserve"> Montant : </w:t>
      </w:r>
      <w:r>
        <w:t>843896.98</w:t>
      </w:r>
    </w:p>
    <w:p>
      <w:r>
        <w:rPr>
          <w:b/>
        </w:rPr>
        <w:t xml:space="preserve">Date : </w:t>
      </w:r>
      <w:r>
        <w:t>2022-07-28T00:00:00</w:t>
      </w:r>
      <w:r>
        <w:rPr>
          <w:b/>
        </w:rPr>
        <w:t xml:space="preserve">Type : </w:t>
      </w:r>
      <w:r>
        <w:t>Déboursé</w:t>
      </w:r>
      <w:r>
        <w:rPr>
          <w:b/>
        </w:rPr>
        <w:t xml:space="preserve"> Montant : </w:t>
      </w:r>
      <w:r>
        <w:t>932297.19</w:t>
      </w:r>
    </w:p>
    <w:p>
      <w:r>
        <w:rPr>
          <w:b/>
        </w:rPr>
        <w:t xml:space="preserve">Date : </w:t>
      </w:r>
      <w:r>
        <w:t>2022-10-19T00:00:00</w:t>
      </w:r>
      <w:r>
        <w:rPr>
          <w:b/>
        </w:rPr>
        <w:t xml:space="preserve">Type : </w:t>
      </w:r>
      <w:r>
        <w:t>Déboursé</w:t>
      </w:r>
      <w:r>
        <w:rPr>
          <w:b/>
        </w:rPr>
        <w:t xml:space="preserve"> Montant : </w:t>
      </w:r>
      <w:r>
        <w:t>1384575.85</w:t>
      </w:r>
    </w:p>
    <w:p>
      <w:r>
        <w:rPr>
          <w:b/>
        </w:rPr>
        <w:t xml:space="preserve">Date : </w:t>
      </w:r>
      <w:r>
        <w:t>2023-03-07T00:00:00</w:t>
      </w:r>
      <w:r>
        <w:rPr>
          <w:b/>
        </w:rPr>
        <w:t xml:space="preserve">Type : </w:t>
      </w:r>
      <w:r>
        <w:t>Déboursé</w:t>
      </w:r>
      <w:r>
        <w:rPr>
          <w:b/>
        </w:rPr>
        <w:t xml:space="preserve"> Montant : </w:t>
      </w:r>
      <w:r>
        <w:t>468333.04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