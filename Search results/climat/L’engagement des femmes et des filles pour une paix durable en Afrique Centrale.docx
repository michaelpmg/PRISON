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L’engagement des femmes et des filles pour une paix durable en Afrique Centrale</w:t>
      </w:r>
    </w:p>
    <w:p/>
    <w:p>
      <w:r>
        <w:rPr>
          <w:b/>
        </w:rPr>
        <w:t xml:space="preserve">Organisme : </w:t>
      </w:r>
      <w:r>
        <w:t>Affaires Mondiales Canada</w:t>
      </w:r>
    </w:p>
    <w:p>
      <w:r>
        <w:rPr>
          <w:b/>
        </w:rPr>
        <w:t xml:space="preserve">Numero de projet : </w:t>
      </w:r>
      <w:r>
        <w:t>CA-3-P009942001</w:t>
      </w:r>
    </w:p>
    <w:p>
      <w:r>
        <w:rPr>
          <w:b/>
        </w:rPr>
        <w:t xml:space="preserve">Lieu : </w:t>
      </w:r>
      <w:r/>
    </w:p>
    <w:p>
      <w:r>
        <w:rPr>
          <w:b/>
        </w:rPr>
        <w:t xml:space="preserve">Agence executive partenaire : </w:t>
      </w:r>
      <w:r>
        <w:t xml:space="preserve">Réseau des Défenseurs des DroitsHumains en Afrique Centrale </w:t>
      </w:r>
    </w:p>
    <w:p>
      <w:r>
        <w:rPr>
          <w:b/>
        </w:rPr>
        <w:t xml:space="preserve">Type de financement : </w:t>
      </w:r>
      <w:r>
        <w:t>Don hors réorganisation de la dette (y compris quasi-dons)</w:t>
      </w:r>
    </w:p>
    <w:p>
      <w:r>
        <w:rPr>
          <w:b/>
        </w:rPr>
        <w:t xml:space="preserve">Dates : </w:t>
      </w:r>
      <w:r>
        <w:t>2020-12-18T00:00:00 au 2025-09-30T00:00:00</w:t>
      </w:r>
    </w:p>
    <w:p>
      <w:r>
        <w:rPr>
          <w:b/>
        </w:rPr>
        <w:t xml:space="preserve">Engagement : </w:t>
      </w:r>
      <w:r>
        <w:t>1097886.14</w:t>
      </w:r>
    </w:p>
    <w:p>
      <w:r>
        <w:rPr>
          <w:b/>
        </w:rPr>
        <w:t xml:space="preserve">Total envoye en $ : </w:t>
      </w:r>
      <w:r>
        <w:t>1023929.3800000001</w:t>
      </w:r>
    </w:p>
    <w:p>
      <w:r>
        <w:rPr>
          <w:b/>
        </w:rPr>
        <w:t xml:space="preserve">Description : </w:t>
      </w:r>
      <w:r>
        <w:t>Ce projet vise à contribuer efficacement à la paix durable par la prévention et la résolution des conflits qui affectent les jeunes filles et les femmes, principalement au Cameroun, mais aussi en plus petite proportion en République Centrafricaine. Ce projet vise à renforcer les capacités des jeunes filles et des femmes défenseures des droits humains dans leurs rôles de dirigeantes et d’actrices efficaces de la paix et de la sécurité. Ces nouvelles capacités permettent d’assurer leur participation effective à la consolidation de la paix, à la réconciliation nationale, et à la recherche de solutions pour assurer leur protection.  Les activités de ce projet comprennent : 1) de formation sur la protection individuelle; 2) la production d’un manuel sur la protection des filles et des femmes; 3) l’organisation des dialogues intercommunautaires pour la paix; 4) le renforcement des capacités sur l’engagement des communautés à la mise en place de mécanismes pour la paix et la réconciliation; 5) la sensibilisation des acteurs étatiques au processus de paix et de réconciliation et la mise en place de clubs de paix.</w:t>
      </w:r>
    </w:p>
    <w:p>
      <w:pPr>
        <w:pStyle w:val="Heading2"/>
      </w:pPr>
      <w:r>
        <w:t>Transactions</w:t>
      </w:r>
    </w:p>
    <w:p>
      <w:r>
        <w:rPr>
          <w:b/>
        </w:rPr>
        <w:t xml:space="preserve">Date : </w:t>
      </w:r>
      <w:r>
        <w:t>2020-12-18T00:00:00</w:t>
      </w:r>
      <w:r>
        <w:rPr>
          <w:b/>
        </w:rPr>
        <w:t xml:space="preserve">Type : </w:t>
      </w:r>
      <w:r>
        <w:t>Engagement</w:t>
      </w:r>
      <w:r>
        <w:rPr>
          <w:b/>
        </w:rPr>
        <w:t xml:space="preserve"> Montant : </w:t>
      </w:r>
      <w:r>
        <w:t>1097886.14</w:t>
      </w:r>
    </w:p>
    <w:p>
      <w:r>
        <w:rPr>
          <w:b/>
        </w:rPr>
        <w:t xml:space="preserve">Date : </w:t>
      </w:r>
      <w:r>
        <w:t>2020-12-22T00:00:00</w:t>
      </w:r>
      <w:r>
        <w:rPr>
          <w:b/>
        </w:rPr>
        <w:t xml:space="preserve">Type : </w:t>
      </w:r>
      <w:r>
        <w:t>Déboursé</w:t>
      </w:r>
      <w:r>
        <w:rPr>
          <w:b/>
        </w:rPr>
        <w:t xml:space="preserve"> Montant : </w:t>
      </w:r>
      <w:r>
        <w:t>77060.00</w:t>
      </w:r>
    </w:p>
    <w:p>
      <w:r>
        <w:rPr>
          <w:b/>
        </w:rPr>
        <w:t xml:space="preserve">Date : </w:t>
      </w:r>
      <w:r>
        <w:t>2021-05-03T00:00:00</w:t>
      </w:r>
      <w:r>
        <w:rPr>
          <w:b/>
        </w:rPr>
        <w:t xml:space="preserve">Type : </w:t>
      </w:r>
      <w:r>
        <w:t>Déboursé</w:t>
      </w:r>
      <w:r>
        <w:rPr>
          <w:b/>
        </w:rPr>
        <w:t xml:space="preserve"> Montant : </w:t>
      </w:r>
      <w:r>
        <w:t>80990.00</w:t>
      </w:r>
    </w:p>
    <w:p>
      <w:r>
        <w:rPr>
          <w:b/>
        </w:rPr>
        <w:t xml:space="preserve">Date : </w:t>
      </w:r>
      <w:r>
        <w:t>2021-07-16T00:00:00</w:t>
      </w:r>
      <w:r>
        <w:rPr>
          <w:b/>
        </w:rPr>
        <w:t xml:space="preserve">Type : </w:t>
      </w:r>
      <w:r>
        <w:t>Déboursé</w:t>
      </w:r>
      <w:r>
        <w:rPr>
          <w:b/>
        </w:rPr>
        <w:t xml:space="preserve"> Montant : </w:t>
      </w:r>
      <w:r>
        <w:t>77082.10</w:t>
      </w:r>
    </w:p>
    <w:p>
      <w:r>
        <w:rPr>
          <w:b/>
        </w:rPr>
        <w:t xml:space="preserve">Date : </w:t>
      </w:r>
      <w:r>
        <w:t>2021-11-09T00:00:00</w:t>
      </w:r>
      <w:r>
        <w:rPr>
          <w:b/>
        </w:rPr>
        <w:t xml:space="preserve">Type : </w:t>
      </w:r>
      <w:r>
        <w:t>Déboursé</w:t>
      </w:r>
      <w:r>
        <w:rPr>
          <w:b/>
        </w:rPr>
        <w:t xml:space="preserve"> Montant : </w:t>
      </w:r>
      <w:r>
        <w:t>44764.42</w:t>
      </w:r>
    </w:p>
    <w:p>
      <w:r>
        <w:rPr>
          <w:b/>
        </w:rPr>
        <w:t xml:space="preserve">Date : </w:t>
      </w:r>
      <w:r>
        <w:t>2022-02-28T00:00:00</w:t>
      </w:r>
      <w:r>
        <w:rPr>
          <w:b/>
        </w:rPr>
        <w:t xml:space="preserve">Type : </w:t>
      </w:r>
      <w:r>
        <w:t>Déboursé</w:t>
      </w:r>
      <w:r>
        <w:rPr>
          <w:b/>
        </w:rPr>
        <w:t xml:space="preserve"> Montant : </w:t>
      </w:r>
      <w:r>
        <w:t>45316.21</w:t>
      </w:r>
    </w:p>
    <w:p>
      <w:r>
        <w:rPr>
          <w:b/>
        </w:rPr>
        <w:t xml:space="preserve">Date : </w:t>
      </w:r>
      <w:r>
        <w:t>2022-05-17T00:00:00</w:t>
      </w:r>
      <w:r>
        <w:rPr>
          <w:b/>
        </w:rPr>
        <w:t xml:space="preserve">Type : </w:t>
      </w:r>
      <w:r>
        <w:t>Déboursé</w:t>
      </w:r>
      <w:r>
        <w:rPr>
          <w:b/>
        </w:rPr>
        <w:t xml:space="preserve"> Montant : </w:t>
      </w:r>
      <w:r>
        <w:t>41256.27</w:t>
      </w:r>
    </w:p>
    <w:p>
      <w:r>
        <w:rPr>
          <w:b/>
        </w:rPr>
        <w:t xml:space="preserve">Date : </w:t>
      </w:r>
      <w:r>
        <w:t>2023-07-10T00:00:00</w:t>
      </w:r>
      <w:r>
        <w:rPr>
          <w:b/>
        </w:rPr>
        <w:t xml:space="preserve">Type : </w:t>
      </w:r>
      <w:r>
        <w:t>Déboursé</w:t>
      </w:r>
      <w:r>
        <w:rPr>
          <w:b/>
        </w:rPr>
        <w:t xml:space="preserve"> Montant : </w:t>
      </w:r>
      <w:r>
        <w:t>19025.00</w:t>
      </w:r>
    </w:p>
    <w:p>
      <w:r>
        <w:rPr>
          <w:b/>
        </w:rPr>
        <w:t xml:space="preserve">Date : </w:t>
      </w:r>
      <w:r>
        <w:t>2023-10-20T00:00:00</w:t>
      </w:r>
      <w:r>
        <w:rPr>
          <w:b/>
        </w:rPr>
        <w:t xml:space="preserve">Type : </w:t>
      </w:r>
      <w:r>
        <w:t>Déboursé</w:t>
      </w:r>
      <w:r>
        <w:rPr>
          <w:b/>
        </w:rPr>
        <w:t xml:space="preserve"> Montant : </w:t>
      </w:r>
      <w:r>
        <w:t>133573.15</w:t>
      </w:r>
    </w:p>
    <w:p>
      <w:r>
        <w:rPr>
          <w:b/>
        </w:rPr>
        <w:t xml:space="preserve">Date : </w:t>
      </w:r>
      <w:r>
        <w:t>2024-02-02T00:00:00</w:t>
      </w:r>
      <w:r>
        <w:rPr>
          <w:b/>
        </w:rPr>
        <w:t xml:space="preserve">Type : </w:t>
      </w:r>
      <w:r>
        <w:t>Déboursé</w:t>
      </w:r>
      <w:r>
        <w:rPr>
          <w:b/>
        </w:rPr>
        <w:t xml:space="preserve"> Montant : </w:t>
      </w:r>
      <w:r>
        <w:t>166386.04</w:t>
      </w:r>
    </w:p>
    <w:p>
      <w:r>
        <w:rPr>
          <w:b/>
        </w:rPr>
        <w:t xml:space="preserve">Date : </w:t>
      </w:r>
      <w:r>
        <w:t>2024-05-27T00:00:00</w:t>
      </w:r>
      <w:r>
        <w:rPr>
          <w:b/>
        </w:rPr>
        <w:t xml:space="preserve">Type : </w:t>
      </w:r>
      <w:r>
        <w:t>Déboursé</w:t>
      </w:r>
      <w:r>
        <w:rPr>
          <w:b/>
        </w:rPr>
        <w:t xml:space="preserve"> Montant : </w:t>
      </w:r>
      <w:r>
        <w:t>107348.74</w:t>
      </w:r>
    </w:p>
    <w:p>
      <w:r>
        <w:rPr>
          <w:b/>
        </w:rPr>
        <w:t xml:space="preserve">Date : </w:t>
      </w:r>
      <w:r>
        <w:t>2024-09-09T00:00:00</w:t>
      </w:r>
      <w:r>
        <w:rPr>
          <w:b/>
        </w:rPr>
        <w:t xml:space="preserve">Type : </w:t>
      </w:r>
      <w:r>
        <w:t>Déboursé</w:t>
      </w:r>
      <w:r>
        <w:rPr>
          <w:b/>
        </w:rPr>
        <w:t xml:space="preserve"> Montant : </w:t>
      </w:r>
      <w:r>
        <w:t>91481.88</w:t>
      </w:r>
    </w:p>
    <w:p>
      <w:r>
        <w:rPr>
          <w:b/>
        </w:rPr>
        <w:t xml:space="preserve">Date : </w:t>
      </w:r>
      <w:r>
        <w:t>2025-02-06T00:00:00</w:t>
      </w:r>
      <w:r>
        <w:rPr>
          <w:b/>
        </w:rPr>
        <w:t xml:space="preserve">Type : </w:t>
      </w:r>
      <w:r>
        <w:t>Déboursé</w:t>
      </w:r>
      <w:r>
        <w:rPr>
          <w:b/>
        </w:rPr>
        <w:t xml:space="preserve"> Montant : </w:t>
      </w:r>
      <w:r>
        <w:t>139645.57</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