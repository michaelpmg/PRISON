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production et à l'exportation agro-industrielles</w:t>
      </w:r>
    </w:p>
    <w:p/>
    <w:p>
      <w:r>
        <w:rPr>
          <w:b/>
        </w:rPr>
        <w:t xml:space="preserve">Organisme : </w:t>
      </w:r>
      <w:r>
        <w:t>Affaires Mondiales Canada</w:t>
      </w:r>
    </w:p>
    <w:p>
      <w:r>
        <w:rPr>
          <w:b/>
        </w:rPr>
        <w:t xml:space="preserve">Numero de projet : </w:t>
      </w:r>
      <w:r>
        <w:t>CA-3-A034923001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2010-11-03T00:00:00 au 2021-12-31T00:00:00</w:t>
      </w:r>
    </w:p>
    <w:p>
      <w:r>
        <w:rPr>
          <w:b/>
        </w:rPr>
        <w:t xml:space="preserve">Engagement : </w:t>
      </w:r>
      <w:r>
        <w:t>12099787.38</w:t>
      </w:r>
    </w:p>
    <w:p>
      <w:r>
        <w:rPr>
          <w:b/>
        </w:rPr>
        <w:t xml:space="preserve">Total envoye en $ : </w:t>
      </w:r>
      <w:r>
        <w:t>11999620.870000001</w:t>
      </w:r>
    </w:p>
    <w:p>
      <w:r>
        <w:rPr>
          <w:b/>
        </w:rPr>
        <w:t xml:space="preserve">Description : </w:t>
      </w:r>
      <w:r>
        <w:t>Ce projet vise à renforcer les capacités entrepreneuriales, techniques et de gestion de la Bolivie en ce qui concerne la culture, le traitement et la distribution d’épices vers de plus gros marchés d’exportation. En incluant les familles rurales vulnérables et marginalisées dans le processus de production, le projet permet d’accroître les revenus de plus de 2 200 ménages.</w:t>
      </w:r>
    </w:p>
    <w:p>
      <w:pPr>
        <w:pStyle w:val="Heading2"/>
      </w:pPr>
      <w:r>
        <w:t>Transactions</w:t>
      </w:r>
    </w:p>
    <w:p>
      <w:r>
        <w:rPr>
          <w:b/>
        </w:rPr>
        <w:t xml:space="preserve">Date : </w:t>
      </w:r>
      <w:r>
        <w:t>2010-11-03T00:00:00</w:t>
      </w:r>
      <w:r>
        <w:rPr>
          <w:b/>
        </w:rPr>
        <w:t xml:space="preserve">Type : </w:t>
      </w:r>
      <w:r>
        <w:t>Engagement</w:t>
      </w:r>
      <w:r>
        <w:rPr>
          <w:b/>
        </w:rPr>
        <w:t xml:space="preserve"> Montant : </w:t>
      </w:r>
      <w:r>
        <w:t>12099787.38</w:t>
      </w:r>
    </w:p>
    <w:p>
      <w:r>
        <w:rPr>
          <w:b/>
        </w:rPr>
        <w:t xml:space="preserve">Date : </w:t>
      </w:r>
      <w:r>
        <w:t>2011-02-08T00:00:00</w:t>
      </w:r>
      <w:r>
        <w:rPr>
          <w:b/>
        </w:rPr>
        <w:t xml:space="preserve">Type : </w:t>
      </w:r>
      <w:r>
        <w:t>Déboursé</w:t>
      </w:r>
      <w:r>
        <w:rPr>
          <w:b/>
        </w:rPr>
        <w:t xml:space="preserve"> Montant : </w:t>
      </w:r>
      <w:r>
        <w:t>400000.00</w:t>
      </w:r>
    </w:p>
    <w:p>
      <w:r>
        <w:rPr>
          <w:b/>
        </w:rPr>
        <w:t xml:space="preserve">Date : </w:t>
      </w:r>
      <w:r>
        <w:t>2011-03-31T00:00:00</w:t>
      </w:r>
      <w:r>
        <w:rPr>
          <w:b/>
        </w:rPr>
        <w:t xml:space="preserve">Type : </w:t>
      </w:r>
      <w:r>
        <w:t>Déboursé</w:t>
      </w:r>
      <w:r>
        <w:rPr>
          <w:b/>
        </w:rPr>
        <w:t xml:space="preserve"> Montant : </w:t>
      </w:r>
      <w:r>
        <w:t>600000.00</w:t>
      </w:r>
    </w:p>
    <w:p>
      <w:r>
        <w:rPr>
          <w:b/>
        </w:rPr>
        <w:t xml:space="preserve">Date : </w:t>
      </w:r>
      <w:r>
        <w:t>2011-11-25T00:00:00</w:t>
      </w:r>
      <w:r>
        <w:rPr>
          <w:b/>
        </w:rPr>
        <w:t xml:space="preserve">Type : </w:t>
      </w:r>
      <w:r>
        <w:t>Déboursé</w:t>
      </w:r>
      <w:r>
        <w:rPr>
          <w:b/>
        </w:rPr>
        <w:t xml:space="preserve"> Montant : </w:t>
      </w:r>
      <w:r>
        <w:t>196653.00</w:t>
      </w:r>
    </w:p>
    <w:p>
      <w:r>
        <w:rPr>
          <w:b/>
        </w:rPr>
        <w:t xml:space="preserve">Date : </w:t>
      </w:r>
      <w:r>
        <w:t>2012-02-29T00:00:00</w:t>
      </w:r>
      <w:r>
        <w:rPr>
          <w:b/>
        </w:rPr>
        <w:t xml:space="preserve">Type : </w:t>
      </w:r>
      <w:r>
        <w:t>Déboursé</w:t>
      </w:r>
      <w:r>
        <w:rPr>
          <w:b/>
        </w:rPr>
        <w:t xml:space="preserve"> Montant : </w:t>
      </w:r>
      <w:r>
        <w:t>600000.00</w:t>
      </w:r>
    </w:p>
    <w:p>
      <w:r>
        <w:rPr>
          <w:b/>
        </w:rPr>
        <w:t xml:space="preserve">Date : </w:t>
      </w:r>
      <w:r>
        <w:t>2012-03-20T00:00:00</w:t>
      </w:r>
      <w:r>
        <w:rPr>
          <w:b/>
        </w:rPr>
        <w:t xml:space="preserve">Type : </w:t>
      </w:r>
      <w:r>
        <w:t>Déboursé</w:t>
      </w:r>
      <w:r>
        <w:rPr>
          <w:b/>
        </w:rPr>
        <w:t xml:space="preserve"> Montant : </w:t>
      </w:r>
      <w:r>
        <w:t>1000000.00</w:t>
      </w:r>
    </w:p>
    <w:p>
      <w:r>
        <w:rPr>
          <w:b/>
        </w:rPr>
        <w:t xml:space="preserve">Date : </w:t>
      </w:r>
      <w:r>
        <w:t>2012-11-21T00:00:00</w:t>
      </w:r>
      <w:r>
        <w:rPr>
          <w:b/>
        </w:rPr>
        <w:t xml:space="preserve">Type : </w:t>
      </w:r>
      <w:r>
        <w:t>Déboursé</w:t>
      </w:r>
      <w:r>
        <w:rPr>
          <w:b/>
        </w:rPr>
        <w:t xml:space="preserve"> Montant : </w:t>
      </w:r>
      <w:r>
        <w:t>319357.00</w:t>
      </w:r>
    </w:p>
    <w:p>
      <w:r>
        <w:rPr>
          <w:b/>
        </w:rPr>
        <w:t xml:space="preserve">Date : </w:t>
      </w:r>
      <w:r>
        <w:t>2013-02-15T00:00:00</w:t>
      </w:r>
      <w:r>
        <w:rPr>
          <w:b/>
        </w:rPr>
        <w:t xml:space="preserve">Type : </w:t>
      </w:r>
      <w:r>
        <w:t>Déboursé</w:t>
      </w:r>
      <w:r>
        <w:rPr>
          <w:b/>
        </w:rPr>
        <w:t xml:space="preserve"> Montant : </w:t>
      </w:r>
      <w:r>
        <w:t>1169589.00</w:t>
      </w:r>
    </w:p>
    <w:p>
      <w:r>
        <w:rPr>
          <w:b/>
        </w:rPr>
        <w:t xml:space="preserve">Date : </w:t>
      </w:r>
      <w:r>
        <w:t>2013-09-24T00:00:00</w:t>
      </w:r>
      <w:r>
        <w:rPr>
          <w:b/>
        </w:rPr>
        <w:t xml:space="preserve">Type : </w:t>
      </w:r>
      <w:r>
        <w:t>Déboursé</w:t>
      </w:r>
      <w:r>
        <w:rPr>
          <w:b/>
        </w:rPr>
        <w:t xml:space="preserve"> Montant : </w:t>
      </w:r>
      <w:r>
        <w:t>453550.00</w:t>
      </w:r>
    </w:p>
    <w:p>
      <w:r>
        <w:rPr>
          <w:b/>
        </w:rPr>
        <w:t xml:space="preserve">Date : </w:t>
      </w:r>
      <w:r>
        <w:t>2013-11-15T00:00:00</w:t>
      </w:r>
      <w:r>
        <w:rPr>
          <w:b/>
        </w:rPr>
        <w:t xml:space="preserve">Type : </w:t>
      </w:r>
      <w:r>
        <w:t>Déboursé</w:t>
      </w:r>
      <w:r>
        <w:rPr>
          <w:b/>
        </w:rPr>
        <w:t xml:space="preserve"> Montant : </w:t>
      </w:r>
      <w:r>
        <w:t>293163.00</w:t>
      </w:r>
    </w:p>
    <w:p>
      <w:r>
        <w:rPr>
          <w:b/>
        </w:rPr>
        <w:t xml:space="preserve">Date : </w:t>
      </w:r>
      <w:r>
        <w:t>2014-03-04T00:00:00</w:t>
      </w:r>
      <w:r>
        <w:rPr>
          <w:b/>
        </w:rPr>
        <w:t xml:space="preserve">Type : </w:t>
      </w:r>
      <w:r>
        <w:t>Déboursé</w:t>
      </w:r>
      <w:r>
        <w:rPr>
          <w:b/>
        </w:rPr>
        <w:t xml:space="preserve"> Montant : </w:t>
      </w:r>
      <w:r>
        <w:t>91925.00</w:t>
      </w:r>
    </w:p>
    <w:p>
      <w:r>
        <w:rPr>
          <w:b/>
        </w:rPr>
        <w:t xml:space="preserve">Date : </w:t>
      </w:r>
      <w:r>
        <w:t>2014-03-04T00:00:00</w:t>
      </w:r>
      <w:r>
        <w:rPr>
          <w:b/>
        </w:rPr>
        <w:t xml:space="preserve">Type : </w:t>
      </w:r>
      <w:r>
        <w:t>Déboursé</w:t>
      </w:r>
      <w:r>
        <w:rPr>
          <w:b/>
        </w:rPr>
        <w:t xml:space="preserve"> Montant : </w:t>
      </w:r>
      <w:r>
        <w:t>300527.00</w:t>
      </w:r>
    </w:p>
    <w:p>
      <w:r>
        <w:rPr>
          <w:b/>
        </w:rPr>
        <w:t xml:space="preserve">Date : </w:t>
      </w:r>
      <w:r>
        <w:t>2014-03-31T00:00:00</w:t>
      </w:r>
      <w:r>
        <w:rPr>
          <w:b/>
        </w:rPr>
        <w:t xml:space="preserve">Type : </w:t>
      </w:r>
      <w:r>
        <w:t>Déboursé</w:t>
      </w:r>
      <w:r>
        <w:rPr>
          <w:b/>
        </w:rPr>
        <w:t xml:space="preserve"> Montant : </w:t>
      </w:r>
      <w:r>
        <w:t>1604846.87</w:t>
      </w:r>
    </w:p>
    <w:p>
      <w:r>
        <w:rPr>
          <w:b/>
        </w:rPr>
        <w:t xml:space="preserve">Date : </w:t>
      </w:r>
      <w:r>
        <w:t>2014-12-01T00:00:00</w:t>
      </w:r>
      <w:r>
        <w:rPr>
          <w:b/>
        </w:rPr>
        <w:t xml:space="preserve">Type : </w:t>
      </w:r>
      <w:r>
        <w:t>Déboursé</w:t>
      </w:r>
      <w:r>
        <w:rPr>
          <w:b/>
        </w:rPr>
        <w:t xml:space="preserve"> Montant : </w:t>
      </w:r>
      <w:r>
        <w:t>234915.00</w:t>
      </w:r>
    </w:p>
    <w:p>
      <w:r>
        <w:rPr>
          <w:b/>
        </w:rPr>
        <w:t xml:space="preserve">Date : </w:t>
      </w:r>
      <w:r>
        <w:t>2015-03-18T00:00:00</w:t>
      </w:r>
      <w:r>
        <w:rPr>
          <w:b/>
        </w:rPr>
        <w:t xml:space="preserve">Type : </w:t>
      </w:r>
      <w:r>
        <w:t>Déboursé</w:t>
      </w:r>
      <w:r>
        <w:rPr>
          <w:b/>
        </w:rPr>
        <w:t xml:space="preserve"> Montant : </w:t>
      </w:r>
      <w:r>
        <w:t>1686908.00</w:t>
      </w:r>
    </w:p>
    <w:p>
      <w:r>
        <w:rPr>
          <w:b/>
        </w:rPr>
        <w:t xml:space="preserve">Date : </w:t>
      </w:r>
      <w:r>
        <w:t>2016-03-31T00:00:00</w:t>
      </w:r>
      <w:r>
        <w:rPr>
          <w:b/>
        </w:rPr>
        <w:t xml:space="preserve">Type : </w:t>
      </w:r>
      <w:r>
        <w:t>Déboursé</w:t>
      </w:r>
      <w:r>
        <w:rPr>
          <w:b/>
        </w:rPr>
        <w:t xml:space="preserve"> Montant : </w:t>
      </w:r>
      <w:r>
        <w:t>151317.00</w:t>
      </w:r>
    </w:p>
    <w:p>
      <w:r>
        <w:rPr>
          <w:b/>
        </w:rPr>
        <w:t xml:space="preserve">Date : </w:t>
      </w:r>
      <w:r>
        <w:t>2016-03-31T00:00:00</w:t>
      </w:r>
      <w:r>
        <w:rPr>
          <w:b/>
        </w:rPr>
        <w:t xml:space="preserve">Type : </w:t>
      </w:r>
      <w:r>
        <w:t>Déboursé</w:t>
      </w:r>
      <w:r>
        <w:rPr>
          <w:b/>
        </w:rPr>
        <w:t xml:space="preserve"> Montant : </w:t>
      </w:r>
      <w:r>
        <w:t>494113.00</w:t>
      </w:r>
    </w:p>
    <w:p>
      <w:r>
        <w:rPr>
          <w:b/>
        </w:rPr>
        <w:t xml:space="preserve">Date : </w:t>
      </w:r>
      <w:r>
        <w:t>2016-09-20T00:00:00</w:t>
      </w:r>
      <w:r>
        <w:rPr>
          <w:b/>
        </w:rPr>
        <w:t xml:space="preserve">Type : </w:t>
      </w:r>
      <w:r>
        <w:t>Déboursé</w:t>
      </w:r>
      <w:r>
        <w:rPr>
          <w:b/>
        </w:rPr>
        <w:t xml:space="preserve"> Montant : </w:t>
      </w:r>
      <w:r>
        <w:t>432833.00</w:t>
      </w:r>
    </w:p>
    <w:p>
      <w:r>
        <w:rPr>
          <w:b/>
        </w:rPr>
        <w:t xml:space="preserve">Date : </w:t>
      </w:r>
      <w:r>
        <w:t>2016-09-20T00:00:00</w:t>
      </w:r>
      <w:r>
        <w:rPr>
          <w:b/>
        </w:rPr>
        <w:t xml:space="preserve">Type : </w:t>
      </w:r>
      <w:r>
        <w:t>Déboursé</w:t>
      </w:r>
      <w:r>
        <w:rPr>
          <w:b/>
        </w:rPr>
        <w:t xml:space="preserve"> Montant : </w:t>
      </w:r>
      <w:r>
        <w:t>444697.00</w:t>
      </w:r>
    </w:p>
    <w:p>
      <w:r>
        <w:rPr>
          <w:b/>
        </w:rPr>
        <w:t xml:space="preserve">Date : </w:t>
      </w:r>
      <w:r>
        <w:t>2016-11-16T00:00:00</w:t>
      </w:r>
      <w:r>
        <w:rPr>
          <w:b/>
        </w:rPr>
        <w:t xml:space="preserve">Type : </w:t>
      </w:r>
      <w:r>
        <w:t>Déboursé</w:t>
      </w:r>
      <w:r>
        <w:rPr>
          <w:b/>
        </w:rPr>
        <w:t xml:space="preserve"> Montant : </w:t>
      </w:r>
      <w:r>
        <w:t>359984.00</w:t>
      </w:r>
    </w:p>
    <w:p>
      <w:r>
        <w:rPr>
          <w:b/>
        </w:rPr>
        <w:t xml:space="preserve">Date : </w:t>
      </w:r>
      <w:r>
        <w:t>2017-02-15T00:00:00</w:t>
      </w:r>
      <w:r>
        <w:rPr>
          <w:b/>
        </w:rPr>
        <w:t xml:space="preserve">Type : </w:t>
      </w:r>
      <w:r>
        <w:t>Déboursé</w:t>
      </w:r>
      <w:r>
        <w:rPr>
          <w:b/>
        </w:rPr>
        <w:t xml:space="preserve"> Montant : </w:t>
      </w:r>
      <w:r>
        <w:t>83634.00</w:t>
      </w:r>
    </w:p>
    <w:p>
      <w:r>
        <w:rPr>
          <w:b/>
        </w:rPr>
        <w:t xml:space="preserve">Date : </w:t>
      </w:r>
      <w:r>
        <w:t>2017-02-15T00:00:00</w:t>
      </w:r>
      <w:r>
        <w:rPr>
          <w:b/>
        </w:rPr>
        <w:t xml:space="preserve">Type : </w:t>
      </w:r>
      <w:r>
        <w:t>Déboursé</w:t>
      </w:r>
      <w:r>
        <w:rPr>
          <w:b/>
        </w:rPr>
        <w:t xml:space="preserve"> Montant : </w:t>
      </w:r>
      <w:r>
        <w:t>481988.00</w:t>
      </w:r>
    </w:p>
    <w:p>
      <w:r>
        <w:rPr>
          <w:b/>
        </w:rPr>
        <w:t xml:space="preserve">Date : </w:t>
      </w:r>
      <w:r>
        <w:t>2018-03-22T00:00:00</w:t>
      </w:r>
      <w:r>
        <w:rPr>
          <w:b/>
        </w:rPr>
        <w:t xml:space="preserve">Type : </w:t>
      </w:r>
      <w:r>
        <w:t>Déboursé</w:t>
      </w:r>
      <w:r>
        <w:rPr>
          <w:b/>
        </w:rPr>
        <w:t xml:space="preserve"> Montant : </w:t>
      </w:r>
      <w:r>
        <w:t>599621.00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