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d’énergie renouvelable dans les petits États insulaires en développement</w:t>
      </w:r>
    </w:p>
    <w:p/>
    <w:p>
      <w:r>
        <w:rPr>
          <w:b/>
        </w:rPr>
        <w:t xml:space="preserve">Organisme : </w:t>
      </w:r>
      <w:r>
        <w:t>Affaires Mondiales Canada</w:t>
      </w:r>
    </w:p>
    <w:p>
      <w:r>
        <w:rPr>
          <w:b/>
        </w:rPr>
        <w:t xml:space="preserve">Numero de projet : </w:t>
      </w:r>
      <w:r>
        <w:t>CA-3-P006167002</w:t>
      </w:r>
    </w:p>
    <w:p>
      <w:r>
        <w:rPr>
          <w:b/>
        </w:rPr>
        <w:t xml:space="preserve">Lieu : </w:t>
      </w:r>
      <w:r>
        <w:t>Afrique, régional, Amérique, régional, Asie, régional</w:t>
      </w:r>
    </w:p>
    <w:p>
      <w:r>
        <w:rPr>
          <w:b/>
        </w:rPr>
        <w:t xml:space="preserve">Agence executive partenaire : </w:t>
      </w:r>
      <w:r>
        <w:t xml:space="preserve">Fonds fiduciaires BIRD - Banque mondiale </w:t>
      </w:r>
    </w:p>
    <w:p>
      <w:r>
        <w:rPr>
          <w:b/>
        </w:rPr>
        <w:t xml:space="preserve">Type de financement : </w:t>
      </w:r>
      <w:r>
        <w:t>Don remboursable</w:t>
      </w:r>
    </w:p>
    <w:p>
      <w:r>
        <w:rPr>
          <w:b/>
        </w:rPr>
        <w:t xml:space="preserve">Dates : </w:t>
      </w:r>
      <w:r>
        <w:t>2020-03-29T00:00:00 au 2043-03-20T00:00:00</w:t>
      </w:r>
    </w:p>
    <w:p>
      <w:r>
        <w:rPr>
          <w:b/>
        </w:rPr>
        <w:t xml:space="preserve">Engagement : </w:t>
      </w:r>
      <w:r>
        <w:t>50000000.00</w:t>
      </w:r>
    </w:p>
    <w:p>
      <w:r>
        <w:rPr>
          <w:b/>
        </w:rPr>
        <w:t xml:space="preserve">Total envoye en $ : </w:t>
      </w:r>
      <w:r>
        <w:t>50000000.0</w:t>
      </w:r>
    </w:p>
    <w:p>
      <w:r>
        <w:rPr>
          <w:b/>
        </w:rPr>
        <w:t xml:space="preserve">Description : </w:t>
      </w:r>
      <w:r>
        <w:t>Ce projet vise à soutenir les énergies renouvelables dans les petits États insulaires en développement. Cette initiative vise une augmentation de la production de l’énergie renouvelable, une amélioration de l’efficacité énergétique, une facilitation de l’intégration des diverses énergies renouvelables et une amélioration de la résilience du secteur énergétique dans dans les pays ciblés. Le financement du programme appuie les acteurs clés dans la conception d’incitatifs réglementaires pour les marchés de l’efficacité énergétique et des énergies renouvelables et pour faire la promotion des considérations spécifiques au genre dans le cadre des investissements en énergies propres. Ce programme offre un financement en parallèle au financement de la Banque internationale pour la reconstruction et le développement ou de l’Association internationale du développement. La contribution du Canada au programme devrait aider à attirer plus de 70 millions de dollars américains en investissements des secteurs privés et publics et réduire les émissions de gaz à effet de serre de plus de 900 000 tonnes. Ce programme est l'un des quatre programmes de la Facilité climatologique Canada-Banque mondiale pour les énergies propres et les forêts.</w:t>
      </w:r>
    </w:p>
    <w:p>
      <w:pPr>
        <w:pStyle w:val="Heading2"/>
      </w:pPr>
      <w:r>
        <w:t>Transactions</w:t>
      </w:r>
    </w:p>
    <w:p>
      <w:r>
        <w:rPr>
          <w:b/>
        </w:rPr>
        <w:t xml:space="preserve">Date : </w:t>
      </w:r>
      <w:r>
        <w:t>2020-03-29T00:00:00</w:t>
      </w:r>
      <w:r>
        <w:rPr>
          <w:b/>
        </w:rPr>
        <w:t xml:space="preserve">Type : </w:t>
      </w:r>
      <w:r>
        <w:t>Engagement</w:t>
      </w:r>
      <w:r>
        <w:rPr>
          <w:b/>
        </w:rPr>
        <w:t xml:space="preserve"> Montant : </w:t>
      </w:r>
      <w:r>
        <w:t>50000000.00</w:t>
      </w:r>
    </w:p>
    <w:p>
      <w:r>
        <w:rPr>
          <w:b/>
        </w:rPr>
        <w:t xml:space="preserve">Date : </w:t>
      </w:r>
      <w:r>
        <w:t>2020-03-31T00:00:00</w:t>
      </w:r>
      <w:r>
        <w:rPr>
          <w:b/>
        </w:rPr>
        <w:t xml:space="preserve">Type : </w:t>
      </w:r>
      <w:r>
        <w:t>Déboursé</w:t>
      </w:r>
      <w:r>
        <w:rPr>
          <w:b/>
        </w:rPr>
        <w:t xml:space="preserve"> Montant : </w:t>
      </w:r>
      <w:r>
        <w:t>30000000.00</w:t>
      </w:r>
    </w:p>
    <w:p>
      <w:r>
        <w:rPr>
          <w:b/>
        </w:rPr>
        <w:t xml:space="preserve">Date : </w:t>
      </w:r>
      <w:r>
        <w:t>2021-03-31T00:00:00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