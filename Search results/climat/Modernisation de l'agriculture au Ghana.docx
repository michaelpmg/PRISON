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Modernisation de l'agriculture au Ghana</w:t>
      </w:r>
    </w:p>
    <w:p/>
    <w:p>
      <w:r>
        <w:rPr>
          <w:b/>
        </w:rPr>
        <w:t xml:space="preserve">Organisme : </w:t>
      </w:r>
      <w:r>
        <w:t>Affaires Mondiales Canada</w:t>
      </w:r>
    </w:p>
    <w:p>
      <w:r>
        <w:rPr>
          <w:b/>
        </w:rPr>
        <w:t xml:space="preserve">Numero de projet : </w:t>
      </w:r>
      <w:r>
        <w:t>CA-3-D000081001</w:t>
      </w:r>
    </w:p>
    <w:p>
      <w:r>
        <w:rPr>
          <w:b/>
        </w:rPr>
        <w:t xml:space="preserve">Lieu : </w:t>
      </w:r>
      <w:r/>
    </w:p>
    <w:p>
      <w:r>
        <w:rPr>
          <w:b/>
        </w:rPr>
        <w:t xml:space="preserve">Agence executive partenaire : </w:t>
      </w:r>
      <w:r>
        <w:t xml:space="preserve">Gouvernement du Ghana </w:t>
      </w:r>
    </w:p>
    <w:p>
      <w:r>
        <w:rPr>
          <w:b/>
        </w:rPr>
        <w:t xml:space="preserve">Type de financement : </w:t>
      </w:r>
      <w:r>
        <w:t>Don hors réorganisation de la dette (y compris quasi-dons)</w:t>
      </w:r>
    </w:p>
    <w:p>
      <w:r>
        <w:rPr>
          <w:b/>
        </w:rPr>
        <w:t xml:space="preserve">Dates : </w:t>
      </w:r>
      <w:r>
        <w:t>2017-02-01T00:00:00 au 2025-03-31T00:00:00</w:t>
      </w:r>
    </w:p>
    <w:p>
      <w:r>
        <w:rPr>
          <w:b/>
        </w:rPr>
        <w:t xml:space="preserve">Engagement : </w:t>
      </w:r>
      <w:r>
        <w:t>133500000.00</w:t>
      </w:r>
    </w:p>
    <w:p>
      <w:r>
        <w:rPr>
          <w:b/>
        </w:rPr>
        <w:t xml:space="preserve">Total envoye en $ : </w:t>
      </w:r>
      <w:r>
        <w:t>127461751.17000002</w:t>
      </w:r>
    </w:p>
    <w:p>
      <w:r>
        <w:rPr>
          <w:b/>
        </w:rPr>
        <w:t xml:space="preserve">Description : </w:t>
      </w:r>
      <w:r>
        <w:t>Le projet fournit un soutien financier direct au gouvernement du Ghana afin d’améliorer la sécurité alimentaire et de rendre le secteur agricole plus moderne, équitable et durable. Le projet vise à mettre en œuvre une approche globale axée sur le marché pour l’exploitation agricole et à renforcer et moderniser les services de vulgarisation agricole. Le projet couvre l'ensemble des districts, des régions et du pays et devrait bénéficier à 2,8 millions de ménages agricoles, incluant plusieurs agricultrices.  Parmi les activités du projet figurent les suivantes : 1) assurer la prestation de services de vulgarisation agricole et offrir une formation axée sur les marchés aux ménages agricoles, ciblant principalement les pratiques agricoles améliorées  ainsi que l’utilisation appropriée des engrais, des pesticides, des outils et de la machinerie ; 2) fournir du matériel de vulgarisation, de l’équipement et un soutien financier et logistique aux bureaux d’agriculture des districts et des régions ; 3) appuyer une recherche novatrice axée sur le marché qui répond aux demandes actuelles des exploitants agricoles ; 4) actualiser un programme d’études des collèges et instituts agricoles afin qu’il soit axé sur le marché, qu’il tienne compte des besoins des femmes et qu’il intègre la viabilité de l’environnement ; 5) améliorer le climat administratif et réglementaire afin d’augmenter l’accès des produits agricoles aux marchés locaux et étrangers.</w:t>
      </w:r>
    </w:p>
    <w:p>
      <w:pPr>
        <w:pStyle w:val="Heading2"/>
      </w:pPr>
      <w:r>
        <w:t>Transactions</w:t>
      </w:r>
    </w:p>
    <w:p>
      <w:r>
        <w:rPr>
          <w:b/>
        </w:rPr>
        <w:t xml:space="preserve">Date : </w:t>
      </w:r>
      <w:r>
        <w:t>2017-02-01T00:00:00</w:t>
      </w:r>
      <w:r>
        <w:rPr>
          <w:b/>
        </w:rPr>
        <w:t xml:space="preserve">Type : </w:t>
      </w:r>
      <w:r>
        <w:t>Engagement</w:t>
      </w:r>
      <w:r>
        <w:rPr>
          <w:b/>
        </w:rPr>
        <w:t xml:space="preserve"> Montant : </w:t>
      </w:r>
      <w:r>
        <w:t>133500000.00</w:t>
      </w:r>
    </w:p>
    <w:p>
      <w:r>
        <w:rPr>
          <w:b/>
        </w:rPr>
        <w:t xml:space="preserve">Date : </w:t>
      </w:r>
      <w:r>
        <w:t>2016-08-09T00:00:00</w:t>
      </w:r>
      <w:r>
        <w:rPr>
          <w:b/>
        </w:rPr>
        <w:t xml:space="preserve">Type : </w:t>
      </w:r>
      <w:r>
        <w:t>Déboursé</w:t>
      </w:r>
      <w:r>
        <w:rPr>
          <w:b/>
        </w:rPr>
        <w:t xml:space="preserve"> Montant : </w:t>
      </w:r>
      <w:r>
        <w:t>3650.00</w:t>
      </w:r>
    </w:p>
    <w:p>
      <w:r>
        <w:rPr>
          <w:b/>
        </w:rPr>
        <w:t xml:space="preserve">Date : </w:t>
      </w:r>
      <w:r>
        <w:t>2016-09-13T00:00:00</w:t>
      </w:r>
      <w:r>
        <w:rPr>
          <w:b/>
        </w:rPr>
        <w:t xml:space="preserve">Type : </w:t>
      </w:r>
      <w:r>
        <w:t>Déboursé</w:t>
      </w:r>
      <w:r>
        <w:rPr>
          <w:b/>
        </w:rPr>
        <w:t xml:space="preserve"> Montant : </w:t>
      </w:r>
      <w:r>
        <w:t>5840.00</w:t>
      </w:r>
    </w:p>
    <w:p>
      <w:r>
        <w:rPr>
          <w:b/>
        </w:rPr>
        <w:t xml:space="preserve">Date : </w:t>
      </w:r>
      <w:r>
        <w:t>2016-10-12T00:00:00</w:t>
      </w:r>
      <w:r>
        <w:rPr>
          <w:b/>
        </w:rPr>
        <w:t xml:space="preserve">Type : </w:t>
      </w:r>
      <w:r>
        <w:t>Déboursé</w:t>
      </w:r>
      <w:r>
        <w:rPr>
          <w:b/>
        </w:rPr>
        <w:t xml:space="preserve"> Montant : </w:t>
      </w:r>
      <w:r>
        <w:t>8760.00</w:t>
      </w:r>
    </w:p>
    <w:p>
      <w:r>
        <w:rPr>
          <w:b/>
        </w:rPr>
        <w:t xml:space="preserve">Date : </w:t>
      </w:r>
      <w:r>
        <w:t>2016-11-10T00:00:00</w:t>
      </w:r>
      <w:r>
        <w:rPr>
          <w:b/>
        </w:rPr>
        <w:t xml:space="preserve">Type : </w:t>
      </w:r>
      <w:r>
        <w:t>Déboursé</w:t>
      </w:r>
      <w:r>
        <w:rPr>
          <w:b/>
        </w:rPr>
        <w:t xml:space="preserve"> Montant : </w:t>
      </w:r>
      <w:r>
        <w:t>304.85</w:t>
      </w:r>
    </w:p>
    <w:p>
      <w:r>
        <w:rPr>
          <w:b/>
        </w:rPr>
        <w:t xml:space="preserve">Date : </w:t>
      </w:r>
      <w:r>
        <w:t>2016-11-10T00:00:00</w:t>
      </w:r>
      <w:r>
        <w:rPr>
          <w:b/>
        </w:rPr>
        <w:t xml:space="preserve">Type : </w:t>
      </w:r>
      <w:r>
        <w:t>Déboursé</w:t>
      </w:r>
      <w:r>
        <w:rPr>
          <w:b/>
        </w:rPr>
        <w:t xml:space="preserve"> Montant : </w:t>
      </w:r>
      <w:r>
        <w:t>3650.00</w:t>
      </w:r>
    </w:p>
    <w:p>
      <w:r>
        <w:rPr>
          <w:b/>
        </w:rPr>
        <w:t xml:space="preserve">Date : </w:t>
      </w:r>
      <w:r>
        <w:t>2016-12-06T00:00:00</w:t>
      </w:r>
      <w:r>
        <w:rPr>
          <w:b/>
        </w:rPr>
        <w:t xml:space="preserve">Type : </w:t>
      </w:r>
      <w:r>
        <w:t>Déboursé</w:t>
      </w:r>
      <w:r>
        <w:rPr>
          <w:b/>
        </w:rPr>
        <w:t xml:space="preserve"> Montant : </w:t>
      </w:r>
      <w:r>
        <w:t>2920.00</w:t>
      </w:r>
    </w:p>
    <w:p>
      <w:r>
        <w:rPr>
          <w:b/>
        </w:rPr>
        <w:t xml:space="preserve">Date : </w:t>
      </w:r>
      <w:r>
        <w:t>2017-02-03T00:00:00</w:t>
      </w:r>
      <w:r>
        <w:rPr>
          <w:b/>
        </w:rPr>
        <w:t xml:space="preserve">Type : </w:t>
      </w:r>
      <w:r>
        <w:t>Déboursé</w:t>
      </w:r>
      <w:r>
        <w:rPr>
          <w:b/>
        </w:rPr>
        <w:t xml:space="preserve"> Montant : </w:t>
      </w:r>
      <w:r>
        <w:t>4380.00</w:t>
      </w:r>
    </w:p>
    <w:p>
      <w:r>
        <w:rPr>
          <w:b/>
        </w:rPr>
        <w:t xml:space="preserve">Date : </w:t>
      </w:r>
      <w:r>
        <w:t>2017-03-07T00:00:00</w:t>
      </w:r>
      <w:r>
        <w:rPr>
          <w:b/>
        </w:rPr>
        <w:t xml:space="preserve">Type : </w:t>
      </w:r>
      <w:r>
        <w:t>Déboursé</w:t>
      </w:r>
      <w:r>
        <w:rPr>
          <w:b/>
        </w:rPr>
        <w:t xml:space="preserve"> Montant : </w:t>
      </w:r>
      <w:r>
        <w:t>4380.00</w:t>
      </w:r>
    </w:p>
    <w:p>
      <w:r>
        <w:rPr>
          <w:b/>
        </w:rPr>
        <w:t xml:space="preserve">Date : </w:t>
      </w:r>
      <w:r>
        <w:t>2017-03-08T00:00:00</w:t>
      </w:r>
      <w:r>
        <w:rPr>
          <w:b/>
        </w:rPr>
        <w:t xml:space="preserve">Type : </w:t>
      </w:r>
      <w:r>
        <w:t>Déboursé</w:t>
      </w:r>
      <w:r>
        <w:rPr>
          <w:b/>
        </w:rPr>
        <w:t xml:space="preserve"> Montant : </w:t>
      </w:r>
      <w:r>
        <w:t>18000000.00</w:t>
      </w:r>
    </w:p>
    <w:p>
      <w:r>
        <w:rPr>
          <w:b/>
        </w:rPr>
        <w:t xml:space="preserve">Date : </w:t>
      </w:r>
      <w:r>
        <w:t>2017-03-31T00:00:00</w:t>
      </w:r>
      <w:r>
        <w:rPr>
          <w:b/>
        </w:rPr>
        <w:t xml:space="preserve">Type : </w:t>
      </w:r>
      <w:r>
        <w:t>Déboursé</w:t>
      </w:r>
      <w:r>
        <w:rPr>
          <w:b/>
        </w:rPr>
        <w:t xml:space="preserve"> Montant : </w:t>
      </w:r>
      <w:r>
        <w:t>730.00</w:t>
      </w:r>
    </w:p>
    <w:p>
      <w:r>
        <w:rPr>
          <w:b/>
        </w:rPr>
        <w:t xml:space="preserve">Date : </w:t>
      </w:r>
      <w:r>
        <w:t>2017-11-09T00:00:00</w:t>
      </w:r>
      <w:r>
        <w:rPr>
          <w:b/>
        </w:rPr>
        <w:t xml:space="preserve">Type : </w:t>
      </w:r>
      <w:r>
        <w:t>Déboursé</w:t>
      </w:r>
      <w:r>
        <w:rPr>
          <w:b/>
        </w:rPr>
        <w:t xml:space="preserve"> Montant : </w:t>
      </w:r>
      <w:r>
        <w:t>5256.00</w:t>
      </w:r>
    </w:p>
    <w:p>
      <w:r>
        <w:rPr>
          <w:b/>
        </w:rPr>
        <w:t xml:space="preserve">Date : </w:t>
      </w:r>
      <w:r>
        <w:t>2018-01-04T00:00:00</w:t>
      </w:r>
      <w:r>
        <w:rPr>
          <w:b/>
        </w:rPr>
        <w:t xml:space="preserve">Type : </w:t>
      </w:r>
      <w:r>
        <w:t>Déboursé</w:t>
      </w:r>
      <w:r>
        <w:rPr>
          <w:b/>
        </w:rPr>
        <w:t xml:space="preserve"> Montant : </w:t>
      </w:r>
      <w:r>
        <w:t>2628.00</w:t>
      </w:r>
    </w:p>
    <w:p>
      <w:r>
        <w:rPr>
          <w:b/>
        </w:rPr>
        <w:t xml:space="preserve">Date : </w:t>
      </w:r>
      <w:r>
        <w:t>2018-02-21T00:00:00</w:t>
      </w:r>
      <w:r>
        <w:rPr>
          <w:b/>
        </w:rPr>
        <w:t xml:space="preserve">Type : </w:t>
      </w:r>
      <w:r>
        <w:t>Déboursé</w:t>
      </w:r>
      <w:r>
        <w:rPr>
          <w:b/>
        </w:rPr>
        <w:t xml:space="preserve"> Montant : </w:t>
      </w:r>
      <w:r>
        <w:t>-26750000.00</w:t>
      </w:r>
    </w:p>
    <w:p>
      <w:r>
        <w:rPr>
          <w:b/>
        </w:rPr>
        <w:t xml:space="preserve">Date : </w:t>
      </w:r>
      <w:r>
        <w:t>2018-02-21T00:00:00</w:t>
      </w:r>
      <w:r>
        <w:rPr>
          <w:b/>
        </w:rPr>
        <w:t xml:space="preserve">Type : </w:t>
      </w:r>
      <w:r>
        <w:t>Déboursé</w:t>
      </w:r>
      <w:r>
        <w:rPr>
          <w:b/>
        </w:rPr>
        <w:t xml:space="preserve"> Montant : </w:t>
      </w:r>
      <w:r>
        <w:t>26750000.00</w:t>
      </w:r>
    </w:p>
    <w:p>
      <w:r>
        <w:rPr>
          <w:b/>
        </w:rPr>
        <w:t xml:space="preserve">Date : </w:t>
      </w:r>
      <w:r>
        <w:t>2018-02-27T00:00:00</w:t>
      </w:r>
      <w:r>
        <w:rPr>
          <w:b/>
        </w:rPr>
        <w:t xml:space="preserve">Type : </w:t>
      </w:r>
      <w:r>
        <w:t>Déboursé</w:t>
      </w:r>
      <w:r>
        <w:rPr>
          <w:b/>
        </w:rPr>
        <w:t xml:space="preserve"> Montant : </w:t>
      </w:r>
      <w:r>
        <w:t>2750000.00</w:t>
      </w:r>
    </w:p>
    <w:p>
      <w:r>
        <w:rPr>
          <w:b/>
        </w:rPr>
        <w:t xml:space="preserve">Date : </w:t>
      </w:r>
      <w:r>
        <w:t>2018-02-27T00:00:00</w:t>
      </w:r>
      <w:r>
        <w:rPr>
          <w:b/>
        </w:rPr>
        <w:t xml:space="preserve">Type : </w:t>
      </w:r>
      <w:r>
        <w:t>Déboursé</w:t>
      </w:r>
      <w:r>
        <w:rPr>
          <w:b/>
        </w:rPr>
        <w:t xml:space="preserve"> Montant : </w:t>
      </w:r>
      <w:r>
        <w:t>24000000.00</w:t>
      </w:r>
    </w:p>
    <w:p>
      <w:r>
        <w:rPr>
          <w:b/>
        </w:rPr>
        <w:t xml:space="preserve">Date : </w:t>
      </w:r>
      <w:r>
        <w:t>2018-06-19T00:00:00</w:t>
      </w:r>
      <w:r>
        <w:rPr>
          <w:b/>
        </w:rPr>
        <w:t xml:space="preserve">Type : </w:t>
      </w:r>
      <w:r>
        <w:t>Déboursé</w:t>
      </w:r>
      <w:r>
        <w:rPr>
          <w:b/>
        </w:rPr>
        <w:t xml:space="preserve"> Montant : </w:t>
      </w:r>
      <w:r>
        <w:t>730.00</w:t>
      </w:r>
    </w:p>
    <w:p>
      <w:r>
        <w:rPr>
          <w:b/>
        </w:rPr>
        <w:t xml:space="preserve">Date : </w:t>
      </w:r>
      <w:r>
        <w:t>2018-08-24T00:00:00</w:t>
      </w:r>
      <w:r>
        <w:rPr>
          <w:b/>
        </w:rPr>
        <w:t xml:space="preserve">Type : </w:t>
      </w:r>
      <w:r>
        <w:t>Déboursé</w:t>
      </w:r>
      <w:r>
        <w:rPr>
          <w:b/>
        </w:rPr>
        <w:t xml:space="preserve"> Montant : </w:t>
      </w:r>
      <w:r>
        <w:t>3056.43</w:t>
      </w:r>
    </w:p>
    <w:p>
      <w:r>
        <w:rPr>
          <w:b/>
        </w:rPr>
        <w:t xml:space="preserve">Date : </w:t>
      </w:r>
      <w:r>
        <w:t>2018-08-24T00:00:00</w:t>
      </w:r>
      <w:r>
        <w:rPr>
          <w:b/>
        </w:rPr>
        <w:t xml:space="preserve">Type : </w:t>
      </w:r>
      <w:r>
        <w:t>Déboursé</w:t>
      </w:r>
      <w:r>
        <w:rPr>
          <w:b/>
        </w:rPr>
        <w:t xml:space="preserve"> Montant : </w:t>
      </w:r>
      <w:r>
        <w:t>11196.50</w:t>
      </w:r>
    </w:p>
    <w:p>
      <w:r>
        <w:rPr>
          <w:b/>
        </w:rPr>
        <w:t xml:space="preserve">Date : </w:t>
      </w:r>
      <w:r>
        <w:t>2018-09-18T00:00:00</w:t>
      </w:r>
      <w:r>
        <w:rPr>
          <w:b/>
        </w:rPr>
        <w:t xml:space="preserve">Type : </w:t>
      </w:r>
      <w:r>
        <w:t>Déboursé</w:t>
      </w:r>
      <w:r>
        <w:rPr>
          <w:b/>
        </w:rPr>
        <w:t xml:space="preserve"> Montant : </w:t>
      </w:r>
      <w:r>
        <w:t>71261.00</w:t>
      </w:r>
    </w:p>
    <w:p>
      <w:r>
        <w:rPr>
          <w:b/>
        </w:rPr>
        <w:t xml:space="preserve">Date : </w:t>
      </w:r>
      <w:r>
        <w:t>2018-10-11T00:00:00</w:t>
      </w:r>
      <w:r>
        <w:rPr>
          <w:b/>
        </w:rPr>
        <w:t xml:space="preserve">Type : </w:t>
      </w:r>
      <w:r>
        <w:t>Déboursé</w:t>
      </w:r>
      <w:r>
        <w:rPr>
          <w:b/>
        </w:rPr>
        <w:t xml:space="preserve"> Montant : </w:t>
      </w:r>
      <w:r>
        <w:t>40637.88</w:t>
      </w:r>
    </w:p>
    <w:p>
      <w:r>
        <w:rPr>
          <w:b/>
        </w:rPr>
        <w:t xml:space="preserve">Date : </w:t>
      </w:r>
      <w:r>
        <w:t>2018-10-19T00:00:00</w:t>
      </w:r>
      <w:r>
        <w:rPr>
          <w:b/>
        </w:rPr>
        <w:t xml:space="preserve">Type : </w:t>
      </w:r>
      <w:r>
        <w:t>Déboursé</w:t>
      </w:r>
      <w:r>
        <w:rPr>
          <w:b/>
        </w:rPr>
        <w:t xml:space="preserve"> Montant : </w:t>
      </w:r>
      <w:r>
        <w:t>33372.30</w:t>
      </w:r>
    </w:p>
    <w:p>
      <w:r>
        <w:rPr>
          <w:b/>
        </w:rPr>
        <w:t xml:space="preserve">Date : </w:t>
      </w:r>
      <w:r>
        <w:t>2018-11-13T00:00:00</w:t>
      </w:r>
      <w:r>
        <w:rPr>
          <w:b/>
        </w:rPr>
        <w:t xml:space="preserve">Type : </w:t>
      </w:r>
      <w:r>
        <w:t>Déboursé</w:t>
      </w:r>
      <w:r>
        <w:rPr>
          <w:b/>
        </w:rPr>
        <w:t xml:space="preserve"> Montant : </w:t>
      </w:r>
      <w:r>
        <w:t>14643.70</w:t>
      </w:r>
    </w:p>
    <w:p>
      <w:r>
        <w:rPr>
          <w:b/>
        </w:rPr>
        <w:t xml:space="preserve">Date : </w:t>
      </w:r>
      <w:r>
        <w:t>2018-12-13T00:00:00</w:t>
      </w:r>
      <w:r>
        <w:rPr>
          <w:b/>
        </w:rPr>
        <w:t xml:space="preserve">Type : </w:t>
      </w:r>
      <w:r>
        <w:t>Déboursé</w:t>
      </w:r>
      <w:r>
        <w:rPr>
          <w:b/>
        </w:rPr>
        <w:t xml:space="preserve"> Montant : </w:t>
      </w:r>
      <w:r>
        <w:t>106634.80</w:t>
      </w:r>
    </w:p>
    <w:p>
      <w:r>
        <w:rPr>
          <w:b/>
        </w:rPr>
        <w:t xml:space="preserve">Date : </w:t>
      </w:r>
      <w:r>
        <w:t>2019-01-10T00:00:00</w:t>
      </w:r>
      <w:r>
        <w:rPr>
          <w:b/>
        </w:rPr>
        <w:t xml:space="preserve">Type : </w:t>
      </w:r>
      <w:r>
        <w:t>Déboursé</w:t>
      </w:r>
      <w:r>
        <w:rPr>
          <w:b/>
        </w:rPr>
        <w:t xml:space="preserve"> Montant : </w:t>
      </w:r>
      <w:r>
        <w:t>27030.76</w:t>
      </w:r>
    </w:p>
    <w:p>
      <w:r>
        <w:rPr>
          <w:b/>
        </w:rPr>
        <w:t xml:space="preserve">Date : </w:t>
      </w:r>
      <w:r>
        <w:t>2019-01-15T00:00:00</w:t>
      </w:r>
      <w:r>
        <w:rPr>
          <w:b/>
        </w:rPr>
        <w:t xml:space="preserve">Type : </w:t>
      </w:r>
      <w:r>
        <w:t>Déboursé</w:t>
      </w:r>
      <w:r>
        <w:rPr>
          <w:b/>
        </w:rPr>
        <w:t xml:space="preserve"> Montant : </w:t>
      </w:r>
      <w:r>
        <w:t>14158.00</w:t>
      </w:r>
    </w:p>
    <w:p>
      <w:r>
        <w:rPr>
          <w:b/>
        </w:rPr>
        <w:t xml:space="preserve">Date : </w:t>
      </w:r>
      <w:r>
        <w:t>2019-02-07T00:00:00</w:t>
      </w:r>
      <w:r>
        <w:rPr>
          <w:b/>
        </w:rPr>
        <w:t xml:space="preserve">Type : </w:t>
      </w:r>
      <w:r>
        <w:t>Déboursé</w:t>
      </w:r>
      <w:r>
        <w:rPr>
          <w:b/>
        </w:rPr>
        <w:t xml:space="preserve"> Montant : </w:t>
      </w:r>
      <w:r>
        <w:t>8302.50</w:t>
      </w:r>
    </w:p>
    <w:p>
      <w:r>
        <w:rPr>
          <w:b/>
        </w:rPr>
        <w:t xml:space="preserve">Date : </w:t>
      </w:r>
      <w:r>
        <w:t>2019-03-04T00:00:00</w:t>
      </w:r>
      <w:r>
        <w:rPr>
          <w:b/>
        </w:rPr>
        <w:t xml:space="preserve">Type : </w:t>
      </w:r>
      <w:r>
        <w:t>Déboursé</w:t>
      </w:r>
      <w:r>
        <w:rPr>
          <w:b/>
        </w:rPr>
        <w:t xml:space="preserve"> Montant : </w:t>
      </w:r>
      <w:r>
        <w:t>5372.00</w:t>
      </w:r>
    </w:p>
    <w:p>
      <w:r>
        <w:rPr>
          <w:b/>
        </w:rPr>
        <w:t xml:space="preserve">Date : </w:t>
      </w:r>
      <w:r>
        <w:t>2019-03-14T00:00:00</w:t>
      </w:r>
      <w:r>
        <w:rPr>
          <w:b/>
        </w:rPr>
        <w:t xml:space="preserve">Type : </w:t>
      </w:r>
      <w:r>
        <w:t>Déboursé</w:t>
      </w:r>
      <w:r>
        <w:rPr>
          <w:b/>
        </w:rPr>
        <w:t xml:space="preserve"> Montant : </w:t>
      </w:r>
      <w:r>
        <w:t>1824.07</w:t>
      </w:r>
    </w:p>
    <w:p>
      <w:r>
        <w:rPr>
          <w:b/>
        </w:rPr>
        <w:t xml:space="preserve">Date : </w:t>
      </w:r>
      <w:r>
        <w:t>2019-03-25T00:00:00</w:t>
      </w:r>
      <w:r>
        <w:rPr>
          <w:b/>
        </w:rPr>
        <w:t xml:space="preserve">Type : </w:t>
      </w:r>
      <w:r>
        <w:t>Déboursé</w:t>
      </w:r>
      <w:r>
        <w:rPr>
          <w:b/>
        </w:rPr>
        <w:t xml:space="preserve"> Montant : </w:t>
      </w:r>
      <w:r>
        <w:t>2834.10</w:t>
      </w:r>
    </w:p>
    <w:p>
      <w:r>
        <w:rPr>
          <w:b/>
        </w:rPr>
        <w:t xml:space="preserve">Date : </w:t>
      </w:r>
      <w:r>
        <w:t>2019-03-27T00:00:00</w:t>
      </w:r>
      <w:r>
        <w:rPr>
          <w:b/>
        </w:rPr>
        <w:t xml:space="preserve">Type : </w:t>
      </w:r>
      <w:r>
        <w:t>Déboursé</w:t>
      </w:r>
      <w:r>
        <w:rPr>
          <w:b/>
        </w:rPr>
        <w:t xml:space="preserve"> Montant : </w:t>
      </w:r>
      <w:r>
        <w:t>-23394414.00</w:t>
      </w:r>
    </w:p>
    <w:p>
      <w:r>
        <w:rPr>
          <w:b/>
        </w:rPr>
        <w:t xml:space="preserve">Date : </w:t>
      </w:r>
      <w:r>
        <w:t>2019-03-27T00:00:00</w:t>
      </w:r>
      <w:r>
        <w:rPr>
          <w:b/>
        </w:rPr>
        <w:t xml:space="preserve">Type : </w:t>
      </w:r>
      <w:r>
        <w:t>Déboursé</w:t>
      </w:r>
      <w:r>
        <w:rPr>
          <w:b/>
        </w:rPr>
        <w:t xml:space="preserve"> Montant : </w:t>
      </w:r>
      <w:r>
        <w:t>23394414.00</w:t>
      </w:r>
    </w:p>
    <w:p>
      <w:r>
        <w:rPr>
          <w:b/>
        </w:rPr>
        <w:t xml:space="preserve">Date : </w:t>
      </w:r>
      <w:r>
        <w:t>2019-03-27T00:00:00</w:t>
      </w:r>
      <w:r>
        <w:rPr>
          <w:b/>
        </w:rPr>
        <w:t xml:space="preserve">Type : </w:t>
      </w:r>
      <w:r>
        <w:t>Déboursé</w:t>
      </w:r>
      <w:r>
        <w:rPr>
          <w:b/>
        </w:rPr>
        <w:t xml:space="preserve"> Montant : </w:t>
      </w:r>
      <w:r>
        <w:t>23394414.00</w:t>
      </w:r>
    </w:p>
    <w:p>
      <w:r>
        <w:rPr>
          <w:b/>
        </w:rPr>
        <w:t xml:space="preserve">Date : </w:t>
      </w:r>
      <w:r>
        <w:t>2019-05-22T00:00:00</w:t>
      </w:r>
      <w:r>
        <w:rPr>
          <w:b/>
        </w:rPr>
        <w:t xml:space="preserve">Type : </w:t>
      </w:r>
      <w:r>
        <w:t>Déboursé</w:t>
      </w:r>
      <w:r>
        <w:rPr>
          <w:b/>
        </w:rPr>
        <w:t xml:space="preserve"> Montant : </w:t>
      </w:r>
      <w:r>
        <w:t>14159.00</w:t>
      </w:r>
    </w:p>
    <w:p>
      <w:r>
        <w:rPr>
          <w:b/>
        </w:rPr>
        <w:t xml:space="preserve">Date : </w:t>
      </w:r>
      <w:r>
        <w:t>2019-05-31T00:00:00</w:t>
      </w:r>
      <w:r>
        <w:rPr>
          <w:b/>
        </w:rPr>
        <w:t xml:space="preserve">Type : </w:t>
      </w:r>
      <w:r>
        <w:t>Déboursé</w:t>
      </w:r>
      <w:r>
        <w:rPr>
          <w:b/>
        </w:rPr>
        <w:t xml:space="preserve"> Montant : </w:t>
      </w:r>
      <w:r>
        <w:t>7000.00</w:t>
      </w:r>
    </w:p>
    <w:p>
      <w:r>
        <w:rPr>
          <w:b/>
        </w:rPr>
        <w:t xml:space="preserve">Date : </w:t>
      </w:r>
      <w:r>
        <w:t>2019-06-20T00:00:00</w:t>
      </w:r>
      <w:r>
        <w:rPr>
          <w:b/>
        </w:rPr>
        <w:t xml:space="preserve">Type : </w:t>
      </w:r>
      <w:r>
        <w:t>Déboursé</w:t>
      </w:r>
      <w:r>
        <w:rPr>
          <w:b/>
        </w:rPr>
        <w:t xml:space="preserve"> Montant : </w:t>
      </w:r>
      <w:r>
        <w:t>7700.00</w:t>
      </w:r>
    </w:p>
    <w:p>
      <w:r>
        <w:rPr>
          <w:b/>
        </w:rPr>
        <w:t xml:space="preserve">Date : </w:t>
      </w:r>
      <w:r>
        <w:t>2019-07-23T00:00:00</w:t>
      </w:r>
      <w:r>
        <w:rPr>
          <w:b/>
        </w:rPr>
        <w:t xml:space="preserve">Type : </w:t>
      </w:r>
      <w:r>
        <w:t>Déboursé</w:t>
      </w:r>
      <w:r>
        <w:rPr>
          <w:b/>
        </w:rPr>
        <w:t xml:space="preserve"> Montant : </w:t>
      </w:r>
      <w:r>
        <w:t>6125.00</w:t>
      </w:r>
    </w:p>
    <w:p>
      <w:r>
        <w:rPr>
          <w:b/>
        </w:rPr>
        <w:t xml:space="preserve">Date : </w:t>
      </w:r>
      <w:r>
        <w:t>2019-07-31T00:00:00</w:t>
      </w:r>
      <w:r>
        <w:rPr>
          <w:b/>
        </w:rPr>
        <w:t xml:space="preserve">Type : </w:t>
      </w:r>
      <w:r>
        <w:t>Déboursé</w:t>
      </w:r>
      <w:r>
        <w:rPr>
          <w:b/>
        </w:rPr>
        <w:t xml:space="preserve"> Montant : </w:t>
      </w:r>
      <w:r>
        <w:t>30128.74</w:t>
      </w:r>
    </w:p>
    <w:p>
      <w:r>
        <w:rPr>
          <w:b/>
        </w:rPr>
        <w:t xml:space="preserve">Date : </w:t>
      </w:r>
      <w:r>
        <w:t>2019-07-31T00:00:00</w:t>
      </w:r>
      <w:r>
        <w:rPr>
          <w:b/>
        </w:rPr>
        <w:t xml:space="preserve">Type : </w:t>
      </w:r>
      <w:r>
        <w:t>Déboursé</w:t>
      </w:r>
      <w:r>
        <w:rPr>
          <w:b/>
        </w:rPr>
        <w:t xml:space="preserve"> Montant : </w:t>
      </w:r>
      <w:r>
        <w:t>80549.50</w:t>
      </w:r>
    </w:p>
    <w:p>
      <w:r>
        <w:rPr>
          <w:b/>
        </w:rPr>
        <w:t xml:space="preserve">Date : </w:t>
      </w:r>
      <w:r>
        <w:t>2019-08-19T00:00:00</w:t>
      </w:r>
      <w:r>
        <w:rPr>
          <w:b/>
        </w:rPr>
        <w:t xml:space="preserve">Type : </w:t>
      </w:r>
      <w:r>
        <w:t>Déboursé</w:t>
      </w:r>
      <w:r>
        <w:rPr>
          <w:b/>
        </w:rPr>
        <w:t xml:space="preserve"> Montant : </w:t>
      </w:r>
      <w:r>
        <w:t>5261.67</w:t>
      </w:r>
    </w:p>
    <w:p>
      <w:r>
        <w:rPr>
          <w:b/>
        </w:rPr>
        <w:t xml:space="preserve">Date : </w:t>
      </w:r>
      <w:r>
        <w:t>2019-08-27T00:00:00</w:t>
      </w:r>
      <w:r>
        <w:rPr>
          <w:b/>
        </w:rPr>
        <w:t xml:space="preserve">Type : </w:t>
      </w:r>
      <w:r>
        <w:t>Déboursé</w:t>
      </w:r>
      <w:r>
        <w:rPr>
          <w:b/>
        </w:rPr>
        <w:t xml:space="preserve"> Montant : </w:t>
      </w:r>
      <w:r>
        <w:t>682.70</w:t>
      </w:r>
    </w:p>
    <w:p>
      <w:r>
        <w:rPr>
          <w:b/>
        </w:rPr>
        <w:t xml:space="preserve">Date : </w:t>
      </w:r>
      <w:r>
        <w:t>2019-09-19T00:00:00</w:t>
      </w:r>
      <w:r>
        <w:rPr>
          <w:b/>
        </w:rPr>
        <w:t xml:space="preserve">Type : </w:t>
      </w:r>
      <w:r>
        <w:t>Déboursé</w:t>
      </w:r>
      <w:r>
        <w:rPr>
          <w:b/>
        </w:rPr>
        <w:t xml:space="preserve"> Montant : </w:t>
      </w:r>
      <w:r>
        <w:t>1500.00</w:t>
      </w:r>
    </w:p>
    <w:p>
      <w:r>
        <w:rPr>
          <w:b/>
        </w:rPr>
        <w:t xml:space="preserve">Date : </w:t>
      </w:r>
      <w:r>
        <w:t>2019-09-19T00:00:00</w:t>
      </w:r>
      <w:r>
        <w:rPr>
          <w:b/>
        </w:rPr>
        <w:t xml:space="preserve">Type : </w:t>
      </w:r>
      <w:r>
        <w:t>Déboursé</w:t>
      </w:r>
      <w:r>
        <w:rPr>
          <w:b/>
        </w:rPr>
        <w:t xml:space="preserve"> Montant : </w:t>
      </w:r>
      <w:r>
        <w:t>4596.67</w:t>
      </w:r>
    </w:p>
    <w:p>
      <w:r>
        <w:rPr>
          <w:b/>
        </w:rPr>
        <w:t xml:space="preserve">Date : </w:t>
      </w:r>
      <w:r>
        <w:t>2019-09-25T00:00:00</w:t>
      </w:r>
      <w:r>
        <w:rPr>
          <w:b/>
        </w:rPr>
        <w:t xml:space="preserve">Type : </w:t>
      </w:r>
      <w:r>
        <w:t>Déboursé</w:t>
      </w:r>
      <w:r>
        <w:rPr>
          <w:b/>
        </w:rPr>
        <w:t xml:space="preserve"> Montant : </w:t>
      </w:r>
      <w:r>
        <w:t>7545.30</w:t>
      </w:r>
    </w:p>
    <w:p>
      <w:r>
        <w:rPr>
          <w:b/>
        </w:rPr>
        <w:t xml:space="preserve">Date : </w:t>
      </w:r>
      <w:r>
        <w:t>2019-10-08T00:00:00</w:t>
      </w:r>
      <w:r>
        <w:rPr>
          <w:b/>
        </w:rPr>
        <w:t xml:space="preserve">Type : </w:t>
      </w:r>
      <w:r>
        <w:t>Déboursé</w:t>
      </w:r>
      <w:r>
        <w:rPr>
          <w:b/>
        </w:rPr>
        <w:t xml:space="preserve"> Montant : </w:t>
      </w:r>
      <w:r>
        <w:t>853.31</w:t>
      </w:r>
    </w:p>
    <w:p>
      <w:r>
        <w:rPr>
          <w:b/>
        </w:rPr>
        <w:t xml:space="preserve">Date : </w:t>
      </w:r>
      <w:r>
        <w:t>2019-10-08T00:00:00</w:t>
      </w:r>
      <w:r>
        <w:rPr>
          <w:b/>
        </w:rPr>
        <w:t xml:space="preserve">Type : </w:t>
      </w:r>
      <w:r>
        <w:t>Déboursé</w:t>
      </w:r>
      <w:r>
        <w:rPr>
          <w:b/>
        </w:rPr>
        <w:t xml:space="preserve"> Montant : </w:t>
      </w:r>
      <w:r>
        <w:t>10000.00</w:t>
      </w:r>
    </w:p>
    <w:p>
      <w:r>
        <w:rPr>
          <w:b/>
        </w:rPr>
        <w:t xml:space="preserve">Date : </w:t>
      </w:r>
      <w:r>
        <w:t>2019-10-16T00:00:00</w:t>
      </w:r>
      <w:r>
        <w:rPr>
          <w:b/>
        </w:rPr>
        <w:t xml:space="preserve">Type : </w:t>
      </w:r>
      <w:r>
        <w:t>Déboursé</w:t>
      </w:r>
      <w:r>
        <w:rPr>
          <w:b/>
        </w:rPr>
        <w:t xml:space="preserve"> Montant : </w:t>
      </w:r>
      <w:r>
        <w:t>276.66</w:t>
      </w:r>
    </w:p>
    <w:p>
      <w:r>
        <w:rPr>
          <w:b/>
        </w:rPr>
        <w:t xml:space="preserve">Date : </w:t>
      </w:r>
      <w:r>
        <w:t>2019-10-16T00:00:00</w:t>
      </w:r>
      <w:r>
        <w:rPr>
          <w:b/>
        </w:rPr>
        <w:t xml:space="preserve">Type : </w:t>
      </w:r>
      <w:r>
        <w:t>Déboursé</w:t>
      </w:r>
      <w:r>
        <w:rPr>
          <w:b/>
        </w:rPr>
        <w:t xml:space="preserve"> Montant : </w:t>
      </w:r>
      <w:r>
        <w:t>6895.00</w:t>
      </w:r>
    </w:p>
    <w:p>
      <w:r>
        <w:rPr>
          <w:b/>
        </w:rPr>
        <w:t xml:space="preserve">Date : </w:t>
      </w:r>
      <w:r>
        <w:t>2019-10-24T00:00:00</w:t>
      </w:r>
      <w:r>
        <w:rPr>
          <w:b/>
        </w:rPr>
        <w:t xml:space="preserve">Type : </w:t>
      </w:r>
      <w:r>
        <w:t>Déboursé</w:t>
      </w:r>
      <w:r>
        <w:rPr>
          <w:b/>
        </w:rPr>
        <w:t xml:space="preserve"> Montant : </w:t>
      </w:r>
      <w:r>
        <w:t>69329.00</w:t>
      </w:r>
    </w:p>
    <w:p>
      <w:r>
        <w:rPr>
          <w:b/>
        </w:rPr>
        <w:t xml:space="preserve">Date : </w:t>
      </w:r>
      <w:r>
        <w:t>2019-11-20T00:00:00</w:t>
      </w:r>
      <w:r>
        <w:rPr>
          <w:b/>
        </w:rPr>
        <w:t xml:space="preserve">Type : </w:t>
      </w:r>
      <w:r>
        <w:t>Déboursé</w:t>
      </w:r>
      <w:r>
        <w:rPr>
          <w:b/>
        </w:rPr>
        <w:t xml:space="preserve"> Montant : </w:t>
      </w:r>
      <w:r>
        <w:t>1767.78</w:t>
      </w:r>
    </w:p>
    <w:p>
      <w:r>
        <w:rPr>
          <w:b/>
        </w:rPr>
        <w:t xml:space="preserve">Date : </w:t>
      </w:r>
      <w:r>
        <w:t>2019-11-20T00:00:00</w:t>
      </w:r>
      <w:r>
        <w:rPr>
          <w:b/>
        </w:rPr>
        <w:t xml:space="preserve">Type : </w:t>
      </w:r>
      <w:r>
        <w:t>Déboursé</w:t>
      </w:r>
      <w:r>
        <w:rPr>
          <w:b/>
        </w:rPr>
        <w:t xml:space="preserve"> Montant : </w:t>
      </w:r>
      <w:r>
        <w:t>19592.22</w:t>
      </w:r>
    </w:p>
    <w:p>
      <w:r>
        <w:rPr>
          <w:b/>
        </w:rPr>
        <w:t xml:space="preserve">Date : </w:t>
      </w:r>
      <w:r>
        <w:t>2019-11-25T00:00:00</w:t>
      </w:r>
      <w:r>
        <w:rPr>
          <w:b/>
        </w:rPr>
        <w:t xml:space="preserve">Type : </w:t>
      </w:r>
      <w:r>
        <w:t>Déboursé</w:t>
      </w:r>
      <w:r>
        <w:rPr>
          <w:b/>
        </w:rPr>
        <w:t xml:space="preserve"> Montant : </w:t>
      </w:r>
      <w:r>
        <w:t>180.24</w:t>
      </w:r>
    </w:p>
    <w:p>
      <w:r>
        <w:rPr>
          <w:b/>
        </w:rPr>
        <w:t xml:space="preserve">Date : </w:t>
      </w:r>
      <w:r>
        <w:t>2019-11-25T00:00:00</w:t>
      </w:r>
      <w:r>
        <w:rPr>
          <w:b/>
        </w:rPr>
        <w:t xml:space="preserve">Type : </w:t>
      </w:r>
      <w:r>
        <w:t>Déboursé</w:t>
      </w:r>
      <w:r>
        <w:rPr>
          <w:b/>
        </w:rPr>
        <w:t xml:space="preserve"> Montant : </w:t>
      </w:r>
      <w:r>
        <w:t>274.44</w:t>
      </w:r>
    </w:p>
    <w:p>
      <w:r>
        <w:rPr>
          <w:b/>
        </w:rPr>
        <w:t xml:space="preserve">Date : </w:t>
      </w:r>
      <w:r>
        <w:t>2019-11-25T00:00:00</w:t>
      </w:r>
      <w:r>
        <w:rPr>
          <w:b/>
        </w:rPr>
        <w:t xml:space="preserve">Type : </w:t>
      </w:r>
      <w:r>
        <w:t>Déboursé</w:t>
      </w:r>
      <w:r>
        <w:rPr>
          <w:b/>
        </w:rPr>
        <w:t xml:space="preserve"> Montant : </w:t>
      </w:r>
      <w:r>
        <w:t>4235.00</w:t>
      </w:r>
    </w:p>
    <w:p>
      <w:r>
        <w:rPr>
          <w:b/>
        </w:rPr>
        <w:t xml:space="preserve">Date : </w:t>
      </w:r>
      <w:r>
        <w:t>2019-11-25T00:00:00</w:t>
      </w:r>
      <w:r>
        <w:rPr>
          <w:b/>
        </w:rPr>
        <w:t xml:space="preserve">Type : </w:t>
      </w:r>
      <w:r>
        <w:t>Déboursé</w:t>
      </w:r>
      <w:r>
        <w:rPr>
          <w:b/>
        </w:rPr>
        <w:t xml:space="preserve"> Montant : </w:t>
      </w:r>
      <w:r>
        <w:t>9500.00</w:t>
      </w:r>
    </w:p>
    <w:p>
      <w:r>
        <w:rPr>
          <w:b/>
        </w:rPr>
        <w:t xml:space="preserve">Date : </w:t>
      </w:r>
      <w:r>
        <w:t>2019-12-17T00:00:00</w:t>
      </w:r>
      <w:r>
        <w:rPr>
          <w:b/>
        </w:rPr>
        <w:t xml:space="preserve">Type : </w:t>
      </w:r>
      <w:r>
        <w:t>Déboursé</w:t>
      </w:r>
      <w:r>
        <w:rPr>
          <w:b/>
        </w:rPr>
        <w:t xml:space="preserve"> Montant : </w:t>
      </w:r>
      <w:r>
        <w:t>42974.00</w:t>
      </w:r>
    </w:p>
    <w:p>
      <w:r>
        <w:rPr>
          <w:b/>
        </w:rPr>
        <w:t xml:space="preserve">Date : </w:t>
      </w:r>
      <w:r>
        <w:t>2019-12-27T00:00:00</w:t>
      </w:r>
      <w:r>
        <w:rPr>
          <w:b/>
        </w:rPr>
        <w:t xml:space="preserve">Type : </w:t>
      </w:r>
      <w:r>
        <w:t>Déboursé</w:t>
      </w:r>
      <w:r>
        <w:rPr>
          <w:b/>
        </w:rPr>
        <w:t xml:space="preserve"> Montant : </w:t>
      </w:r>
      <w:r>
        <w:t>7000.00</w:t>
      </w:r>
    </w:p>
    <w:p>
      <w:r>
        <w:rPr>
          <w:b/>
        </w:rPr>
        <w:t xml:space="preserve">Date : </w:t>
      </w:r>
      <w:r>
        <w:t>2019-12-30T00:00:00</w:t>
      </w:r>
      <w:r>
        <w:rPr>
          <w:b/>
        </w:rPr>
        <w:t xml:space="preserve">Type : </w:t>
      </w:r>
      <w:r>
        <w:t>Déboursé</w:t>
      </w:r>
      <w:r>
        <w:rPr>
          <w:b/>
        </w:rPr>
        <w:t xml:space="preserve"> Montant : </w:t>
      </w:r>
      <w:r>
        <w:t>832.43</w:t>
      </w:r>
    </w:p>
    <w:p>
      <w:r>
        <w:rPr>
          <w:b/>
        </w:rPr>
        <w:t xml:space="preserve">Date : </w:t>
      </w:r>
      <w:r>
        <w:t>2019-12-30T00:00:00</w:t>
      </w:r>
      <w:r>
        <w:rPr>
          <w:b/>
        </w:rPr>
        <w:t xml:space="preserve">Type : </w:t>
      </w:r>
      <w:r>
        <w:t>Déboursé</w:t>
      </w:r>
      <w:r>
        <w:rPr>
          <w:b/>
        </w:rPr>
        <w:t xml:space="preserve"> Montant : </w:t>
      </w:r>
      <w:r>
        <w:t>973.80</w:t>
      </w:r>
    </w:p>
    <w:p>
      <w:r>
        <w:rPr>
          <w:b/>
        </w:rPr>
        <w:t xml:space="preserve">Date : </w:t>
      </w:r>
      <w:r>
        <w:t>2019-12-30T00:00:00</w:t>
      </w:r>
      <w:r>
        <w:rPr>
          <w:b/>
        </w:rPr>
        <w:t xml:space="preserve">Type : </w:t>
      </w:r>
      <w:r>
        <w:t>Déboursé</w:t>
      </w:r>
      <w:r>
        <w:rPr>
          <w:b/>
        </w:rPr>
        <w:t xml:space="preserve"> Montant : </w:t>
      </w:r>
      <w:r>
        <w:t>8500.00</w:t>
      </w:r>
    </w:p>
    <w:p>
      <w:r>
        <w:rPr>
          <w:b/>
        </w:rPr>
        <w:t xml:space="preserve">Date : </w:t>
      </w:r>
      <w:r>
        <w:t>2020-01-14T00:00:00</w:t>
      </w:r>
      <w:r>
        <w:rPr>
          <w:b/>
        </w:rPr>
        <w:t xml:space="preserve">Type : </w:t>
      </w:r>
      <w:r>
        <w:t>Déboursé</w:t>
      </w:r>
      <w:r>
        <w:rPr>
          <w:b/>
        </w:rPr>
        <w:t xml:space="preserve"> Montant : </w:t>
      </w:r>
      <w:r>
        <w:t>304.32</w:t>
      </w:r>
    </w:p>
    <w:p>
      <w:r>
        <w:rPr>
          <w:b/>
        </w:rPr>
        <w:t xml:space="preserve">Date : </w:t>
      </w:r>
      <w:r>
        <w:t>2020-01-14T00:00:00</w:t>
      </w:r>
      <w:r>
        <w:rPr>
          <w:b/>
        </w:rPr>
        <w:t xml:space="preserve">Type : </w:t>
      </w:r>
      <w:r>
        <w:t>Déboursé</w:t>
      </w:r>
      <w:r>
        <w:rPr>
          <w:b/>
        </w:rPr>
        <w:t xml:space="preserve"> Montant : </w:t>
      </w:r>
      <w:r>
        <w:t>4340.00</w:t>
      </w:r>
    </w:p>
    <w:p>
      <w:r>
        <w:rPr>
          <w:b/>
        </w:rPr>
        <w:t xml:space="preserve">Date : </w:t>
      </w:r>
      <w:r>
        <w:t>2020-01-14T00:00:00</w:t>
      </w:r>
      <w:r>
        <w:rPr>
          <w:b/>
        </w:rPr>
        <w:t xml:space="preserve">Type : </w:t>
      </w:r>
      <w:r>
        <w:t>Déboursé</w:t>
      </w:r>
      <w:r>
        <w:rPr>
          <w:b/>
        </w:rPr>
        <w:t xml:space="preserve"> Montant : </w:t>
      </w:r>
      <w:r>
        <w:t>7000.00</w:t>
      </w:r>
    </w:p>
    <w:p>
      <w:r>
        <w:rPr>
          <w:b/>
        </w:rPr>
        <w:t xml:space="preserve">Date : </w:t>
      </w:r>
      <w:r>
        <w:t>2020-02-11T00:00:00</w:t>
      </w:r>
      <w:r>
        <w:rPr>
          <w:b/>
        </w:rPr>
        <w:t xml:space="preserve">Type : </w:t>
      </w:r>
      <w:r>
        <w:t>Déboursé</w:t>
      </w:r>
      <w:r>
        <w:rPr>
          <w:b/>
        </w:rPr>
        <w:t xml:space="preserve"> Montant : </w:t>
      </w:r>
      <w:r>
        <w:t>5861.50</w:t>
      </w:r>
    </w:p>
    <w:p>
      <w:r>
        <w:rPr>
          <w:b/>
        </w:rPr>
        <w:t xml:space="preserve">Date : </w:t>
      </w:r>
      <w:r>
        <w:t>2020-03-03T00:00:00</w:t>
      </w:r>
      <w:r>
        <w:rPr>
          <w:b/>
        </w:rPr>
        <w:t xml:space="preserve">Type : </w:t>
      </w:r>
      <w:r>
        <w:t>Déboursé</w:t>
      </w:r>
      <w:r>
        <w:rPr>
          <w:b/>
        </w:rPr>
        <w:t xml:space="preserve"> Montant : </w:t>
      </w:r>
      <w:r>
        <w:t>679.34</w:t>
      </w:r>
    </w:p>
    <w:p>
      <w:r>
        <w:rPr>
          <w:b/>
        </w:rPr>
        <w:t xml:space="preserve">Date : </w:t>
      </w:r>
      <w:r>
        <w:t>2020-03-03T00:00:00</w:t>
      </w:r>
      <w:r>
        <w:rPr>
          <w:b/>
        </w:rPr>
        <w:t xml:space="preserve">Type : </w:t>
      </w:r>
      <w:r>
        <w:t>Déboursé</w:t>
      </w:r>
      <w:r>
        <w:rPr>
          <w:b/>
        </w:rPr>
        <w:t xml:space="preserve"> Montant : </w:t>
      </w:r>
      <w:r>
        <w:t>7000.00</w:t>
      </w:r>
    </w:p>
    <w:p>
      <w:r>
        <w:rPr>
          <w:b/>
        </w:rPr>
        <w:t xml:space="preserve">Date : </w:t>
      </w:r>
      <w:r>
        <w:t>2020-03-04T00:00:00</w:t>
      </w:r>
      <w:r>
        <w:rPr>
          <w:b/>
        </w:rPr>
        <w:t xml:space="preserve">Type : </w:t>
      </w:r>
      <w:r>
        <w:t>Déboursé</w:t>
      </w:r>
      <w:r>
        <w:rPr>
          <w:b/>
        </w:rPr>
        <w:t xml:space="preserve"> Montant : </w:t>
      </w:r>
      <w:r>
        <w:t>1074.40</w:t>
      </w:r>
    </w:p>
    <w:p>
      <w:r>
        <w:rPr>
          <w:b/>
        </w:rPr>
        <w:t xml:space="preserve">Date : </w:t>
      </w:r>
      <w:r>
        <w:t>2020-03-04T00:00:00</w:t>
      </w:r>
      <w:r>
        <w:rPr>
          <w:b/>
        </w:rPr>
        <w:t xml:space="preserve">Type : </w:t>
      </w:r>
      <w:r>
        <w:t>Déboursé</w:t>
      </w:r>
      <w:r>
        <w:rPr>
          <w:b/>
        </w:rPr>
        <w:t xml:space="preserve"> Montant : </w:t>
      </w:r>
      <w:r>
        <w:t>3558.33</w:t>
      </w:r>
    </w:p>
    <w:p>
      <w:r>
        <w:rPr>
          <w:b/>
        </w:rPr>
        <w:t xml:space="preserve">Date : </w:t>
      </w:r>
      <w:r>
        <w:t>2020-03-24T00:00:00</w:t>
      </w:r>
      <w:r>
        <w:rPr>
          <w:b/>
        </w:rPr>
        <w:t xml:space="preserve">Type : </w:t>
      </w:r>
      <w:r>
        <w:t>Déboursé</w:t>
      </w:r>
      <w:r>
        <w:rPr>
          <w:b/>
        </w:rPr>
        <w:t xml:space="preserve"> Montant : </w:t>
      </w:r>
      <w:r>
        <w:t>341.17</w:t>
      </w:r>
    </w:p>
    <w:p>
      <w:r>
        <w:rPr>
          <w:b/>
        </w:rPr>
        <w:t xml:space="preserve">Date : </w:t>
      </w:r>
      <w:r>
        <w:t>2020-03-24T00:00:00</w:t>
      </w:r>
      <w:r>
        <w:rPr>
          <w:b/>
        </w:rPr>
        <w:t xml:space="preserve">Type : </w:t>
      </w:r>
      <w:r>
        <w:t>Déboursé</w:t>
      </w:r>
      <w:r>
        <w:rPr>
          <w:b/>
        </w:rPr>
        <w:t xml:space="preserve"> Montant : </w:t>
      </w:r>
      <w:r>
        <w:t>906.81</w:t>
      </w:r>
    </w:p>
    <w:p>
      <w:r>
        <w:rPr>
          <w:b/>
        </w:rPr>
        <w:t xml:space="preserve">Date : </w:t>
      </w:r>
      <w:r>
        <w:t>2020-03-24T00:00:00</w:t>
      </w:r>
      <w:r>
        <w:rPr>
          <w:b/>
        </w:rPr>
        <w:t xml:space="preserve">Type : </w:t>
      </w:r>
      <w:r>
        <w:t>Déboursé</w:t>
      </w:r>
      <w:r>
        <w:rPr>
          <w:b/>
        </w:rPr>
        <w:t xml:space="preserve"> Montant : </w:t>
      </w:r>
      <w:r>
        <w:t>6311.67</w:t>
      </w:r>
    </w:p>
    <w:p>
      <w:r>
        <w:rPr>
          <w:b/>
        </w:rPr>
        <w:t xml:space="preserve">Date : </w:t>
      </w:r>
      <w:r>
        <w:t>2020-03-24T00:00:00</w:t>
      </w:r>
      <w:r>
        <w:rPr>
          <w:b/>
        </w:rPr>
        <w:t xml:space="preserve">Type : </w:t>
      </w:r>
      <w:r>
        <w:t>Déboursé</w:t>
      </w:r>
      <w:r>
        <w:rPr>
          <w:b/>
        </w:rPr>
        <w:t xml:space="preserve"> Montant : </w:t>
      </w:r>
      <w:r>
        <w:t>7500.00</w:t>
      </w:r>
    </w:p>
    <w:p>
      <w:r>
        <w:rPr>
          <w:b/>
        </w:rPr>
        <w:t xml:space="preserve">Date : </w:t>
      </w:r>
      <w:r>
        <w:t>2020-03-25T00:00:00</w:t>
      </w:r>
      <w:r>
        <w:rPr>
          <w:b/>
        </w:rPr>
        <w:t xml:space="preserve">Type : </w:t>
      </w:r>
      <w:r>
        <w:t>Déboursé</w:t>
      </w:r>
      <w:r>
        <w:rPr>
          <w:b/>
        </w:rPr>
        <w:t xml:space="preserve"> Montant : </w:t>
      </w:r>
      <w:r>
        <w:t>1563.00</w:t>
      </w:r>
    </w:p>
    <w:p>
      <w:r>
        <w:rPr>
          <w:b/>
        </w:rPr>
        <w:t xml:space="preserve">Date : </w:t>
      </w:r>
      <w:r>
        <w:t>2020-03-31T00:00:00</w:t>
      </w:r>
      <w:r>
        <w:rPr>
          <w:b/>
        </w:rPr>
        <w:t xml:space="preserve">Type : </w:t>
      </w:r>
      <w:r>
        <w:t>Déboursé</w:t>
      </w:r>
      <w:r>
        <w:rPr>
          <w:b/>
        </w:rPr>
        <w:t xml:space="preserve"> Montant : </w:t>
      </w:r>
      <w:r>
        <w:t>261.64</w:t>
      </w:r>
    </w:p>
    <w:p>
      <w:r>
        <w:rPr>
          <w:b/>
        </w:rPr>
        <w:t xml:space="preserve">Date : </w:t>
      </w:r>
      <w:r>
        <w:t>2020-03-31T00:00:00</w:t>
      </w:r>
      <w:r>
        <w:rPr>
          <w:b/>
        </w:rPr>
        <w:t xml:space="preserve">Type : </w:t>
      </w:r>
      <w:r>
        <w:t>Déboursé</w:t>
      </w:r>
      <w:r>
        <w:rPr>
          <w:b/>
        </w:rPr>
        <w:t xml:space="preserve"> Montant : </w:t>
      </w:r>
      <w:r>
        <w:t>20024.00</w:t>
      </w:r>
    </w:p>
    <w:p>
      <w:r>
        <w:rPr>
          <w:b/>
        </w:rPr>
        <w:t xml:space="preserve">Date : </w:t>
      </w:r>
      <w:r>
        <w:t>2020-03-31T00:00:00</w:t>
      </w:r>
      <w:r>
        <w:rPr>
          <w:b/>
        </w:rPr>
        <w:t xml:space="preserve">Type : </w:t>
      </w:r>
      <w:r>
        <w:t>Déboursé</w:t>
      </w:r>
      <w:r>
        <w:rPr>
          <w:b/>
        </w:rPr>
        <w:t xml:space="preserve"> Montant : </w:t>
      </w:r>
      <w:r>
        <w:t>25550917.00</w:t>
      </w:r>
    </w:p>
    <w:p>
      <w:r>
        <w:rPr>
          <w:b/>
        </w:rPr>
        <w:t xml:space="preserve">Date : </w:t>
      </w:r>
      <w:r>
        <w:t>2020-04-20T00:00:00</w:t>
      </w:r>
      <w:r>
        <w:rPr>
          <w:b/>
        </w:rPr>
        <w:t xml:space="preserve">Type : </w:t>
      </w:r>
      <w:r>
        <w:t>Déboursé</w:t>
      </w:r>
      <w:r>
        <w:rPr>
          <w:b/>
        </w:rPr>
        <w:t xml:space="preserve"> Montant : </w:t>
      </w:r>
      <w:r>
        <w:t>294.04</w:t>
      </w:r>
    </w:p>
    <w:p>
      <w:r>
        <w:rPr>
          <w:b/>
        </w:rPr>
        <w:t xml:space="preserve">Date : </w:t>
      </w:r>
      <w:r>
        <w:t>2020-04-20T00:00:00</w:t>
      </w:r>
      <w:r>
        <w:rPr>
          <w:b/>
        </w:rPr>
        <w:t xml:space="preserve">Type : </w:t>
      </w:r>
      <w:r>
        <w:t>Déboursé</w:t>
      </w:r>
      <w:r>
        <w:rPr>
          <w:b/>
        </w:rPr>
        <w:t xml:space="preserve"> Montant : </w:t>
      </w:r>
      <w:r>
        <w:t>6218.33</w:t>
      </w:r>
    </w:p>
    <w:p>
      <w:r>
        <w:rPr>
          <w:b/>
        </w:rPr>
        <w:t xml:space="preserve">Date : </w:t>
      </w:r>
      <w:r>
        <w:t>2020-04-20T00:00:00</w:t>
      </w:r>
      <w:r>
        <w:rPr>
          <w:b/>
        </w:rPr>
        <w:t xml:space="preserve">Type : </w:t>
      </w:r>
      <w:r>
        <w:t>Déboursé</w:t>
      </w:r>
      <w:r>
        <w:rPr>
          <w:b/>
        </w:rPr>
        <w:t xml:space="preserve"> Montant : </w:t>
      </w:r>
      <w:r>
        <w:t>7500.00</w:t>
      </w:r>
    </w:p>
    <w:p>
      <w:r>
        <w:rPr>
          <w:b/>
        </w:rPr>
        <w:t xml:space="preserve">Date : </w:t>
      </w:r>
      <w:r>
        <w:t>2020-04-30T00:00:00</w:t>
      </w:r>
      <w:r>
        <w:rPr>
          <w:b/>
        </w:rPr>
        <w:t xml:space="preserve">Type : </w:t>
      </w:r>
      <w:r>
        <w:t>Déboursé</w:t>
      </w:r>
      <w:r>
        <w:rPr>
          <w:b/>
        </w:rPr>
        <w:t xml:space="preserve"> Montant : </w:t>
      </w:r>
      <w:r>
        <w:t>44.29</w:t>
      </w:r>
    </w:p>
    <w:p>
      <w:r>
        <w:rPr>
          <w:b/>
        </w:rPr>
        <w:t xml:space="preserve">Date : </w:t>
      </w:r>
      <w:r>
        <w:t>2020-04-30T00:00:00</w:t>
      </w:r>
      <w:r>
        <w:rPr>
          <w:b/>
        </w:rPr>
        <w:t xml:space="preserve">Type : </w:t>
      </w:r>
      <w:r>
        <w:t>Déboursé</w:t>
      </w:r>
      <w:r>
        <w:rPr>
          <w:b/>
        </w:rPr>
        <w:t xml:space="preserve"> Montant : </w:t>
      </w:r>
      <w:r>
        <w:t>5355.00</w:t>
      </w:r>
    </w:p>
    <w:p>
      <w:r>
        <w:rPr>
          <w:b/>
        </w:rPr>
        <w:t xml:space="preserve">Date : </w:t>
      </w:r>
      <w:r>
        <w:t>2020-04-30T00:00:00</w:t>
      </w:r>
      <w:r>
        <w:rPr>
          <w:b/>
        </w:rPr>
        <w:t xml:space="preserve">Type : </w:t>
      </w:r>
      <w:r>
        <w:t>Déboursé</w:t>
      </w:r>
      <w:r>
        <w:rPr>
          <w:b/>
        </w:rPr>
        <w:t xml:space="preserve"> Montant : </w:t>
      </w:r>
      <w:r>
        <w:t>6000.00</w:t>
      </w:r>
    </w:p>
    <w:p>
      <w:r>
        <w:rPr>
          <w:b/>
        </w:rPr>
        <w:t xml:space="preserve">Date : </w:t>
      </w:r>
      <w:r>
        <w:t>2020-05-22T00:00:00</w:t>
      </w:r>
      <w:r>
        <w:rPr>
          <w:b/>
        </w:rPr>
        <w:t xml:space="preserve">Type : </w:t>
      </w:r>
      <w:r>
        <w:t>Déboursé</w:t>
      </w:r>
      <w:r>
        <w:rPr>
          <w:b/>
        </w:rPr>
        <w:t xml:space="preserve"> Montant : </w:t>
      </w:r>
      <w:r>
        <w:t>7812.00</w:t>
      </w:r>
    </w:p>
    <w:p>
      <w:r>
        <w:rPr>
          <w:b/>
        </w:rPr>
        <w:t xml:space="preserve">Date : </w:t>
      </w:r>
      <w:r>
        <w:t>2020-06-10T00:00:00</w:t>
      </w:r>
      <w:r>
        <w:rPr>
          <w:b/>
        </w:rPr>
        <w:t xml:space="preserve">Type : </w:t>
      </w:r>
      <w:r>
        <w:t>Déboursé</w:t>
      </w:r>
      <w:r>
        <w:rPr>
          <w:b/>
        </w:rPr>
        <w:t xml:space="preserve"> Montant : </w:t>
      </w:r>
      <w:r>
        <w:t>-6650.00</w:t>
      </w:r>
    </w:p>
    <w:p>
      <w:r>
        <w:rPr>
          <w:b/>
        </w:rPr>
        <w:t xml:space="preserve">Date : </w:t>
      </w:r>
      <w:r>
        <w:t>2020-06-10T00:00:00</w:t>
      </w:r>
      <w:r>
        <w:rPr>
          <w:b/>
        </w:rPr>
        <w:t xml:space="preserve">Type : </w:t>
      </w:r>
      <w:r>
        <w:t>Déboursé</w:t>
      </w:r>
      <w:r>
        <w:rPr>
          <w:b/>
        </w:rPr>
        <w:t xml:space="preserve"> Montant : </w:t>
      </w:r>
      <w:r>
        <w:t>14.83</w:t>
      </w:r>
    </w:p>
    <w:p>
      <w:r>
        <w:rPr>
          <w:b/>
        </w:rPr>
        <w:t xml:space="preserve">Date : </w:t>
      </w:r>
      <w:r>
        <w:t>2020-06-10T00:00:00</w:t>
      </w:r>
      <w:r>
        <w:rPr>
          <w:b/>
        </w:rPr>
        <w:t xml:space="preserve">Type : </w:t>
      </w:r>
      <w:r>
        <w:t>Déboursé</w:t>
      </w:r>
      <w:r>
        <w:rPr>
          <w:b/>
        </w:rPr>
        <w:t xml:space="preserve"> Montant : </w:t>
      </w:r>
      <w:r>
        <w:t>4000.00</w:t>
      </w:r>
    </w:p>
    <w:p>
      <w:r>
        <w:rPr>
          <w:b/>
        </w:rPr>
        <w:t xml:space="preserve">Date : </w:t>
      </w:r>
      <w:r>
        <w:t>2020-06-10T00:00:00</w:t>
      </w:r>
      <w:r>
        <w:rPr>
          <w:b/>
        </w:rPr>
        <w:t xml:space="preserve">Type : </w:t>
      </w:r>
      <w:r>
        <w:t>Déboursé</w:t>
      </w:r>
      <w:r>
        <w:rPr>
          <w:b/>
        </w:rPr>
        <w:t xml:space="preserve"> Montant : </w:t>
      </w:r>
      <w:r>
        <w:t>6650.00</w:t>
      </w:r>
    </w:p>
    <w:p>
      <w:r>
        <w:rPr>
          <w:b/>
        </w:rPr>
        <w:t xml:space="preserve">Date : </w:t>
      </w:r>
      <w:r>
        <w:t>2020-06-10T00:00:00</w:t>
      </w:r>
      <w:r>
        <w:rPr>
          <w:b/>
        </w:rPr>
        <w:t xml:space="preserve">Type : </w:t>
      </w:r>
      <w:r>
        <w:t>Déboursé</w:t>
      </w:r>
      <w:r>
        <w:rPr>
          <w:b/>
        </w:rPr>
        <w:t xml:space="preserve"> Montant : </w:t>
      </w:r>
      <w:r>
        <w:t>6650.00</w:t>
      </w:r>
    </w:p>
    <w:p>
      <w:r>
        <w:rPr>
          <w:b/>
        </w:rPr>
        <w:t xml:space="preserve">Date : </w:t>
      </w:r>
      <w:r>
        <w:t>2020-06-17T00:00:00</w:t>
      </w:r>
      <w:r>
        <w:rPr>
          <w:b/>
        </w:rPr>
        <w:t xml:space="preserve">Type : </w:t>
      </w:r>
      <w:r>
        <w:t>Déboursé</w:t>
      </w:r>
      <w:r>
        <w:rPr>
          <w:b/>
        </w:rPr>
        <w:t xml:space="preserve"> Montant : </w:t>
      </w:r>
      <w:r>
        <w:t>-7500.00</w:t>
      </w:r>
    </w:p>
    <w:p>
      <w:r>
        <w:rPr>
          <w:b/>
        </w:rPr>
        <w:t xml:space="preserve">Date : </w:t>
      </w:r>
      <w:r>
        <w:t>2020-06-17T00:00:00</w:t>
      </w:r>
      <w:r>
        <w:rPr>
          <w:b/>
        </w:rPr>
        <w:t xml:space="preserve">Type : </w:t>
      </w:r>
      <w:r>
        <w:t>Déboursé</w:t>
      </w:r>
      <w:r>
        <w:rPr>
          <w:b/>
        </w:rPr>
        <w:t xml:space="preserve"> Montant : </w:t>
      </w:r>
      <w:r>
        <w:t>-6000.00</w:t>
      </w:r>
    </w:p>
    <w:p>
      <w:r>
        <w:rPr>
          <w:b/>
        </w:rPr>
        <w:t xml:space="preserve">Date : </w:t>
      </w:r>
      <w:r>
        <w:t>2020-06-17T00:00:00</w:t>
      </w:r>
      <w:r>
        <w:rPr>
          <w:b/>
        </w:rPr>
        <w:t xml:space="preserve">Type : </w:t>
      </w:r>
      <w:r>
        <w:t>Déboursé</w:t>
      </w:r>
      <w:r>
        <w:rPr>
          <w:b/>
        </w:rPr>
        <w:t xml:space="preserve"> Montant : </w:t>
      </w:r>
      <w:r>
        <w:t>-294.04</w:t>
      </w:r>
    </w:p>
    <w:p>
      <w:r>
        <w:rPr>
          <w:b/>
        </w:rPr>
        <w:t xml:space="preserve">Date : </w:t>
      </w:r>
      <w:r>
        <w:t>2020-06-17T00:00:00</w:t>
      </w:r>
      <w:r>
        <w:rPr>
          <w:b/>
        </w:rPr>
        <w:t xml:space="preserve">Type : </w:t>
      </w:r>
      <w:r>
        <w:t>Déboursé</w:t>
      </w:r>
      <w:r>
        <w:rPr>
          <w:b/>
        </w:rPr>
        <w:t xml:space="preserve"> Montant : </w:t>
      </w:r>
      <w:r>
        <w:t>-44.29</w:t>
      </w:r>
    </w:p>
    <w:p>
      <w:r>
        <w:rPr>
          <w:b/>
        </w:rPr>
        <w:t xml:space="preserve">Date : </w:t>
      </w:r>
      <w:r>
        <w:t>2020-06-18T00:00:00</w:t>
      </w:r>
      <w:r>
        <w:rPr>
          <w:b/>
        </w:rPr>
        <w:t xml:space="preserve">Type : </w:t>
      </w:r>
      <w:r>
        <w:t>Déboursé</w:t>
      </w:r>
      <w:r>
        <w:rPr>
          <w:b/>
        </w:rPr>
        <w:t xml:space="preserve"> Montant : </w:t>
      </w:r>
      <w:r>
        <w:t>44.29</w:t>
      </w:r>
    </w:p>
    <w:p>
      <w:r>
        <w:rPr>
          <w:b/>
        </w:rPr>
        <w:t xml:space="preserve">Date : </w:t>
      </w:r>
      <w:r>
        <w:t>2020-06-18T00:00:00</w:t>
      </w:r>
      <w:r>
        <w:rPr>
          <w:b/>
        </w:rPr>
        <w:t xml:space="preserve">Type : </w:t>
      </w:r>
      <w:r>
        <w:t>Déboursé</w:t>
      </w:r>
      <w:r>
        <w:rPr>
          <w:b/>
        </w:rPr>
        <w:t xml:space="preserve"> Montant : </w:t>
      </w:r>
      <w:r>
        <w:t>294.04</w:t>
      </w:r>
    </w:p>
    <w:p>
      <w:r>
        <w:rPr>
          <w:b/>
        </w:rPr>
        <w:t xml:space="preserve">Date : </w:t>
      </w:r>
      <w:r>
        <w:t>2020-06-18T00:00:00</w:t>
      </w:r>
      <w:r>
        <w:rPr>
          <w:b/>
        </w:rPr>
        <w:t xml:space="preserve">Type : </w:t>
      </w:r>
      <w:r>
        <w:t>Déboursé</w:t>
      </w:r>
      <w:r>
        <w:rPr>
          <w:b/>
        </w:rPr>
        <w:t xml:space="preserve"> Montant : </w:t>
      </w:r>
      <w:r>
        <w:t>6000.00</w:t>
      </w:r>
    </w:p>
    <w:p>
      <w:r>
        <w:rPr>
          <w:b/>
        </w:rPr>
        <w:t xml:space="preserve">Date : </w:t>
      </w:r>
      <w:r>
        <w:t>2020-06-18T00:00:00</w:t>
      </w:r>
      <w:r>
        <w:rPr>
          <w:b/>
        </w:rPr>
        <w:t xml:space="preserve">Type : </w:t>
      </w:r>
      <w:r>
        <w:t>Déboursé</w:t>
      </w:r>
      <w:r>
        <w:rPr>
          <w:b/>
        </w:rPr>
        <w:t xml:space="preserve"> Montant : </w:t>
      </w:r>
      <w:r>
        <w:t>7500.00</w:t>
      </w:r>
    </w:p>
    <w:p>
      <w:r>
        <w:rPr>
          <w:b/>
        </w:rPr>
        <w:t xml:space="preserve">Date : </w:t>
      </w:r>
      <w:r>
        <w:t>2020-06-26T00:00:00</w:t>
      </w:r>
      <w:r>
        <w:rPr>
          <w:b/>
        </w:rPr>
        <w:t xml:space="preserve">Type : </w:t>
      </w:r>
      <w:r>
        <w:t>Déboursé</w:t>
      </w:r>
      <w:r>
        <w:rPr>
          <w:b/>
        </w:rPr>
        <w:t xml:space="preserve"> Montant : </w:t>
      </w:r>
      <w:r>
        <w:t>1952.50</w:t>
      </w:r>
    </w:p>
    <w:p>
      <w:r>
        <w:rPr>
          <w:b/>
        </w:rPr>
        <w:t xml:space="preserve">Date : </w:t>
      </w:r>
      <w:r>
        <w:t>2020-07-22T00:00:00</w:t>
      </w:r>
      <w:r>
        <w:rPr>
          <w:b/>
        </w:rPr>
        <w:t xml:space="preserve">Type : </w:t>
      </w:r>
      <w:r>
        <w:t>Déboursé</w:t>
      </w:r>
      <w:r>
        <w:rPr>
          <w:b/>
        </w:rPr>
        <w:t xml:space="preserve"> Montant : </w:t>
      </w:r>
      <w:r>
        <w:t>14.33</w:t>
      </w:r>
    </w:p>
    <w:p>
      <w:r>
        <w:rPr>
          <w:b/>
        </w:rPr>
        <w:t xml:space="preserve">Date : </w:t>
      </w:r>
      <w:r>
        <w:t>2020-07-22T00:00:00</w:t>
      </w:r>
      <w:r>
        <w:rPr>
          <w:b/>
        </w:rPr>
        <w:t xml:space="preserve">Type : </w:t>
      </w:r>
      <w:r>
        <w:t>Déboursé</w:t>
      </w:r>
      <w:r>
        <w:rPr>
          <w:b/>
        </w:rPr>
        <w:t xml:space="preserve"> Montant : </w:t>
      </w:r>
      <w:r>
        <w:t>5000.00</w:t>
      </w:r>
    </w:p>
    <w:p>
      <w:r>
        <w:rPr>
          <w:b/>
        </w:rPr>
        <w:t xml:space="preserve">Date : </w:t>
      </w:r>
      <w:r>
        <w:t>2020-07-31T00:00:00</w:t>
      </w:r>
      <w:r>
        <w:rPr>
          <w:b/>
        </w:rPr>
        <w:t xml:space="preserve">Type : </w:t>
      </w:r>
      <w:r>
        <w:t>Déboursé</w:t>
      </w:r>
      <w:r>
        <w:rPr>
          <w:b/>
        </w:rPr>
        <w:t xml:space="preserve"> Montant : </w:t>
      </w:r>
      <w:r>
        <w:t>7000.00</w:t>
      </w:r>
    </w:p>
    <w:p>
      <w:r>
        <w:rPr>
          <w:b/>
        </w:rPr>
        <w:t xml:space="preserve">Date : </w:t>
      </w:r>
      <w:r>
        <w:t>2020-08-07T00:00:00</w:t>
      </w:r>
      <w:r>
        <w:rPr>
          <w:b/>
        </w:rPr>
        <w:t xml:space="preserve">Type : </w:t>
      </w:r>
      <w:r>
        <w:t>Déboursé</w:t>
      </w:r>
      <w:r>
        <w:rPr>
          <w:b/>
        </w:rPr>
        <w:t xml:space="preserve"> Montant : </w:t>
      </w:r>
      <w:r>
        <w:t>1513.10</w:t>
      </w:r>
    </w:p>
    <w:p>
      <w:r>
        <w:rPr>
          <w:b/>
        </w:rPr>
        <w:t xml:space="preserve">Date : </w:t>
      </w:r>
      <w:r>
        <w:t>2020-08-19T00:00:00</w:t>
      </w:r>
      <w:r>
        <w:rPr>
          <w:b/>
        </w:rPr>
        <w:t xml:space="preserve">Type : </w:t>
      </w:r>
      <w:r>
        <w:t>Déboursé</w:t>
      </w:r>
      <w:r>
        <w:rPr>
          <w:b/>
        </w:rPr>
        <w:t xml:space="preserve"> Montant : </w:t>
      </w:r>
      <w:r>
        <w:t>40.00</w:t>
      </w:r>
    </w:p>
    <w:p>
      <w:r>
        <w:rPr>
          <w:b/>
        </w:rPr>
        <w:t xml:space="preserve">Date : </w:t>
      </w:r>
      <w:r>
        <w:t>2020-08-19T00:00:00</w:t>
      </w:r>
      <w:r>
        <w:rPr>
          <w:b/>
        </w:rPr>
        <w:t xml:space="preserve">Type : </w:t>
      </w:r>
      <w:r>
        <w:t>Déboursé</w:t>
      </w:r>
      <w:r>
        <w:rPr>
          <w:b/>
        </w:rPr>
        <w:t xml:space="preserve"> Montant : </w:t>
      </w:r>
      <w:r>
        <w:t>330.00</w:t>
      </w:r>
    </w:p>
    <w:p>
      <w:r>
        <w:rPr>
          <w:b/>
        </w:rPr>
        <w:t xml:space="preserve">Date : </w:t>
      </w:r>
      <w:r>
        <w:t>2020-08-19T00:00:00</w:t>
      </w:r>
      <w:r>
        <w:rPr>
          <w:b/>
        </w:rPr>
        <w:t xml:space="preserve">Type : </w:t>
      </w:r>
      <w:r>
        <w:t>Déboursé</w:t>
      </w:r>
      <w:r>
        <w:rPr>
          <w:b/>
        </w:rPr>
        <w:t xml:space="preserve"> Montant : </w:t>
      </w:r>
      <w:r>
        <w:t>330.00</w:t>
      </w:r>
    </w:p>
    <w:p>
      <w:r>
        <w:rPr>
          <w:b/>
        </w:rPr>
        <w:t xml:space="preserve">Date : </w:t>
      </w:r>
      <w:r>
        <w:t>2020-08-19T00:00:00</w:t>
      </w:r>
      <w:r>
        <w:rPr>
          <w:b/>
        </w:rPr>
        <w:t xml:space="preserve">Type : </w:t>
      </w:r>
      <w:r>
        <w:t>Déboursé</w:t>
      </w:r>
      <w:r>
        <w:rPr>
          <w:b/>
        </w:rPr>
        <w:t xml:space="preserve"> Montant : </w:t>
      </w:r>
      <w:r>
        <w:t>1960.00</w:t>
      </w:r>
    </w:p>
    <w:p>
      <w:r>
        <w:rPr>
          <w:b/>
        </w:rPr>
        <w:t xml:space="preserve">Date : </w:t>
      </w:r>
      <w:r>
        <w:t>2020-08-19T00:00:00</w:t>
      </w:r>
      <w:r>
        <w:rPr>
          <w:b/>
        </w:rPr>
        <w:t xml:space="preserve">Type : </w:t>
      </w:r>
      <w:r>
        <w:t>Déboursé</w:t>
      </w:r>
      <w:r>
        <w:rPr>
          <w:b/>
        </w:rPr>
        <w:t xml:space="preserve"> Montant : </w:t>
      </w:r>
      <w:r>
        <w:t>4992.00</w:t>
      </w:r>
    </w:p>
    <w:p>
      <w:r>
        <w:rPr>
          <w:b/>
        </w:rPr>
        <w:t xml:space="preserve">Date : </w:t>
      </w:r>
      <w:r>
        <w:t>2020-08-19T00:00:00</w:t>
      </w:r>
      <w:r>
        <w:rPr>
          <w:b/>
        </w:rPr>
        <w:t xml:space="preserve">Type : </w:t>
      </w:r>
      <w:r>
        <w:t>Déboursé</w:t>
      </w:r>
      <w:r>
        <w:rPr>
          <w:b/>
        </w:rPr>
        <w:t xml:space="preserve"> Montant : </w:t>
      </w:r>
      <w:r>
        <w:t>5680.00</w:t>
      </w:r>
    </w:p>
    <w:p>
      <w:r>
        <w:rPr>
          <w:b/>
        </w:rPr>
        <w:t xml:space="preserve">Date : </w:t>
      </w:r>
      <w:r>
        <w:t>2020-08-24T00:00:00</w:t>
      </w:r>
      <w:r>
        <w:rPr>
          <w:b/>
        </w:rPr>
        <w:t xml:space="preserve">Type : </w:t>
      </w:r>
      <w:r>
        <w:t>Déboursé</w:t>
      </w:r>
      <w:r>
        <w:rPr>
          <w:b/>
        </w:rPr>
        <w:t xml:space="preserve"> Montant : </w:t>
      </w:r>
      <w:r>
        <w:t>35.29</w:t>
      </w:r>
    </w:p>
    <w:p>
      <w:r>
        <w:rPr>
          <w:b/>
        </w:rPr>
        <w:t xml:space="preserve">Date : </w:t>
      </w:r>
      <w:r>
        <w:t>2020-08-24T00:00:00</w:t>
      </w:r>
      <w:r>
        <w:rPr>
          <w:b/>
        </w:rPr>
        <w:t xml:space="preserve">Type : </w:t>
      </w:r>
      <w:r>
        <w:t>Déboursé</w:t>
      </w:r>
      <w:r>
        <w:rPr>
          <w:b/>
        </w:rPr>
        <w:t xml:space="preserve"> Montant : </w:t>
      </w:r>
      <w:r>
        <w:t>47.05</w:t>
      </w:r>
    </w:p>
    <w:p>
      <w:r>
        <w:rPr>
          <w:b/>
        </w:rPr>
        <w:t xml:space="preserve">Date : </w:t>
      </w:r>
      <w:r>
        <w:t>2020-08-25T00:00:00</w:t>
      </w:r>
      <w:r>
        <w:rPr>
          <w:b/>
        </w:rPr>
        <w:t xml:space="preserve">Type : </w:t>
      </w:r>
      <w:r>
        <w:t>Déboursé</w:t>
      </w:r>
      <w:r>
        <w:rPr>
          <w:b/>
        </w:rPr>
        <w:t xml:space="preserve"> Montant : </w:t>
      </w:r>
      <w:r>
        <w:t>5172.00</w:t>
      </w:r>
    </w:p>
    <w:p>
      <w:r>
        <w:rPr>
          <w:b/>
        </w:rPr>
        <w:t xml:space="preserve">Date : </w:t>
      </w:r>
      <w:r>
        <w:t>2020-08-25T00:00:00</w:t>
      </w:r>
      <w:r>
        <w:rPr>
          <w:b/>
        </w:rPr>
        <w:t xml:space="preserve">Type : </w:t>
      </w:r>
      <w:r>
        <w:t>Déboursé</w:t>
      </w:r>
      <w:r>
        <w:rPr>
          <w:b/>
        </w:rPr>
        <w:t xml:space="preserve"> Montant : </w:t>
      </w:r>
      <w:r>
        <w:t>5500.00</w:t>
      </w:r>
    </w:p>
    <w:p>
      <w:r>
        <w:rPr>
          <w:b/>
        </w:rPr>
        <w:t xml:space="preserve">Date : </w:t>
      </w:r>
      <w:r>
        <w:t>2020-08-27T00:00:00</w:t>
      </w:r>
      <w:r>
        <w:rPr>
          <w:b/>
        </w:rPr>
        <w:t xml:space="preserve">Type : </w:t>
      </w:r>
      <w:r>
        <w:t>Déboursé</w:t>
      </w:r>
      <w:r>
        <w:rPr>
          <w:b/>
        </w:rPr>
        <w:t xml:space="preserve"> Montant : </w:t>
      </w:r>
      <w:r>
        <w:t>9371.70</w:t>
      </w:r>
    </w:p>
    <w:p>
      <w:r>
        <w:rPr>
          <w:b/>
        </w:rPr>
        <w:t xml:space="preserve">Date : </w:t>
      </w:r>
      <w:r>
        <w:t>2020-09-17T00:00:00</w:t>
      </w:r>
      <w:r>
        <w:rPr>
          <w:b/>
        </w:rPr>
        <w:t xml:space="preserve">Type : </w:t>
      </w:r>
      <w:r>
        <w:t>Déboursé</w:t>
      </w:r>
      <w:r>
        <w:rPr>
          <w:b/>
        </w:rPr>
        <w:t xml:space="preserve"> Montant : </w:t>
      </w:r>
      <w:r>
        <w:t>25000.00</w:t>
      </w:r>
    </w:p>
    <w:p>
      <w:r>
        <w:rPr>
          <w:b/>
        </w:rPr>
        <w:t xml:space="preserve">Date : </w:t>
      </w:r>
      <w:r>
        <w:t>2020-09-23T00:00:00</w:t>
      </w:r>
      <w:r>
        <w:rPr>
          <w:b/>
        </w:rPr>
        <w:t xml:space="preserve">Type : </w:t>
      </w:r>
      <w:r>
        <w:t>Déboursé</w:t>
      </w:r>
      <w:r>
        <w:rPr>
          <w:b/>
        </w:rPr>
        <w:t xml:space="preserve"> Montant : </w:t>
      </w:r>
      <w:r>
        <w:t>46.87</w:t>
      </w:r>
    </w:p>
    <w:p>
      <w:r>
        <w:rPr>
          <w:b/>
        </w:rPr>
        <w:t xml:space="preserve">Date : </w:t>
      </w:r>
      <w:r>
        <w:t>2020-09-23T00:00:00</w:t>
      </w:r>
      <w:r>
        <w:rPr>
          <w:b/>
        </w:rPr>
        <w:t xml:space="preserve">Type : </w:t>
      </w:r>
      <w:r>
        <w:t>Déboursé</w:t>
      </w:r>
      <w:r>
        <w:rPr>
          <w:b/>
        </w:rPr>
        <w:t xml:space="preserve"> Montant : </w:t>
      </w:r>
      <w:r>
        <w:t>5000.00</w:t>
      </w:r>
    </w:p>
    <w:p>
      <w:r>
        <w:rPr>
          <w:b/>
        </w:rPr>
        <w:t xml:space="preserve">Date : </w:t>
      </w:r>
      <w:r>
        <w:t>2020-09-25T00:00:00</w:t>
      </w:r>
      <w:r>
        <w:rPr>
          <w:b/>
        </w:rPr>
        <w:t xml:space="preserve">Type : </w:t>
      </w:r>
      <w:r>
        <w:t>Déboursé</w:t>
      </w:r>
      <w:r>
        <w:rPr>
          <w:b/>
        </w:rPr>
        <w:t xml:space="preserve"> Montant : </w:t>
      </w:r>
      <w:r>
        <w:t>5720.00</w:t>
      </w:r>
    </w:p>
    <w:p>
      <w:r>
        <w:rPr>
          <w:b/>
        </w:rPr>
        <w:t xml:space="preserve">Date : </w:t>
      </w:r>
      <w:r>
        <w:t>2020-10-09T00:00:00</w:t>
      </w:r>
      <w:r>
        <w:rPr>
          <w:b/>
        </w:rPr>
        <w:t xml:space="preserve">Type : </w:t>
      </w:r>
      <w:r>
        <w:t>Déboursé</w:t>
      </w:r>
      <w:r>
        <w:rPr>
          <w:b/>
        </w:rPr>
        <w:t xml:space="preserve"> Montant : </w:t>
      </w:r>
      <w:r>
        <w:t>4740.00</w:t>
      </w:r>
    </w:p>
    <w:p>
      <w:r>
        <w:rPr>
          <w:b/>
        </w:rPr>
        <w:t xml:space="preserve">Date : </w:t>
      </w:r>
      <w:r>
        <w:t>2020-10-27T00:00:00</w:t>
      </w:r>
      <w:r>
        <w:rPr>
          <w:b/>
        </w:rPr>
        <w:t xml:space="preserve">Type : </w:t>
      </w:r>
      <w:r>
        <w:t>Déboursé</w:t>
      </w:r>
      <w:r>
        <w:rPr>
          <w:b/>
        </w:rPr>
        <w:t xml:space="preserve"> Montant : </w:t>
      </w:r>
      <w:r>
        <w:t>6157.10</w:t>
      </w:r>
    </w:p>
    <w:p>
      <w:r>
        <w:rPr>
          <w:b/>
        </w:rPr>
        <w:t xml:space="preserve">Date : </w:t>
      </w:r>
      <w:r>
        <w:t>2020-10-27T00:00:00</w:t>
      </w:r>
      <w:r>
        <w:rPr>
          <w:b/>
        </w:rPr>
        <w:t xml:space="preserve">Type : </w:t>
      </w:r>
      <w:r>
        <w:t>Déboursé</w:t>
      </w:r>
      <w:r>
        <w:rPr>
          <w:b/>
        </w:rPr>
        <w:t xml:space="preserve"> Montant : </w:t>
      </w:r>
      <w:r>
        <w:t>9275.00</w:t>
      </w:r>
    </w:p>
    <w:p>
      <w:r>
        <w:rPr>
          <w:b/>
        </w:rPr>
        <w:t xml:space="preserve">Date : </w:t>
      </w:r>
      <w:r>
        <w:t>2020-10-30T00:00:00</w:t>
      </w:r>
      <w:r>
        <w:rPr>
          <w:b/>
        </w:rPr>
        <w:t xml:space="preserve">Type : </w:t>
      </w:r>
      <w:r>
        <w:t>Déboursé</w:t>
      </w:r>
      <w:r>
        <w:rPr>
          <w:b/>
        </w:rPr>
        <w:t xml:space="preserve"> Montant : </w:t>
      </w:r>
      <w:r>
        <w:t>4000.00</w:t>
      </w:r>
    </w:p>
    <w:p>
      <w:r>
        <w:rPr>
          <w:b/>
        </w:rPr>
        <w:t xml:space="preserve">Date : </w:t>
      </w:r>
      <w:r>
        <w:t>2020-11-12T00:00:00</w:t>
      </w:r>
      <w:r>
        <w:rPr>
          <w:b/>
        </w:rPr>
        <w:t xml:space="preserve">Type : </w:t>
      </w:r>
      <w:r>
        <w:t>Déboursé</w:t>
      </w:r>
      <w:r>
        <w:rPr>
          <w:b/>
        </w:rPr>
        <w:t xml:space="preserve"> Montant : </w:t>
      </w:r>
      <w:r>
        <w:t>4400.00</w:t>
      </w:r>
    </w:p>
    <w:p>
      <w:r>
        <w:rPr>
          <w:b/>
        </w:rPr>
        <w:t xml:space="preserve">Date : </w:t>
      </w:r>
      <w:r>
        <w:t>2020-11-12T00:00:00</w:t>
      </w:r>
      <w:r>
        <w:rPr>
          <w:b/>
        </w:rPr>
        <w:t xml:space="preserve">Type : </w:t>
      </w:r>
      <w:r>
        <w:t>Déboursé</w:t>
      </w:r>
      <w:r>
        <w:rPr>
          <w:b/>
        </w:rPr>
        <w:t xml:space="preserve"> Montant : </w:t>
      </w:r>
      <w:r>
        <w:t>4950.00</w:t>
      </w:r>
    </w:p>
    <w:p>
      <w:r>
        <w:rPr>
          <w:b/>
        </w:rPr>
        <w:t xml:space="preserve">Date : </w:t>
      </w:r>
      <w:r>
        <w:t>2020-11-12T00:00:00</w:t>
      </w:r>
      <w:r>
        <w:rPr>
          <w:b/>
        </w:rPr>
        <w:t xml:space="preserve">Type : </w:t>
      </w:r>
      <w:r>
        <w:t>Déboursé</w:t>
      </w:r>
      <w:r>
        <w:rPr>
          <w:b/>
        </w:rPr>
        <w:t xml:space="preserve"> Montant : </w:t>
      </w:r>
      <w:r>
        <w:t>8000.00</w:t>
      </w:r>
    </w:p>
    <w:p>
      <w:r>
        <w:rPr>
          <w:b/>
        </w:rPr>
        <w:t xml:space="preserve">Date : </w:t>
      </w:r>
      <w:r>
        <w:t>2020-11-18T00:00:00</w:t>
      </w:r>
      <w:r>
        <w:rPr>
          <w:b/>
        </w:rPr>
        <w:t xml:space="preserve">Type : </w:t>
      </w:r>
      <w:r>
        <w:t>Déboursé</w:t>
      </w:r>
      <w:r>
        <w:rPr>
          <w:b/>
        </w:rPr>
        <w:t xml:space="preserve"> Montant : </w:t>
      </w:r>
      <w:r>
        <w:t>6028.00</w:t>
      </w:r>
    </w:p>
    <w:p>
      <w:r>
        <w:rPr>
          <w:b/>
        </w:rPr>
        <w:t xml:space="preserve">Date : </w:t>
      </w:r>
      <w:r>
        <w:t>2020-11-18T00:00:00</w:t>
      </w:r>
      <w:r>
        <w:rPr>
          <w:b/>
        </w:rPr>
        <w:t xml:space="preserve">Type : </w:t>
      </w:r>
      <w:r>
        <w:t>Déboursé</w:t>
      </w:r>
      <w:r>
        <w:rPr>
          <w:b/>
        </w:rPr>
        <w:t xml:space="preserve"> Montant : </w:t>
      </w:r>
      <w:r>
        <w:t>7650.00</w:t>
      </w:r>
    </w:p>
    <w:p>
      <w:r>
        <w:rPr>
          <w:b/>
        </w:rPr>
        <w:t xml:space="preserve">Date : </w:t>
      </w:r>
      <w:r>
        <w:t>2020-11-18T00:00:00</w:t>
      </w:r>
      <w:r>
        <w:rPr>
          <w:b/>
        </w:rPr>
        <w:t xml:space="preserve">Type : </w:t>
      </w:r>
      <w:r>
        <w:t>Déboursé</w:t>
      </w:r>
      <w:r>
        <w:rPr>
          <w:b/>
        </w:rPr>
        <w:t xml:space="preserve"> Montant : </w:t>
      </w:r>
      <w:r>
        <w:t>8000.00</w:t>
      </w:r>
    </w:p>
    <w:p>
      <w:r>
        <w:rPr>
          <w:b/>
        </w:rPr>
        <w:t xml:space="preserve">Date : </w:t>
      </w:r>
      <w:r>
        <w:t>2020-11-19T00:00:00</w:t>
      </w:r>
      <w:r>
        <w:rPr>
          <w:b/>
        </w:rPr>
        <w:t xml:space="preserve">Type : </w:t>
      </w:r>
      <w:r>
        <w:t>Déboursé</w:t>
      </w:r>
      <w:r>
        <w:rPr>
          <w:b/>
        </w:rPr>
        <w:t xml:space="preserve"> Montant : </w:t>
      </w:r>
      <w:r>
        <w:t>22210.75</w:t>
      </w:r>
    </w:p>
    <w:p>
      <w:r>
        <w:rPr>
          <w:b/>
        </w:rPr>
        <w:t xml:space="preserve">Date : </w:t>
      </w:r>
      <w:r>
        <w:t>2020-12-17T00:00:00</w:t>
      </w:r>
      <w:r>
        <w:rPr>
          <w:b/>
        </w:rPr>
        <w:t xml:space="preserve">Type : </w:t>
      </w:r>
      <w:r>
        <w:t>Déboursé</w:t>
      </w:r>
      <w:r>
        <w:rPr>
          <w:b/>
        </w:rPr>
        <w:t xml:space="preserve"> Montant : </w:t>
      </w:r>
      <w:r>
        <w:t>5840.00</w:t>
      </w:r>
    </w:p>
    <w:p>
      <w:r>
        <w:rPr>
          <w:b/>
        </w:rPr>
        <w:t xml:space="preserve">Date : </w:t>
      </w:r>
      <w:r>
        <w:t>2020-12-17T00:00:00</w:t>
      </w:r>
      <w:r>
        <w:rPr>
          <w:b/>
        </w:rPr>
        <w:t xml:space="preserve">Type : </w:t>
      </w:r>
      <w:r>
        <w:t>Déboursé</w:t>
      </w:r>
      <w:r>
        <w:rPr>
          <w:b/>
        </w:rPr>
        <w:t xml:space="preserve"> Montant : </w:t>
      </w:r>
      <w:r>
        <w:t>6750.00</w:t>
      </w:r>
    </w:p>
    <w:p>
      <w:r>
        <w:rPr>
          <w:b/>
        </w:rPr>
        <w:t xml:space="preserve">Date : </w:t>
      </w:r>
      <w:r>
        <w:t>2020-12-17T00:00:00</w:t>
      </w:r>
      <w:r>
        <w:rPr>
          <w:b/>
        </w:rPr>
        <w:t xml:space="preserve">Type : </w:t>
      </w:r>
      <w:r>
        <w:t>Déboursé</w:t>
      </w:r>
      <w:r>
        <w:rPr>
          <w:b/>
        </w:rPr>
        <w:t xml:space="preserve"> Montant : </w:t>
      </w:r>
      <w:r>
        <w:t>7600.00</w:t>
      </w:r>
    </w:p>
    <w:p>
      <w:r>
        <w:rPr>
          <w:b/>
        </w:rPr>
        <w:t xml:space="preserve">Date : </w:t>
      </w:r>
      <w:r>
        <w:t>2020-12-17T00:00:00</w:t>
      </w:r>
      <w:r>
        <w:rPr>
          <w:b/>
        </w:rPr>
        <w:t xml:space="preserve">Type : </w:t>
      </w:r>
      <w:r>
        <w:t>Déboursé</w:t>
      </w:r>
      <w:r>
        <w:rPr>
          <w:b/>
        </w:rPr>
        <w:t xml:space="preserve"> Montant : </w:t>
      </w:r>
      <w:r>
        <w:t>8000.00</w:t>
      </w:r>
    </w:p>
    <w:p>
      <w:r>
        <w:rPr>
          <w:b/>
        </w:rPr>
        <w:t xml:space="preserve">Date : </w:t>
      </w:r>
      <w:r>
        <w:t>2020-12-21T00:00:00</w:t>
      </w:r>
      <w:r>
        <w:rPr>
          <w:b/>
        </w:rPr>
        <w:t xml:space="preserve">Type : </w:t>
      </w:r>
      <w:r>
        <w:t>Déboursé</w:t>
      </w:r>
      <w:r>
        <w:rPr>
          <w:b/>
        </w:rPr>
        <w:t xml:space="preserve"> Montant : </w:t>
      </w:r>
      <w:r>
        <w:t>18497.90</w:t>
      </w:r>
    </w:p>
    <w:p>
      <w:r>
        <w:rPr>
          <w:b/>
        </w:rPr>
        <w:t xml:space="preserve">Date : </w:t>
      </w:r>
      <w:r>
        <w:t>2021-01-20T00:00:00</w:t>
      </w:r>
      <w:r>
        <w:rPr>
          <w:b/>
        </w:rPr>
        <w:t xml:space="preserve">Type : </w:t>
      </w:r>
      <w:r>
        <w:t>Déboursé</w:t>
      </w:r>
      <w:r>
        <w:rPr>
          <w:b/>
        </w:rPr>
        <w:t xml:space="preserve"> Montant : </w:t>
      </w:r>
      <w:r>
        <w:t>266.88</w:t>
      </w:r>
    </w:p>
    <w:p>
      <w:r>
        <w:rPr>
          <w:b/>
        </w:rPr>
        <w:t xml:space="preserve">Date : </w:t>
      </w:r>
      <w:r>
        <w:t>2021-01-20T00:00:00</w:t>
      </w:r>
      <w:r>
        <w:rPr>
          <w:b/>
        </w:rPr>
        <w:t xml:space="preserve">Type : </w:t>
      </w:r>
      <w:r>
        <w:t>Déboursé</w:t>
      </w:r>
      <w:r>
        <w:rPr>
          <w:b/>
        </w:rPr>
        <w:t xml:space="preserve"> Montant : </w:t>
      </w:r>
      <w:r>
        <w:t>4820.00</w:t>
      </w:r>
    </w:p>
    <w:p>
      <w:r>
        <w:rPr>
          <w:b/>
        </w:rPr>
        <w:t xml:space="preserve">Date : </w:t>
      </w:r>
      <w:r>
        <w:t>2021-01-29T00:00:00</w:t>
      </w:r>
      <w:r>
        <w:rPr>
          <w:b/>
        </w:rPr>
        <w:t xml:space="preserve">Type : </w:t>
      </w:r>
      <w:r>
        <w:t>Déboursé</w:t>
      </w:r>
      <w:r>
        <w:rPr>
          <w:b/>
        </w:rPr>
        <w:t xml:space="preserve"> Montant : </w:t>
      </w:r>
      <w:r>
        <w:t>7600.00</w:t>
      </w:r>
    </w:p>
    <w:p>
      <w:r>
        <w:rPr>
          <w:b/>
        </w:rPr>
        <w:t xml:space="preserve">Date : </w:t>
      </w:r>
      <w:r>
        <w:t>2021-02-01T00:00:00</w:t>
      </w:r>
      <w:r>
        <w:rPr>
          <w:b/>
        </w:rPr>
        <w:t xml:space="preserve">Type : </w:t>
      </w:r>
      <w:r>
        <w:t>Déboursé</w:t>
      </w:r>
      <w:r>
        <w:rPr>
          <w:b/>
        </w:rPr>
        <w:t xml:space="preserve"> Montant : </w:t>
      </w:r>
      <w:r>
        <w:t>7875.00</w:t>
      </w:r>
    </w:p>
    <w:p>
      <w:r>
        <w:rPr>
          <w:b/>
        </w:rPr>
        <w:t xml:space="preserve">Date : </w:t>
      </w:r>
      <w:r>
        <w:t>2021-02-01T00:00:00</w:t>
      </w:r>
      <w:r>
        <w:rPr>
          <w:b/>
        </w:rPr>
        <w:t xml:space="preserve">Type : </w:t>
      </w:r>
      <w:r>
        <w:t>Déboursé</w:t>
      </w:r>
      <w:r>
        <w:rPr>
          <w:b/>
        </w:rPr>
        <w:t xml:space="preserve"> Montant : </w:t>
      </w:r>
      <w:r>
        <w:t>10000000.00</w:t>
      </w:r>
    </w:p>
    <w:p>
      <w:r>
        <w:rPr>
          <w:b/>
        </w:rPr>
        <w:t xml:space="preserve">Date : </w:t>
      </w:r>
      <w:r>
        <w:t>2021-02-05T00:00:00</w:t>
      </w:r>
      <w:r>
        <w:rPr>
          <w:b/>
        </w:rPr>
        <w:t xml:space="preserve">Type : </w:t>
      </w:r>
      <w:r>
        <w:t>Déboursé</w:t>
      </w:r>
      <w:r>
        <w:rPr>
          <w:b/>
        </w:rPr>
        <w:t xml:space="preserve"> Montant : </w:t>
      </w:r>
      <w:r>
        <w:t>23429.00</w:t>
      </w:r>
    </w:p>
    <w:p>
      <w:r>
        <w:rPr>
          <w:b/>
        </w:rPr>
        <w:t xml:space="preserve">Date : </w:t>
      </w:r>
      <w:r>
        <w:t>2021-02-09T00:00:00</w:t>
      </w:r>
      <w:r>
        <w:rPr>
          <w:b/>
        </w:rPr>
        <w:t xml:space="preserve">Type : </w:t>
      </w:r>
      <w:r>
        <w:t>Déboursé</w:t>
      </w:r>
      <w:r>
        <w:rPr>
          <w:b/>
        </w:rPr>
        <w:t xml:space="preserve"> Montant : </w:t>
      </w:r>
      <w:r>
        <w:t>127.33</w:t>
      </w:r>
    </w:p>
    <w:p>
      <w:r>
        <w:rPr>
          <w:b/>
        </w:rPr>
        <w:t xml:space="preserve">Date : </w:t>
      </w:r>
      <w:r>
        <w:t>2021-02-09T00:00:00</w:t>
      </w:r>
      <w:r>
        <w:rPr>
          <w:b/>
        </w:rPr>
        <w:t xml:space="preserve">Type : </w:t>
      </w:r>
      <w:r>
        <w:t>Déboursé</w:t>
      </w:r>
      <w:r>
        <w:rPr>
          <w:b/>
        </w:rPr>
        <w:t xml:space="preserve"> Montant : </w:t>
      </w:r>
      <w:r>
        <w:t>4005.00</w:t>
      </w:r>
    </w:p>
    <w:p>
      <w:r>
        <w:rPr>
          <w:b/>
        </w:rPr>
        <w:t xml:space="preserve">Date : </w:t>
      </w:r>
      <w:r>
        <w:t>2021-02-09T00:00:00</w:t>
      </w:r>
      <w:r>
        <w:rPr>
          <w:b/>
        </w:rPr>
        <w:t xml:space="preserve">Type : </w:t>
      </w:r>
      <w:r>
        <w:t>Déboursé</w:t>
      </w:r>
      <w:r>
        <w:rPr>
          <w:b/>
        </w:rPr>
        <w:t xml:space="preserve"> Montant : </w:t>
      </w:r>
      <w:r>
        <w:t>7600.00</w:t>
      </w:r>
    </w:p>
    <w:p>
      <w:r>
        <w:rPr>
          <w:b/>
        </w:rPr>
        <w:t xml:space="preserve">Date : </w:t>
      </w:r>
      <w:r>
        <w:t>2021-02-19T00:00:00</w:t>
      </w:r>
      <w:r>
        <w:rPr>
          <w:b/>
        </w:rPr>
        <w:t xml:space="preserve">Type : </w:t>
      </w:r>
      <w:r>
        <w:t>Déboursé</w:t>
      </w:r>
      <w:r>
        <w:rPr>
          <w:b/>
        </w:rPr>
        <w:t xml:space="preserve"> Montant : </w:t>
      </w:r>
      <w:r>
        <w:t>3764.00</w:t>
      </w:r>
    </w:p>
    <w:p>
      <w:r>
        <w:rPr>
          <w:b/>
        </w:rPr>
        <w:t xml:space="preserve">Date : </w:t>
      </w:r>
      <w:r>
        <w:t>2021-02-19T00:00:00</w:t>
      </w:r>
      <w:r>
        <w:rPr>
          <w:b/>
        </w:rPr>
        <w:t xml:space="preserve">Type : </w:t>
      </w:r>
      <w:r>
        <w:t>Déboursé</w:t>
      </w:r>
      <w:r>
        <w:rPr>
          <w:b/>
        </w:rPr>
        <w:t xml:space="preserve"> Montant : </w:t>
      </w:r>
      <w:r>
        <w:t>6800.00</w:t>
      </w:r>
    </w:p>
    <w:p>
      <w:r>
        <w:rPr>
          <w:b/>
        </w:rPr>
        <w:t xml:space="preserve">Date : </w:t>
      </w:r>
      <w:r>
        <w:t>2021-02-23T00:00:00</w:t>
      </w:r>
      <w:r>
        <w:rPr>
          <w:b/>
        </w:rPr>
        <w:t xml:space="preserve">Type : </w:t>
      </w:r>
      <w:r>
        <w:t>Déboursé</w:t>
      </w:r>
      <w:r>
        <w:rPr>
          <w:b/>
        </w:rPr>
        <w:t xml:space="preserve"> Montant : </w:t>
      </w:r>
      <w:r>
        <w:t>16350.50</w:t>
      </w:r>
    </w:p>
    <w:p>
      <w:r>
        <w:rPr>
          <w:b/>
        </w:rPr>
        <w:t xml:space="preserve">Date : </w:t>
      </w:r>
      <w:r>
        <w:t>2021-03-11T00:00:00</w:t>
      </w:r>
      <w:r>
        <w:rPr>
          <w:b/>
        </w:rPr>
        <w:t xml:space="preserve">Type : </w:t>
      </w:r>
      <w:r>
        <w:t>Déboursé</w:t>
      </w:r>
      <w:r>
        <w:rPr>
          <w:b/>
        </w:rPr>
        <w:t xml:space="preserve"> Montant : </w:t>
      </w:r>
      <w:r>
        <w:t>698.56</w:t>
      </w:r>
    </w:p>
    <w:p>
      <w:r>
        <w:rPr>
          <w:b/>
        </w:rPr>
        <w:t xml:space="preserve">Date : </w:t>
      </w:r>
      <w:r>
        <w:t>2021-03-11T00:00:00</w:t>
      </w:r>
      <w:r>
        <w:rPr>
          <w:b/>
        </w:rPr>
        <w:t xml:space="preserve">Type : </w:t>
      </w:r>
      <w:r>
        <w:t>Déboursé</w:t>
      </w:r>
      <w:r>
        <w:rPr>
          <w:b/>
        </w:rPr>
        <w:t xml:space="preserve"> Montant : </w:t>
      </w:r>
      <w:r>
        <w:t>992.39</w:t>
      </w:r>
    </w:p>
    <w:p>
      <w:r>
        <w:rPr>
          <w:b/>
        </w:rPr>
        <w:t xml:space="preserve">Date : </w:t>
      </w:r>
      <w:r>
        <w:t>2021-03-11T00:00:00</w:t>
      </w:r>
      <w:r>
        <w:rPr>
          <w:b/>
        </w:rPr>
        <w:t xml:space="preserve">Type : </w:t>
      </w:r>
      <w:r>
        <w:t>Déboursé</w:t>
      </w:r>
      <w:r>
        <w:rPr>
          <w:b/>
        </w:rPr>
        <w:t xml:space="preserve"> Montant : </w:t>
      </w:r>
      <w:r>
        <w:t>5355.00</w:t>
      </w:r>
    </w:p>
    <w:p>
      <w:r>
        <w:rPr>
          <w:b/>
        </w:rPr>
        <w:t xml:space="preserve">Date : </w:t>
      </w:r>
      <w:r>
        <w:t>2021-03-11T00:00:00</w:t>
      </w:r>
      <w:r>
        <w:rPr>
          <w:b/>
        </w:rPr>
        <w:t xml:space="preserve">Type : </w:t>
      </w:r>
      <w:r>
        <w:t>Déboursé</w:t>
      </w:r>
      <w:r>
        <w:rPr>
          <w:b/>
        </w:rPr>
        <w:t xml:space="preserve"> Montant : </w:t>
      </w:r>
      <w:r>
        <w:t>8000.00</w:t>
      </w:r>
    </w:p>
    <w:p>
      <w:r>
        <w:rPr>
          <w:b/>
        </w:rPr>
        <w:t xml:space="preserve">Date : </w:t>
      </w:r>
      <w:r>
        <w:t>2021-03-12T00:00:00</w:t>
      </w:r>
      <w:r>
        <w:rPr>
          <w:b/>
        </w:rPr>
        <w:t xml:space="preserve">Type : </w:t>
      </w:r>
      <w:r>
        <w:t>Déboursé</w:t>
      </w:r>
      <w:r>
        <w:rPr>
          <w:b/>
        </w:rPr>
        <w:t xml:space="preserve"> Montant : </w:t>
      </w:r>
      <w:r>
        <w:t>904.51</w:t>
      </w:r>
    </w:p>
    <w:p>
      <w:r>
        <w:rPr>
          <w:b/>
        </w:rPr>
        <w:t xml:space="preserve">Date : </w:t>
      </w:r>
      <w:r>
        <w:t>2021-03-12T00:00:00</w:t>
      </w:r>
      <w:r>
        <w:rPr>
          <w:b/>
        </w:rPr>
        <w:t xml:space="preserve">Type : </w:t>
      </w:r>
      <w:r>
        <w:t>Déboursé</w:t>
      </w:r>
      <w:r>
        <w:rPr>
          <w:b/>
        </w:rPr>
        <w:t xml:space="preserve"> Montant : </w:t>
      </w:r>
      <w:r>
        <w:t>8000.00</w:t>
      </w:r>
    </w:p>
    <w:p>
      <w:r>
        <w:rPr>
          <w:b/>
        </w:rPr>
        <w:t xml:space="preserve">Date : </w:t>
      </w:r>
      <w:r>
        <w:t>2021-03-15T00:00:00</w:t>
      </w:r>
      <w:r>
        <w:rPr>
          <w:b/>
        </w:rPr>
        <w:t xml:space="preserve">Type : </w:t>
      </w:r>
      <w:r>
        <w:t>Déboursé</w:t>
      </w:r>
      <w:r>
        <w:rPr>
          <w:b/>
        </w:rPr>
        <w:t xml:space="preserve"> Montant : </w:t>
      </w:r>
      <w:r>
        <w:t>23916.00</w:t>
      </w:r>
    </w:p>
    <w:p>
      <w:r>
        <w:rPr>
          <w:b/>
        </w:rPr>
        <w:t xml:space="preserve">Date : </w:t>
      </w:r>
      <w:r>
        <w:t>2021-03-16T00:00:00</w:t>
      </w:r>
      <w:r>
        <w:rPr>
          <w:b/>
        </w:rPr>
        <w:t xml:space="preserve">Type : </w:t>
      </w:r>
      <w:r>
        <w:t>Déboursé</w:t>
      </w:r>
      <w:r>
        <w:rPr>
          <w:b/>
        </w:rPr>
        <w:t xml:space="preserve"> Montant : </w:t>
      </w:r>
      <w:r>
        <w:t>40.16</w:t>
      </w:r>
    </w:p>
    <w:p>
      <w:r>
        <w:rPr>
          <w:b/>
        </w:rPr>
        <w:t xml:space="preserve">Date : </w:t>
      </w:r>
      <w:r>
        <w:t>2021-03-16T00:00:00</w:t>
      </w:r>
      <w:r>
        <w:rPr>
          <w:b/>
        </w:rPr>
        <w:t xml:space="preserve">Type : </w:t>
      </w:r>
      <w:r>
        <w:t>Déboursé</w:t>
      </w:r>
      <w:r>
        <w:rPr>
          <w:b/>
        </w:rPr>
        <w:t xml:space="preserve"> Montant : </w:t>
      </w:r>
      <w:r>
        <w:t>3800.00</w:t>
      </w:r>
    </w:p>
    <w:p>
      <w:r>
        <w:rPr>
          <w:b/>
        </w:rPr>
        <w:t xml:space="preserve">Date : </w:t>
      </w:r>
      <w:r>
        <w:t>2021-03-22T00:00:00</w:t>
      </w:r>
      <w:r>
        <w:rPr>
          <w:b/>
        </w:rPr>
        <w:t xml:space="preserve">Type : </w:t>
      </w:r>
      <w:r>
        <w:t>Déboursé</w:t>
      </w:r>
      <w:r>
        <w:rPr>
          <w:b/>
        </w:rPr>
        <w:t xml:space="preserve"> Montant : </w:t>
      </w:r>
      <w:r>
        <w:t>8720056.00</w:t>
      </w:r>
    </w:p>
    <w:p>
      <w:r>
        <w:rPr>
          <w:b/>
        </w:rPr>
        <w:t xml:space="preserve">Date : </w:t>
      </w:r>
      <w:r>
        <w:t>2021-03-31T00:00:00</w:t>
      </w:r>
      <w:r>
        <w:rPr>
          <w:b/>
        </w:rPr>
        <w:t xml:space="preserve">Type : </w:t>
      </w:r>
      <w:r>
        <w:t>Déboursé</w:t>
      </w:r>
      <w:r>
        <w:rPr>
          <w:b/>
        </w:rPr>
        <w:t xml:space="preserve"> Montant : </w:t>
      </w:r>
      <w:r>
        <w:t>1421.49</w:t>
      </w:r>
    </w:p>
    <w:p>
      <w:r>
        <w:rPr>
          <w:b/>
        </w:rPr>
        <w:t xml:space="preserve">Date : </w:t>
      </w:r>
      <w:r>
        <w:t>2021-03-31T00:00:00</w:t>
      </w:r>
      <w:r>
        <w:rPr>
          <w:b/>
        </w:rPr>
        <w:t xml:space="preserve">Type : </w:t>
      </w:r>
      <w:r>
        <w:t>Déboursé</w:t>
      </w:r>
      <w:r>
        <w:rPr>
          <w:b/>
        </w:rPr>
        <w:t xml:space="preserve"> Montant : </w:t>
      </w:r>
      <w:r>
        <w:t>3420.00</w:t>
      </w:r>
    </w:p>
    <w:p>
      <w:r>
        <w:rPr>
          <w:b/>
        </w:rPr>
        <w:t xml:space="preserve">Date : </w:t>
      </w:r>
      <w:r>
        <w:t>2021-03-31T00:00:00</w:t>
      </w:r>
      <w:r>
        <w:rPr>
          <w:b/>
        </w:rPr>
        <w:t xml:space="preserve">Type : </w:t>
      </w:r>
      <w:r>
        <w:t>Déboursé</w:t>
      </w:r>
      <w:r>
        <w:rPr>
          <w:b/>
        </w:rPr>
        <w:t xml:space="preserve"> Montant : </w:t>
      </w:r>
      <w:r>
        <w:t>5780.00</w:t>
      </w:r>
    </w:p>
    <w:p>
      <w:r>
        <w:rPr>
          <w:b/>
        </w:rPr>
        <w:t xml:space="preserve">Date : </w:t>
      </w:r>
      <w:r>
        <w:t>2021-03-31T00:00:00</w:t>
      </w:r>
      <w:r>
        <w:rPr>
          <w:b/>
        </w:rPr>
        <w:t xml:space="preserve">Type : </w:t>
      </w:r>
      <w:r>
        <w:t>Déboursé</w:t>
      </w:r>
      <w:r>
        <w:rPr>
          <w:b/>
        </w:rPr>
        <w:t xml:space="preserve"> Montant : </w:t>
      </w:r>
      <w:r>
        <w:t>6800.00</w:t>
      </w:r>
    </w:p>
    <w:p>
      <w:r>
        <w:rPr>
          <w:b/>
        </w:rPr>
        <w:t xml:space="preserve">Date : </w:t>
      </w:r>
      <w:r>
        <w:t>2021-03-31T00:00:00</w:t>
      </w:r>
      <w:r>
        <w:rPr>
          <w:b/>
        </w:rPr>
        <w:t xml:space="preserve">Type : </w:t>
      </w:r>
      <w:r>
        <w:t>Déboursé</w:t>
      </w:r>
      <w:r>
        <w:rPr>
          <w:b/>
        </w:rPr>
        <w:t xml:space="preserve"> Montant : </w:t>
      </w:r>
      <w:r>
        <w:t>7600.00</w:t>
      </w:r>
    </w:p>
    <w:p>
      <w:r>
        <w:rPr>
          <w:b/>
        </w:rPr>
        <w:t xml:space="preserve">Date : </w:t>
      </w:r>
      <w:r>
        <w:t>2021-03-31T00:00:00</w:t>
      </w:r>
      <w:r>
        <w:rPr>
          <w:b/>
        </w:rPr>
        <w:t xml:space="preserve">Type : </w:t>
      </w:r>
      <w:r>
        <w:t>Déboursé</w:t>
      </w:r>
      <w:r>
        <w:rPr>
          <w:b/>
        </w:rPr>
        <w:t xml:space="preserve"> Montant : </w:t>
      </w:r>
      <w:r>
        <w:t>15624.00</w:t>
      </w:r>
    </w:p>
    <w:p>
      <w:r>
        <w:rPr>
          <w:b/>
        </w:rPr>
        <w:t xml:space="preserve">Date : </w:t>
      </w:r>
      <w:r>
        <w:t>2021-05-20T00:00:00</w:t>
      </w:r>
      <w:r>
        <w:rPr>
          <w:b/>
        </w:rPr>
        <w:t xml:space="preserve">Type : </w:t>
      </w:r>
      <w:r>
        <w:t>Déboursé</w:t>
      </w:r>
      <w:r>
        <w:rPr>
          <w:b/>
        </w:rPr>
        <w:t xml:space="preserve"> Montant : </w:t>
      </w:r>
      <w:r>
        <w:t>7600.00</w:t>
      </w:r>
    </w:p>
    <w:p>
      <w:r>
        <w:rPr>
          <w:b/>
        </w:rPr>
        <w:t xml:space="preserve">Date : </w:t>
      </w:r>
      <w:r>
        <w:t>2021-05-20T00:00:00</w:t>
      </w:r>
      <w:r>
        <w:rPr>
          <w:b/>
        </w:rPr>
        <w:t xml:space="preserve">Type : </w:t>
      </w:r>
      <w:r>
        <w:t>Déboursé</w:t>
      </w:r>
      <w:r>
        <w:rPr>
          <w:b/>
        </w:rPr>
        <w:t xml:space="preserve"> Montant : </w:t>
      </w:r>
      <w:r>
        <w:t>7600.00</w:t>
      </w:r>
    </w:p>
    <w:p>
      <w:r>
        <w:rPr>
          <w:b/>
        </w:rPr>
        <w:t xml:space="preserve">Date : </w:t>
      </w:r>
      <w:r>
        <w:t>2021-05-20T00:00:00</w:t>
      </w:r>
      <w:r>
        <w:rPr>
          <w:b/>
        </w:rPr>
        <w:t xml:space="preserve">Type : </w:t>
      </w:r>
      <w:r>
        <w:t>Déboursé</w:t>
      </w:r>
      <w:r>
        <w:rPr>
          <w:b/>
        </w:rPr>
        <w:t xml:space="preserve"> Montant : </w:t>
      </w:r>
      <w:r>
        <w:t>8460.00</w:t>
      </w:r>
    </w:p>
    <w:p>
      <w:r>
        <w:rPr>
          <w:b/>
        </w:rPr>
        <w:t xml:space="preserve">Date : </w:t>
      </w:r>
      <w:r>
        <w:t>2021-05-26T00:00:00</w:t>
      </w:r>
      <w:r>
        <w:rPr>
          <w:b/>
        </w:rPr>
        <w:t xml:space="preserve">Type : </w:t>
      </w:r>
      <w:r>
        <w:t>Déboursé</w:t>
      </w:r>
      <w:r>
        <w:rPr>
          <w:b/>
        </w:rPr>
        <w:t xml:space="preserve"> Montant : </w:t>
      </w:r>
      <w:r>
        <w:t>4560.00</w:t>
      </w:r>
    </w:p>
    <w:p>
      <w:r>
        <w:rPr>
          <w:b/>
        </w:rPr>
        <w:t xml:space="preserve">Date : </w:t>
      </w:r>
      <w:r>
        <w:t>2021-05-27T00:00:00</w:t>
      </w:r>
      <w:r>
        <w:rPr>
          <w:b/>
        </w:rPr>
        <w:t xml:space="preserve">Type : </w:t>
      </w:r>
      <w:r>
        <w:t>Déboursé</w:t>
      </w:r>
      <w:r>
        <w:rPr>
          <w:b/>
        </w:rPr>
        <w:t xml:space="preserve"> Montant : </w:t>
      </w:r>
      <w:r>
        <w:t>40.43</w:t>
      </w:r>
    </w:p>
    <w:p>
      <w:r>
        <w:rPr>
          <w:b/>
        </w:rPr>
        <w:t xml:space="preserve">Date : </w:t>
      </w:r>
      <w:r>
        <w:t>2021-05-27T00:00:00</w:t>
      </w:r>
      <w:r>
        <w:rPr>
          <w:b/>
        </w:rPr>
        <w:t xml:space="preserve">Type : </w:t>
      </w:r>
      <w:r>
        <w:t>Déboursé</w:t>
      </w:r>
      <w:r>
        <w:rPr>
          <w:b/>
        </w:rPr>
        <w:t xml:space="preserve"> Montant : </w:t>
      </w:r>
      <w:r>
        <w:t>186.82</w:t>
      </w:r>
    </w:p>
    <w:p>
      <w:r>
        <w:rPr>
          <w:b/>
        </w:rPr>
        <w:t xml:space="preserve">Date : </w:t>
      </w:r>
      <w:r>
        <w:t>2021-06-17T00:00:00</w:t>
      </w:r>
      <w:r>
        <w:rPr>
          <w:b/>
        </w:rPr>
        <w:t xml:space="preserve">Type : </w:t>
      </w:r>
      <w:r>
        <w:t>Déboursé</w:t>
      </w:r>
      <w:r>
        <w:rPr>
          <w:b/>
        </w:rPr>
        <w:t xml:space="preserve"> Montant : </w:t>
      </w:r>
      <w:r>
        <w:t>256.00</w:t>
      </w:r>
    </w:p>
    <w:p>
      <w:r>
        <w:rPr>
          <w:b/>
        </w:rPr>
        <w:t xml:space="preserve">Date : </w:t>
      </w:r>
      <w:r>
        <w:t>2021-06-17T00:00:00</w:t>
      </w:r>
      <w:r>
        <w:rPr>
          <w:b/>
        </w:rPr>
        <w:t xml:space="preserve">Type : </w:t>
      </w:r>
      <w:r>
        <w:t>Déboursé</w:t>
      </w:r>
      <w:r>
        <w:rPr>
          <w:b/>
        </w:rPr>
        <w:t xml:space="preserve"> Montant : </w:t>
      </w:r>
      <w:r>
        <w:t>5600.00</w:t>
      </w:r>
    </w:p>
    <w:p>
      <w:r>
        <w:rPr>
          <w:b/>
        </w:rPr>
        <w:t xml:space="preserve">Date : </w:t>
      </w:r>
      <w:r>
        <w:t>2021-06-17T00:00:00</w:t>
      </w:r>
      <w:r>
        <w:rPr>
          <w:b/>
        </w:rPr>
        <w:t xml:space="preserve">Type : </w:t>
      </w:r>
      <w:r>
        <w:t>Déboursé</w:t>
      </w:r>
      <w:r>
        <w:rPr>
          <w:b/>
        </w:rPr>
        <w:t xml:space="preserve"> Montant : </w:t>
      </w:r>
      <w:r>
        <w:t>6300.00</w:t>
      </w:r>
    </w:p>
    <w:p>
      <w:r>
        <w:rPr>
          <w:b/>
        </w:rPr>
        <w:t xml:space="preserve">Date : </w:t>
      </w:r>
      <w:r>
        <w:t>2021-06-17T00:00:00</w:t>
      </w:r>
      <w:r>
        <w:rPr>
          <w:b/>
        </w:rPr>
        <w:t xml:space="preserve">Type : </w:t>
      </w:r>
      <w:r>
        <w:t>Déboursé</w:t>
      </w:r>
      <w:r>
        <w:rPr>
          <w:b/>
        </w:rPr>
        <w:t xml:space="preserve"> Montant : </w:t>
      </w:r>
      <w:r>
        <w:t>6800.00</w:t>
      </w:r>
    </w:p>
    <w:p>
      <w:r>
        <w:rPr>
          <w:b/>
        </w:rPr>
        <w:t xml:space="preserve">Date : </w:t>
      </w:r>
      <w:r>
        <w:t>2021-06-17T00:00:00</w:t>
      </w:r>
      <w:r>
        <w:rPr>
          <w:b/>
        </w:rPr>
        <w:t xml:space="preserve">Type : </w:t>
      </w:r>
      <w:r>
        <w:t>Déboursé</w:t>
      </w:r>
      <w:r>
        <w:rPr>
          <w:b/>
        </w:rPr>
        <w:t xml:space="preserve"> Montant : </w:t>
      </w:r>
      <w:r>
        <w:t>7600.00</w:t>
      </w:r>
    </w:p>
    <w:p>
      <w:r>
        <w:rPr>
          <w:b/>
        </w:rPr>
        <w:t xml:space="preserve">Date : </w:t>
      </w:r>
      <w:r>
        <w:t>2021-06-18T00:00:00</w:t>
      </w:r>
      <w:r>
        <w:rPr>
          <w:b/>
        </w:rPr>
        <w:t xml:space="preserve">Type : </w:t>
      </w:r>
      <w:r>
        <w:t>Déboursé</w:t>
      </w:r>
      <w:r>
        <w:rPr>
          <w:b/>
        </w:rPr>
        <w:t xml:space="preserve"> Montant : </w:t>
      </w:r>
      <w:r>
        <w:t>9470.90</w:t>
      </w:r>
    </w:p>
    <w:p>
      <w:r>
        <w:rPr>
          <w:b/>
        </w:rPr>
        <w:t xml:space="preserve">Date : </w:t>
      </w:r>
      <w:r>
        <w:t>2021-07-15T00:00:00</w:t>
      </w:r>
      <w:r>
        <w:rPr>
          <w:b/>
        </w:rPr>
        <w:t xml:space="preserve">Type : </w:t>
      </w:r>
      <w:r>
        <w:t>Déboursé</w:t>
      </w:r>
      <w:r>
        <w:rPr>
          <w:b/>
        </w:rPr>
        <w:t xml:space="preserve"> Montant : </w:t>
      </w:r>
      <w:r>
        <w:t>217.49</w:t>
      </w:r>
    </w:p>
    <w:p>
      <w:r>
        <w:rPr>
          <w:b/>
        </w:rPr>
        <w:t xml:space="preserve">Date : </w:t>
      </w:r>
      <w:r>
        <w:t>2021-07-15T00:00:00</w:t>
      </w:r>
      <w:r>
        <w:rPr>
          <w:b/>
        </w:rPr>
        <w:t xml:space="preserve">Type : </w:t>
      </w:r>
      <w:r>
        <w:t>Déboursé</w:t>
      </w:r>
      <w:r>
        <w:rPr>
          <w:b/>
        </w:rPr>
        <w:t xml:space="preserve"> Montant : </w:t>
      </w:r>
      <w:r>
        <w:t>294.14</w:t>
      </w:r>
    </w:p>
    <w:p>
      <w:r>
        <w:rPr>
          <w:b/>
        </w:rPr>
        <w:t xml:space="preserve">Date : </w:t>
      </w:r>
      <w:r>
        <w:t>2021-07-15T00:00:00</w:t>
      </w:r>
      <w:r>
        <w:rPr>
          <w:b/>
        </w:rPr>
        <w:t xml:space="preserve">Type : </w:t>
      </w:r>
      <w:r>
        <w:t>Déboursé</w:t>
      </w:r>
      <w:r>
        <w:rPr>
          <w:b/>
        </w:rPr>
        <w:t xml:space="preserve"> Montant : </w:t>
      </w:r>
      <w:r>
        <w:t>1202.65</w:t>
      </w:r>
    </w:p>
    <w:p>
      <w:r>
        <w:rPr>
          <w:b/>
        </w:rPr>
        <w:t xml:space="preserve">Date : </w:t>
      </w:r>
      <w:r>
        <w:t>2021-07-15T00:00:00</w:t>
      </w:r>
      <w:r>
        <w:rPr>
          <w:b/>
        </w:rPr>
        <w:t xml:space="preserve">Type : </w:t>
      </w:r>
      <w:r>
        <w:t>Déboursé</w:t>
      </w:r>
      <w:r>
        <w:rPr>
          <w:b/>
        </w:rPr>
        <w:t xml:space="preserve"> Montant : </w:t>
      </w:r>
      <w:r>
        <w:t>5700.00</w:t>
      </w:r>
    </w:p>
    <w:p>
      <w:r>
        <w:rPr>
          <w:b/>
        </w:rPr>
        <w:t xml:space="preserve">Date : </w:t>
      </w:r>
      <w:r>
        <w:t>2021-07-15T00:00:00</w:t>
      </w:r>
      <w:r>
        <w:rPr>
          <w:b/>
        </w:rPr>
        <w:t xml:space="preserve">Type : </w:t>
      </w:r>
      <w:r>
        <w:t>Déboursé</w:t>
      </w:r>
      <w:r>
        <w:rPr>
          <w:b/>
        </w:rPr>
        <w:t xml:space="preserve"> Montant : </w:t>
      </w:r>
      <w:r>
        <w:t>7200.00</w:t>
      </w:r>
    </w:p>
    <w:p>
      <w:r>
        <w:rPr>
          <w:b/>
        </w:rPr>
        <w:t xml:space="preserve">Date : </w:t>
      </w:r>
      <w:r>
        <w:t>2021-07-15T00:00:00</w:t>
      </w:r>
      <w:r>
        <w:rPr>
          <w:b/>
        </w:rPr>
        <w:t xml:space="preserve">Type : </w:t>
      </w:r>
      <w:r>
        <w:t>Déboursé</w:t>
      </w:r>
      <w:r>
        <w:rPr>
          <w:b/>
        </w:rPr>
        <w:t xml:space="preserve"> Montant : </w:t>
      </w:r>
      <w:r>
        <w:t>8000.00</w:t>
      </w:r>
    </w:p>
    <w:p>
      <w:r>
        <w:rPr>
          <w:b/>
        </w:rPr>
        <w:t xml:space="preserve">Date : </w:t>
      </w:r>
      <w:r>
        <w:t>2021-07-15T00:00:00</w:t>
      </w:r>
      <w:r>
        <w:rPr>
          <w:b/>
        </w:rPr>
        <w:t xml:space="preserve">Type : </w:t>
      </w:r>
      <w:r>
        <w:t>Déboursé</w:t>
      </w:r>
      <w:r>
        <w:rPr>
          <w:b/>
        </w:rPr>
        <w:t xml:space="preserve"> Montant : </w:t>
      </w:r>
      <w:r>
        <w:t>8640.00</w:t>
      </w:r>
    </w:p>
    <w:p>
      <w:r>
        <w:rPr>
          <w:b/>
        </w:rPr>
        <w:t xml:space="preserve">Date : </w:t>
      </w:r>
      <w:r>
        <w:t>2021-07-19T00:00:00</w:t>
      </w:r>
      <w:r>
        <w:rPr>
          <w:b/>
        </w:rPr>
        <w:t xml:space="preserve">Type : </w:t>
      </w:r>
      <w:r>
        <w:t>Déboursé</w:t>
      </w:r>
      <w:r>
        <w:rPr>
          <w:b/>
        </w:rPr>
        <w:t xml:space="preserve"> Montant : </w:t>
      </w:r>
      <w:r>
        <w:t>10269.04</w:t>
      </w:r>
    </w:p>
    <w:p>
      <w:r>
        <w:rPr>
          <w:b/>
        </w:rPr>
        <w:t xml:space="preserve">Date : </w:t>
      </w:r>
      <w:r>
        <w:t>2021-07-29T00:00:00</w:t>
      </w:r>
      <w:r>
        <w:rPr>
          <w:b/>
        </w:rPr>
        <w:t xml:space="preserve">Type : </w:t>
      </w:r>
      <w:r>
        <w:t>Déboursé</w:t>
      </w:r>
      <w:r>
        <w:rPr>
          <w:b/>
        </w:rPr>
        <w:t xml:space="preserve"> Montant : </w:t>
      </w:r>
      <w:r>
        <w:t>6000.00</w:t>
      </w:r>
    </w:p>
    <w:p>
      <w:r>
        <w:rPr>
          <w:b/>
        </w:rPr>
        <w:t xml:space="preserve">Date : </w:t>
      </w:r>
      <w:r>
        <w:t>2021-08-09T00:00:00</w:t>
      </w:r>
      <w:r>
        <w:rPr>
          <w:b/>
        </w:rPr>
        <w:t xml:space="preserve">Type : </w:t>
      </w:r>
      <w:r>
        <w:t>Déboursé</w:t>
      </w:r>
      <w:r>
        <w:rPr>
          <w:b/>
        </w:rPr>
        <w:t xml:space="preserve"> Montant : </w:t>
      </w:r>
      <w:r>
        <w:t>849.08</w:t>
      </w:r>
    </w:p>
    <w:p>
      <w:r>
        <w:rPr>
          <w:b/>
        </w:rPr>
        <w:t xml:space="preserve">Date : </w:t>
      </w:r>
      <w:r>
        <w:t>2021-08-09T00:00:00</w:t>
      </w:r>
      <w:r>
        <w:rPr>
          <w:b/>
        </w:rPr>
        <w:t xml:space="preserve">Type : </w:t>
      </w:r>
      <w:r>
        <w:t>Déboursé</w:t>
      </w:r>
      <w:r>
        <w:rPr>
          <w:b/>
        </w:rPr>
        <w:t xml:space="preserve"> Montant : </w:t>
      </w:r>
      <w:r>
        <w:t>8000.00</w:t>
      </w:r>
    </w:p>
    <w:p>
      <w:r>
        <w:rPr>
          <w:b/>
        </w:rPr>
        <w:t xml:space="preserve">Date : </w:t>
      </w:r>
      <w:r>
        <w:t>2021-08-19T00:00:00</w:t>
      </w:r>
      <w:r>
        <w:rPr>
          <w:b/>
        </w:rPr>
        <w:t xml:space="preserve">Type : </w:t>
      </w:r>
      <w:r>
        <w:t>Déboursé</w:t>
      </w:r>
      <w:r>
        <w:rPr>
          <w:b/>
        </w:rPr>
        <w:t xml:space="preserve"> Montant : </w:t>
      </w:r>
      <w:r>
        <w:t>489.99</w:t>
      </w:r>
    </w:p>
    <w:p>
      <w:r>
        <w:rPr>
          <w:b/>
        </w:rPr>
        <w:t xml:space="preserve">Date : </w:t>
      </w:r>
      <w:r>
        <w:t>2021-08-19T00:00:00</w:t>
      </w:r>
      <w:r>
        <w:rPr>
          <w:b/>
        </w:rPr>
        <w:t xml:space="preserve">Type : </w:t>
      </w:r>
      <w:r>
        <w:t>Déboursé</w:t>
      </w:r>
      <w:r>
        <w:rPr>
          <w:b/>
        </w:rPr>
        <w:t xml:space="preserve"> Montant : </w:t>
      </w:r>
      <w:r>
        <w:t>7200.00</w:t>
      </w:r>
    </w:p>
    <w:p>
      <w:r>
        <w:rPr>
          <w:b/>
        </w:rPr>
        <w:t xml:space="preserve">Date : </w:t>
      </w:r>
      <w:r>
        <w:t>2021-08-19T00:00:00</w:t>
      </w:r>
      <w:r>
        <w:rPr>
          <w:b/>
        </w:rPr>
        <w:t xml:space="preserve">Type : </w:t>
      </w:r>
      <w:r>
        <w:t>Déboursé</w:t>
      </w:r>
      <w:r>
        <w:rPr>
          <w:b/>
        </w:rPr>
        <w:t xml:space="preserve"> Montant : </w:t>
      </w:r>
      <w:r>
        <w:t>8685.00</w:t>
      </w:r>
    </w:p>
    <w:p>
      <w:r>
        <w:rPr>
          <w:b/>
        </w:rPr>
        <w:t xml:space="preserve">Date : </w:t>
      </w:r>
      <w:r>
        <w:t>2021-08-24T00:00:00</w:t>
      </w:r>
      <w:r>
        <w:rPr>
          <w:b/>
        </w:rPr>
        <w:t xml:space="preserve">Type : </w:t>
      </w:r>
      <w:r>
        <w:t>Déboursé</w:t>
      </w:r>
      <w:r>
        <w:rPr>
          <w:b/>
        </w:rPr>
        <w:t xml:space="preserve"> Montant : </w:t>
      </w:r>
      <w:r>
        <w:t>6220.00</w:t>
      </w:r>
    </w:p>
    <w:p>
      <w:r>
        <w:rPr>
          <w:b/>
        </w:rPr>
        <w:t xml:space="preserve">Date : </w:t>
      </w:r>
      <w:r>
        <w:t>2021-08-25T00:00:00</w:t>
      </w:r>
      <w:r>
        <w:rPr>
          <w:b/>
        </w:rPr>
        <w:t xml:space="preserve">Type : </w:t>
      </w:r>
      <w:r>
        <w:t>Déboursé</w:t>
      </w:r>
      <w:r>
        <w:rPr>
          <w:b/>
        </w:rPr>
        <w:t xml:space="preserve"> Montant : </w:t>
      </w:r>
      <w:r>
        <w:t>1405.20</w:t>
      </w:r>
    </w:p>
    <w:p>
      <w:r>
        <w:rPr>
          <w:b/>
        </w:rPr>
        <w:t xml:space="preserve">Date : </w:t>
      </w:r>
      <w:r>
        <w:t>2021-09-02T00:00:00</w:t>
      </w:r>
      <w:r>
        <w:rPr>
          <w:b/>
        </w:rPr>
        <w:t xml:space="preserve">Type : </w:t>
      </w:r>
      <w:r>
        <w:t>Déboursé</w:t>
      </w:r>
      <w:r>
        <w:rPr>
          <w:b/>
        </w:rPr>
        <w:t xml:space="preserve"> Montant : </w:t>
      </w:r>
      <w:r>
        <w:t>494.81</w:t>
      </w:r>
    </w:p>
    <w:p>
      <w:r>
        <w:rPr>
          <w:b/>
        </w:rPr>
        <w:t xml:space="preserve">Date : </w:t>
      </w:r>
      <w:r>
        <w:t>2021-09-02T00:00:00</w:t>
      </w:r>
      <w:r>
        <w:rPr>
          <w:b/>
        </w:rPr>
        <w:t xml:space="preserve">Type : </w:t>
      </w:r>
      <w:r>
        <w:t>Déboursé</w:t>
      </w:r>
      <w:r>
        <w:rPr>
          <w:b/>
        </w:rPr>
        <w:t xml:space="preserve"> Montant : </w:t>
      </w:r>
      <w:r>
        <w:t>8000.00</w:t>
      </w:r>
    </w:p>
    <w:p>
      <w:r>
        <w:rPr>
          <w:b/>
        </w:rPr>
        <w:t xml:space="preserve">Date : </w:t>
      </w:r>
      <w:r>
        <w:t>2021-09-08T00:00:00</w:t>
      </w:r>
      <w:r>
        <w:rPr>
          <w:b/>
        </w:rPr>
        <w:t xml:space="preserve">Type : </w:t>
      </w:r>
      <w:r>
        <w:t>Déboursé</w:t>
      </w:r>
      <w:r>
        <w:rPr>
          <w:b/>
        </w:rPr>
        <w:t xml:space="preserve"> Montant : </w:t>
      </w:r>
      <w:r>
        <w:t>7333.33</w:t>
      </w:r>
    </w:p>
    <w:p>
      <w:r>
        <w:rPr>
          <w:b/>
        </w:rPr>
        <w:t xml:space="preserve">Date : </w:t>
      </w:r>
      <w:r>
        <w:t>2021-09-10T00:00:00</w:t>
      </w:r>
      <w:r>
        <w:rPr>
          <w:b/>
        </w:rPr>
        <w:t xml:space="preserve">Type : </w:t>
      </w:r>
      <w:r>
        <w:t>Déboursé</w:t>
      </w:r>
      <w:r>
        <w:rPr>
          <w:b/>
        </w:rPr>
        <w:t xml:space="preserve"> Montant : </w:t>
      </w:r>
      <w:r>
        <w:t>5520.00</w:t>
      </w:r>
    </w:p>
    <w:p>
      <w:r>
        <w:rPr>
          <w:b/>
        </w:rPr>
        <w:t xml:space="preserve">Date : </w:t>
      </w:r>
      <w:r>
        <w:t>2021-09-10T00:00:00</w:t>
      </w:r>
      <w:r>
        <w:rPr>
          <w:b/>
        </w:rPr>
        <w:t xml:space="preserve">Type : </w:t>
      </w:r>
      <w:r>
        <w:t>Déboursé</w:t>
      </w:r>
      <w:r>
        <w:rPr>
          <w:b/>
        </w:rPr>
        <w:t xml:space="preserve"> Montant : </w:t>
      </w:r>
      <w:r>
        <w:t>7600.00</w:t>
      </w:r>
    </w:p>
    <w:p>
      <w:r>
        <w:rPr>
          <w:b/>
        </w:rPr>
        <w:t xml:space="preserve">Date : </w:t>
      </w:r>
      <w:r>
        <w:t>2021-09-10T00:00:00</w:t>
      </w:r>
      <w:r>
        <w:rPr>
          <w:b/>
        </w:rPr>
        <w:t xml:space="preserve">Type : </w:t>
      </w:r>
      <w:r>
        <w:t>Déboursé</w:t>
      </w:r>
      <w:r>
        <w:rPr>
          <w:b/>
        </w:rPr>
        <w:t xml:space="preserve"> Montant : </w:t>
      </w:r>
      <w:r>
        <w:t>8892.00</w:t>
      </w:r>
    </w:p>
    <w:p>
      <w:r>
        <w:rPr>
          <w:b/>
        </w:rPr>
        <w:t xml:space="preserve">Date : </w:t>
      </w:r>
      <w:r>
        <w:t>2021-09-14T00:00:00</w:t>
      </w:r>
      <w:r>
        <w:rPr>
          <w:b/>
        </w:rPr>
        <w:t xml:space="preserve">Type : </w:t>
      </w:r>
      <w:r>
        <w:t>Déboursé</w:t>
      </w:r>
      <w:r>
        <w:rPr>
          <w:b/>
        </w:rPr>
        <w:t xml:space="preserve"> Montant : </w:t>
      </w:r>
      <w:r>
        <w:t>192.22</w:t>
      </w:r>
    </w:p>
    <w:p>
      <w:r>
        <w:rPr>
          <w:b/>
        </w:rPr>
        <w:t xml:space="preserve">Date : </w:t>
      </w:r>
      <w:r>
        <w:t>2021-09-15T00:00:00</w:t>
      </w:r>
      <w:r>
        <w:rPr>
          <w:b/>
        </w:rPr>
        <w:t xml:space="preserve">Type : </w:t>
      </w:r>
      <w:r>
        <w:t>Déboursé</w:t>
      </w:r>
      <w:r>
        <w:rPr>
          <w:b/>
        </w:rPr>
        <w:t xml:space="preserve"> Montant : </w:t>
      </w:r>
      <w:r>
        <w:t>7600.00</w:t>
      </w:r>
    </w:p>
    <w:p>
      <w:r>
        <w:rPr>
          <w:b/>
        </w:rPr>
        <w:t xml:space="preserve">Date : </w:t>
      </w:r>
      <w:r>
        <w:t>2021-09-17T00:00:00</w:t>
      </w:r>
      <w:r>
        <w:rPr>
          <w:b/>
        </w:rPr>
        <w:t xml:space="preserve">Type : </w:t>
      </w:r>
      <w:r>
        <w:t>Déboursé</w:t>
      </w:r>
      <w:r>
        <w:rPr>
          <w:b/>
        </w:rPr>
        <w:t xml:space="preserve"> Montant : </w:t>
      </w:r>
      <w:r>
        <w:t>5174.80</w:t>
      </w:r>
    </w:p>
    <w:p>
      <w:r>
        <w:rPr>
          <w:b/>
        </w:rPr>
        <w:t xml:space="preserve">Date : </w:t>
      </w:r>
      <w:r>
        <w:t>2021-10-06T00:00:00</w:t>
      </w:r>
      <w:r>
        <w:rPr>
          <w:b/>
        </w:rPr>
        <w:t xml:space="preserve">Type : </w:t>
      </w:r>
      <w:r>
        <w:t>Déboursé</w:t>
      </w:r>
      <w:r>
        <w:rPr>
          <w:b/>
        </w:rPr>
        <w:t xml:space="preserve"> Montant : </w:t>
      </w:r>
      <w:r>
        <w:t>13963.40</w:t>
      </w:r>
    </w:p>
    <w:p>
      <w:r>
        <w:rPr>
          <w:b/>
        </w:rPr>
        <w:t xml:space="preserve">Date : </w:t>
      </w:r>
      <w:r>
        <w:t>2021-10-14T00:00:00</w:t>
      </w:r>
      <w:r>
        <w:rPr>
          <w:b/>
        </w:rPr>
        <w:t xml:space="preserve">Type : </w:t>
      </w:r>
      <w:r>
        <w:t>Déboursé</w:t>
      </w:r>
      <w:r>
        <w:rPr>
          <w:b/>
        </w:rPr>
        <w:t xml:space="preserve"> Montant : </w:t>
      </w:r>
      <w:r>
        <w:t>2600.00</w:t>
      </w:r>
    </w:p>
    <w:p>
      <w:r>
        <w:rPr>
          <w:b/>
        </w:rPr>
        <w:t xml:space="preserve">Date : </w:t>
      </w:r>
      <w:r>
        <w:t>2021-10-14T00:00:00</w:t>
      </w:r>
      <w:r>
        <w:rPr>
          <w:b/>
        </w:rPr>
        <w:t xml:space="preserve">Type : </w:t>
      </w:r>
      <w:r>
        <w:t>Déboursé</w:t>
      </w:r>
      <w:r>
        <w:rPr>
          <w:b/>
        </w:rPr>
        <w:t xml:space="preserve"> Montant : </w:t>
      </w:r>
      <w:r>
        <w:t>3904.00</w:t>
      </w:r>
    </w:p>
    <w:p>
      <w:r>
        <w:rPr>
          <w:b/>
        </w:rPr>
        <w:t xml:space="preserve">Date : </w:t>
      </w:r>
      <w:r>
        <w:t>2021-10-15T00:00:00</w:t>
      </w:r>
      <w:r>
        <w:rPr>
          <w:b/>
        </w:rPr>
        <w:t xml:space="preserve">Type : </w:t>
      </w:r>
      <w:r>
        <w:t>Déboursé</w:t>
      </w:r>
      <w:r>
        <w:rPr>
          <w:b/>
        </w:rPr>
        <w:t xml:space="preserve"> Montant : </w:t>
      </w:r>
      <w:r>
        <w:t>190.00</w:t>
      </w:r>
    </w:p>
    <w:p>
      <w:r>
        <w:rPr>
          <w:b/>
        </w:rPr>
        <w:t xml:space="preserve">Date : </w:t>
      </w:r>
      <w:r>
        <w:t>2021-10-15T00:00:00</w:t>
      </w:r>
      <w:r>
        <w:rPr>
          <w:b/>
        </w:rPr>
        <w:t xml:space="preserve">Type : </w:t>
      </w:r>
      <w:r>
        <w:t>Déboursé</w:t>
      </w:r>
      <w:r>
        <w:rPr>
          <w:b/>
        </w:rPr>
        <w:t xml:space="preserve"> Montant : </w:t>
      </w:r>
      <w:r>
        <w:t>4500.00</w:t>
      </w:r>
    </w:p>
    <w:p>
      <w:r>
        <w:rPr>
          <w:b/>
        </w:rPr>
        <w:t xml:space="preserve">Date : </w:t>
      </w:r>
      <w:r>
        <w:t>2021-10-15T00:00:00</w:t>
      </w:r>
      <w:r>
        <w:rPr>
          <w:b/>
        </w:rPr>
        <w:t xml:space="preserve">Type : </w:t>
      </w:r>
      <w:r>
        <w:t>Déboursé</w:t>
      </w:r>
      <w:r>
        <w:rPr>
          <w:b/>
        </w:rPr>
        <w:t xml:space="preserve"> Montant : </w:t>
      </w:r>
      <w:r>
        <w:t>6000.00</w:t>
      </w:r>
    </w:p>
    <w:p>
      <w:r>
        <w:rPr>
          <w:b/>
        </w:rPr>
        <w:t xml:space="preserve">Date : </w:t>
      </w:r>
      <w:r>
        <w:t>2021-10-15T00:00:00</w:t>
      </w:r>
      <w:r>
        <w:rPr>
          <w:b/>
        </w:rPr>
        <w:t xml:space="preserve">Type : </w:t>
      </w:r>
      <w:r>
        <w:t>Déboursé</w:t>
      </w:r>
      <w:r>
        <w:rPr>
          <w:b/>
        </w:rPr>
        <w:t xml:space="preserve"> Montant : </w:t>
      </w:r>
      <w:r>
        <w:t>7520.00</w:t>
      </w:r>
    </w:p>
    <w:p>
      <w:r>
        <w:rPr>
          <w:b/>
        </w:rPr>
        <w:t xml:space="preserve">Date : </w:t>
      </w:r>
      <w:r>
        <w:t>2021-11-10T00:00:00</w:t>
      </w:r>
      <w:r>
        <w:rPr>
          <w:b/>
        </w:rPr>
        <w:t xml:space="preserve">Type : </w:t>
      </w:r>
      <w:r>
        <w:t>Déboursé</w:t>
      </w:r>
      <w:r>
        <w:rPr>
          <w:b/>
        </w:rPr>
        <w:t xml:space="preserve"> Montant : </w:t>
      </w:r>
      <w:r>
        <w:t>174.93</w:t>
      </w:r>
    </w:p>
    <w:p>
      <w:r>
        <w:rPr>
          <w:b/>
        </w:rPr>
        <w:t xml:space="preserve">Date : </w:t>
      </w:r>
      <w:r>
        <w:t>2021-11-10T00:00:00</w:t>
      </w:r>
      <w:r>
        <w:rPr>
          <w:b/>
        </w:rPr>
        <w:t xml:space="preserve">Type : </w:t>
      </w:r>
      <w:r>
        <w:t>Déboursé</w:t>
      </w:r>
      <w:r>
        <w:rPr>
          <w:b/>
        </w:rPr>
        <w:t xml:space="preserve"> Montant : </w:t>
      </w:r>
      <w:r>
        <w:t>3600.00</w:t>
      </w:r>
    </w:p>
    <w:p>
      <w:r>
        <w:rPr>
          <w:b/>
        </w:rPr>
        <w:t xml:space="preserve">Date : </w:t>
      </w:r>
      <w:r>
        <w:t>2021-11-10T00:00:00</w:t>
      </w:r>
      <w:r>
        <w:rPr>
          <w:b/>
        </w:rPr>
        <w:t xml:space="preserve">Type : </w:t>
      </w:r>
      <w:r>
        <w:t>Déboursé</w:t>
      </w:r>
      <w:r>
        <w:rPr>
          <w:b/>
        </w:rPr>
        <w:t xml:space="preserve"> Montant : </w:t>
      </w:r>
      <w:r>
        <w:t>8000.00</w:t>
      </w:r>
    </w:p>
    <w:p>
      <w:r>
        <w:rPr>
          <w:b/>
        </w:rPr>
        <w:t xml:space="preserve">Date : </w:t>
      </w:r>
      <w:r>
        <w:t>2021-11-10T00:00:00</w:t>
      </w:r>
      <w:r>
        <w:rPr>
          <w:b/>
        </w:rPr>
        <w:t xml:space="preserve">Type : </w:t>
      </w:r>
      <w:r>
        <w:t>Déboursé</w:t>
      </w:r>
      <w:r>
        <w:rPr>
          <w:b/>
        </w:rPr>
        <w:t xml:space="preserve"> Montant : </w:t>
      </w:r>
      <w:r>
        <w:t>8000.00</w:t>
      </w:r>
    </w:p>
    <w:p>
      <w:r>
        <w:rPr>
          <w:b/>
        </w:rPr>
        <w:t xml:space="preserve">Date : </w:t>
      </w:r>
      <w:r>
        <w:t>2021-11-30T00:00:00</w:t>
      </w:r>
      <w:r>
        <w:rPr>
          <w:b/>
        </w:rPr>
        <w:t xml:space="preserve">Type : </w:t>
      </w:r>
      <w:r>
        <w:t>Déboursé</w:t>
      </w:r>
      <w:r>
        <w:rPr>
          <w:b/>
        </w:rPr>
        <w:t xml:space="preserve"> Montant : </w:t>
      </w:r>
      <w:r>
        <w:t>39.66</w:t>
      </w:r>
    </w:p>
    <w:p>
      <w:r>
        <w:rPr>
          <w:b/>
        </w:rPr>
        <w:t xml:space="preserve">Date : </w:t>
      </w:r>
      <w:r>
        <w:t>2021-11-30T00:00:00</w:t>
      </w:r>
      <w:r>
        <w:rPr>
          <w:b/>
        </w:rPr>
        <w:t xml:space="preserve">Type : </w:t>
      </w:r>
      <w:r>
        <w:t>Déboursé</w:t>
      </w:r>
      <w:r>
        <w:rPr>
          <w:b/>
        </w:rPr>
        <w:t xml:space="preserve"> Montant : </w:t>
      </w:r>
      <w:r>
        <w:t>2118.00</w:t>
      </w:r>
    </w:p>
    <w:p>
      <w:r>
        <w:rPr>
          <w:b/>
        </w:rPr>
        <w:t xml:space="preserve">Date : </w:t>
      </w:r>
      <w:r>
        <w:t>2021-12-01T00:00:00</w:t>
      </w:r>
      <w:r>
        <w:rPr>
          <w:b/>
        </w:rPr>
        <w:t xml:space="preserve">Type : </w:t>
      </w:r>
      <w:r>
        <w:t>Déboursé</w:t>
      </w:r>
      <w:r>
        <w:rPr>
          <w:b/>
        </w:rPr>
        <w:t xml:space="preserve"> Montant : </w:t>
      </w:r>
      <w:r>
        <w:t>11421.10</w:t>
      </w:r>
    </w:p>
    <w:p>
      <w:r>
        <w:rPr>
          <w:b/>
        </w:rPr>
        <w:t xml:space="preserve">Date : </w:t>
      </w:r>
      <w:r>
        <w:t>2021-12-10T00:00:00</w:t>
      </w:r>
      <w:r>
        <w:rPr>
          <w:b/>
        </w:rPr>
        <w:t xml:space="preserve">Type : </w:t>
      </w:r>
      <w:r>
        <w:t>Déboursé</w:t>
      </w:r>
      <w:r>
        <w:rPr>
          <w:b/>
        </w:rPr>
        <w:t xml:space="preserve"> Montant : </w:t>
      </w:r>
      <w:r>
        <w:t>4400.00</w:t>
      </w:r>
    </w:p>
    <w:p>
      <w:r>
        <w:rPr>
          <w:b/>
        </w:rPr>
        <w:t xml:space="preserve">Date : </w:t>
      </w:r>
      <w:r>
        <w:t>2021-12-13T00:00:00</w:t>
      </w:r>
      <w:r>
        <w:rPr>
          <w:b/>
        </w:rPr>
        <w:t xml:space="preserve">Type : </w:t>
      </w:r>
      <w:r>
        <w:t>Déboursé</w:t>
      </w:r>
      <w:r>
        <w:rPr>
          <w:b/>
        </w:rPr>
        <w:t xml:space="preserve"> Montant : </w:t>
      </w:r>
      <w:r>
        <w:t>1172.08</w:t>
      </w:r>
    </w:p>
    <w:p>
      <w:r>
        <w:rPr>
          <w:b/>
        </w:rPr>
        <w:t xml:space="preserve">Date : </w:t>
      </w:r>
      <w:r>
        <w:t>2021-12-17T00:00:00</w:t>
      </w:r>
      <w:r>
        <w:rPr>
          <w:b/>
        </w:rPr>
        <w:t xml:space="preserve">Type : </w:t>
      </w:r>
      <w:r>
        <w:t>Déboursé</w:t>
      </w:r>
      <w:r>
        <w:rPr>
          <w:b/>
        </w:rPr>
        <w:t xml:space="preserve"> Montant : </w:t>
      </w:r>
      <w:r>
        <w:t>-413.19</w:t>
      </w:r>
    </w:p>
    <w:p>
      <w:r>
        <w:rPr>
          <w:b/>
        </w:rPr>
        <w:t xml:space="preserve">Date : </w:t>
      </w:r>
      <w:r>
        <w:t>2021-12-17T00:00:00</w:t>
      </w:r>
      <w:r>
        <w:rPr>
          <w:b/>
        </w:rPr>
        <w:t xml:space="preserve">Type : </w:t>
      </w:r>
      <w:r>
        <w:t>Déboursé</w:t>
      </w:r>
      <w:r>
        <w:rPr>
          <w:b/>
        </w:rPr>
        <w:t xml:space="preserve"> Montant : </w:t>
      </w:r>
      <w:r>
        <w:t>413.19</w:t>
      </w:r>
    </w:p>
    <w:p>
      <w:r>
        <w:rPr>
          <w:b/>
        </w:rPr>
        <w:t xml:space="preserve">Date : </w:t>
      </w:r>
      <w:r>
        <w:t>2021-12-17T00:00:00</w:t>
      </w:r>
      <w:r>
        <w:rPr>
          <w:b/>
        </w:rPr>
        <w:t xml:space="preserve">Type : </w:t>
      </w:r>
      <w:r>
        <w:t>Déboursé</w:t>
      </w:r>
      <w:r>
        <w:rPr>
          <w:b/>
        </w:rPr>
        <w:t xml:space="preserve"> Montant : </w:t>
      </w:r>
      <w:r>
        <w:t>413.19</w:t>
      </w:r>
    </w:p>
    <w:p>
      <w:r>
        <w:rPr>
          <w:b/>
        </w:rPr>
        <w:t xml:space="preserve">Date : </w:t>
      </w:r>
      <w:r>
        <w:t>2021-12-17T00:00:00</w:t>
      </w:r>
      <w:r>
        <w:rPr>
          <w:b/>
        </w:rPr>
        <w:t xml:space="preserve">Type : </w:t>
      </w:r>
      <w:r>
        <w:t>Déboursé</w:t>
      </w:r>
      <w:r>
        <w:rPr>
          <w:b/>
        </w:rPr>
        <w:t xml:space="preserve"> Montant : </w:t>
      </w:r>
      <w:r>
        <w:t>8000.00</w:t>
      </w:r>
    </w:p>
    <w:p>
      <w:r>
        <w:rPr>
          <w:b/>
        </w:rPr>
        <w:t xml:space="preserve">Date : </w:t>
      </w:r>
      <w:r>
        <w:t>2021-12-21T00:00:00</w:t>
      </w:r>
      <w:r>
        <w:rPr>
          <w:b/>
        </w:rPr>
        <w:t xml:space="preserve">Type : </w:t>
      </w:r>
      <w:r>
        <w:t>Déboursé</w:t>
      </w:r>
      <w:r>
        <w:rPr>
          <w:b/>
        </w:rPr>
        <w:t xml:space="preserve"> Montant : </w:t>
      </w:r>
      <w:r>
        <w:t>14644.00</w:t>
      </w:r>
    </w:p>
    <w:p>
      <w:r>
        <w:rPr>
          <w:b/>
        </w:rPr>
        <w:t xml:space="preserve">Date : </w:t>
      </w:r>
      <w:r>
        <w:t>2022-01-13T00:00:00</w:t>
      </w:r>
      <w:r>
        <w:rPr>
          <w:b/>
        </w:rPr>
        <w:t xml:space="preserve">Type : </w:t>
      </w:r>
      <w:r>
        <w:t>Déboursé</w:t>
      </w:r>
      <w:r>
        <w:rPr>
          <w:b/>
        </w:rPr>
        <w:t xml:space="preserve"> Montant : </w:t>
      </w:r>
      <w:r>
        <w:t>1048.79</w:t>
      </w:r>
    </w:p>
    <w:p>
      <w:r>
        <w:rPr>
          <w:b/>
        </w:rPr>
        <w:t xml:space="preserve">Date : </w:t>
      </w:r>
      <w:r>
        <w:t>2022-01-13T00:00:00</w:t>
      </w:r>
      <w:r>
        <w:rPr>
          <w:b/>
        </w:rPr>
        <w:t xml:space="preserve">Type : </w:t>
      </w:r>
      <w:r>
        <w:t>Déboursé</w:t>
      </w:r>
      <w:r>
        <w:rPr>
          <w:b/>
        </w:rPr>
        <w:t xml:space="preserve"> Montant : </w:t>
      </w:r>
      <w:r>
        <w:t>7200.00</w:t>
      </w:r>
    </w:p>
    <w:p>
      <w:r>
        <w:rPr>
          <w:b/>
        </w:rPr>
        <w:t xml:space="preserve">Date : </w:t>
      </w:r>
      <w:r>
        <w:t>2022-01-20T00:00:00</w:t>
      </w:r>
      <w:r>
        <w:rPr>
          <w:b/>
        </w:rPr>
        <w:t xml:space="preserve">Type : </w:t>
      </w:r>
      <w:r>
        <w:t>Déboursé</w:t>
      </w:r>
      <w:r>
        <w:rPr>
          <w:b/>
        </w:rPr>
        <w:t xml:space="preserve"> Montant : </w:t>
      </w:r>
      <w:r>
        <w:t>16598.00</w:t>
      </w:r>
    </w:p>
    <w:p>
      <w:r>
        <w:rPr>
          <w:b/>
        </w:rPr>
        <w:t xml:space="preserve">Date : </w:t>
      </w:r>
      <w:r>
        <w:t>2022-02-07T00:00:00</w:t>
      </w:r>
      <w:r>
        <w:rPr>
          <w:b/>
        </w:rPr>
        <w:t xml:space="preserve">Type : </w:t>
      </w:r>
      <w:r>
        <w:t>Déboursé</w:t>
      </w:r>
      <w:r>
        <w:rPr>
          <w:b/>
        </w:rPr>
        <w:t xml:space="preserve"> Montant : </w:t>
      </w:r>
      <w:r>
        <w:t>19526.50</w:t>
      </w:r>
    </w:p>
    <w:p>
      <w:r>
        <w:rPr>
          <w:b/>
        </w:rPr>
        <w:t xml:space="preserve">Date : </w:t>
      </w:r>
      <w:r>
        <w:t>2022-02-08T00:00:00</w:t>
      </w:r>
      <w:r>
        <w:rPr>
          <w:b/>
        </w:rPr>
        <w:t xml:space="preserve">Type : </w:t>
      </w:r>
      <w:r>
        <w:t>Déboursé</w:t>
      </w:r>
      <w:r>
        <w:rPr>
          <w:b/>
        </w:rPr>
        <w:t xml:space="preserve"> Montant : </w:t>
      </w:r>
      <w:r>
        <w:t>140.70</w:t>
      </w:r>
    </w:p>
    <w:p>
      <w:r>
        <w:rPr>
          <w:b/>
        </w:rPr>
        <w:t xml:space="preserve">Date : </w:t>
      </w:r>
      <w:r>
        <w:t>2022-02-08T00:00:00</w:t>
      </w:r>
      <w:r>
        <w:rPr>
          <w:b/>
        </w:rPr>
        <w:t xml:space="preserve">Type : </w:t>
      </w:r>
      <w:r>
        <w:t>Déboursé</w:t>
      </w:r>
      <w:r>
        <w:rPr>
          <w:b/>
        </w:rPr>
        <w:t xml:space="preserve"> Montant : </w:t>
      </w:r>
      <w:r>
        <w:t>4053.33</w:t>
      </w:r>
    </w:p>
    <w:p>
      <w:r>
        <w:rPr>
          <w:b/>
        </w:rPr>
        <w:t xml:space="preserve">Date : </w:t>
      </w:r>
      <w:r>
        <w:t>2022-02-25T00:00:00</w:t>
      </w:r>
      <w:r>
        <w:rPr>
          <w:b/>
        </w:rPr>
        <w:t xml:space="preserve">Type : </w:t>
      </w:r>
      <w:r>
        <w:t>Déboursé</w:t>
      </w:r>
      <w:r>
        <w:rPr>
          <w:b/>
        </w:rPr>
        <w:t xml:space="preserve"> Montant : </w:t>
      </w:r>
      <w:r>
        <w:t>5308361.39</w:t>
      </w:r>
    </w:p>
    <w:p>
      <w:r>
        <w:rPr>
          <w:b/>
        </w:rPr>
        <w:t xml:space="preserve">Date : </w:t>
      </w:r>
      <w:r>
        <w:t>2022-03-15T00:00:00</w:t>
      </w:r>
      <w:r>
        <w:rPr>
          <w:b/>
        </w:rPr>
        <w:t xml:space="preserve">Type : </w:t>
      </w:r>
      <w:r>
        <w:t>Déboursé</w:t>
      </w:r>
      <w:r>
        <w:rPr>
          <w:b/>
        </w:rPr>
        <w:t xml:space="preserve"> Montant : </w:t>
      </w:r>
      <w:r>
        <w:t>6186.67</w:t>
      </w:r>
    </w:p>
    <w:p>
      <w:r>
        <w:rPr>
          <w:b/>
        </w:rPr>
        <w:t xml:space="preserve">Date : </w:t>
      </w:r>
      <w:r>
        <w:t>2022-03-23T00:00:00</w:t>
      </w:r>
      <w:r>
        <w:rPr>
          <w:b/>
        </w:rPr>
        <w:t xml:space="preserve">Type : </w:t>
      </w:r>
      <w:r>
        <w:t>Déboursé</w:t>
      </w:r>
      <w:r>
        <w:rPr>
          <w:b/>
        </w:rPr>
        <w:t xml:space="preserve"> Montant : </w:t>
      </w:r>
      <w:r>
        <w:t>9765.00</w:t>
      </w:r>
    </w:p>
    <w:p>
      <w:r>
        <w:rPr>
          <w:b/>
        </w:rPr>
        <w:t xml:space="preserve">Date : </w:t>
      </w:r>
      <w:r>
        <w:t>2022-03-30T00:00:00</w:t>
      </w:r>
      <w:r>
        <w:rPr>
          <w:b/>
        </w:rPr>
        <w:t xml:space="preserve">Type : </w:t>
      </w:r>
      <w:r>
        <w:t>Déboursé</w:t>
      </w:r>
      <w:r>
        <w:rPr>
          <w:b/>
        </w:rPr>
        <w:t xml:space="preserve"> Montant : </w:t>
      </w:r>
      <w:r>
        <w:t>4749883.22</w:t>
      </w:r>
    </w:p>
    <w:p>
      <w:r>
        <w:rPr>
          <w:b/>
        </w:rPr>
        <w:t xml:space="preserve">Date : </w:t>
      </w:r>
      <w:r>
        <w:t>2022-03-31T00:00:00</w:t>
      </w:r>
      <w:r>
        <w:rPr>
          <w:b/>
        </w:rPr>
        <w:t xml:space="preserve">Type : </w:t>
      </w:r>
      <w:r>
        <w:t>Déboursé</w:t>
      </w:r>
      <w:r>
        <w:rPr>
          <w:b/>
        </w:rPr>
        <w:t xml:space="preserve"> Montant : </w:t>
      </w:r>
      <w:r>
        <w:t>324.49</w:t>
      </w:r>
    </w:p>
    <w:p>
      <w:r>
        <w:rPr>
          <w:b/>
        </w:rPr>
        <w:t xml:space="preserve">Date : </w:t>
      </w:r>
      <w:r>
        <w:t>2022-03-31T00:00:00</w:t>
      </w:r>
      <w:r>
        <w:rPr>
          <w:b/>
        </w:rPr>
        <w:t xml:space="preserve">Type : </w:t>
      </w:r>
      <w:r>
        <w:t>Déboursé</w:t>
      </w:r>
      <w:r>
        <w:rPr>
          <w:b/>
        </w:rPr>
        <w:t xml:space="preserve"> Montant : </w:t>
      </w:r>
      <w:r>
        <w:t>5253.33</w:t>
      </w:r>
    </w:p>
    <w:p>
      <w:r>
        <w:rPr>
          <w:b/>
        </w:rPr>
        <w:t xml:space="preserve">Date : </w:t>
      </w:r>
      <w:r>
        <w:t>2022-03-31T00:00:00</w:t>
      </w:r>
      <w:r>
        <w:rPr>
          <w:b/>
        </w:rPr>
        <w:t xml:space="preserve">Type : </w:t>
      </w:r>
      <w:r>
        <w:t>Déboursé</w:t>
      </w:r>
      <w:r>
        <w:rPr>
          <w:b/>
        </w:rPr>
        <w:t xml:space="preserve"> Montant : </w:t>
      </w:r>
      <w:r>
        <w:t>44920.00</w:t>
      </w:r>
    </w:p>
    <w:p>
      <w:r>
        <w:rPr>
          <w:b/>
        </w:rPr>
        <w:t xml:space="preserve">Date : </w:t>
      </w:r>
      <w:r>
        <w:t>2022-05-18T00:00:00</w:t>
      </w:r>
      <w:r>
        <w:rPr>
          <w:b/>
        </w:rPr>
        <w:t xml:space="preserve">Type : </w:t>
      </w:r>
      <w:r>
        <w:t>Déboursé</w:t>
      </w:r>
      <w:r>
        <w:rPr>
          <w:b/>
        </w:rPr>
        <w:t xml:space="preserve"> Montant : </w:t>
      </w:r>
      <w:r>
        <w:t>4293.33</w:t>
      </w:r>
    </w:p>
    <w:p>
      <w:r>
        <w:rPr>
          <w:b/>
        </w:rPr>
        <w:t xml:space="preserve">Date : </w:t>
      </w:r>
      <w:r>
        <w:t>2022-07-26T00:00:00</w:t>
      </w:r>
      <w:r>
        <w:rPr>
          <w:b/>
        </w:rPr>
        <w:t xml:space="preserve">Type : </w:t>
      </w:r>
      <w:r>
        <w:t>Déboursé</w:t>
      </w:r>
      <w:r>
        <w:rPr>
          <w:b/>
        </w:rPr>
        <w:t xml:space="preserve"> Montant : </w:t>
      </w:r>
      <w:r>
        <w:t>2960.00</w:t>
      </w:r>
    </w:p>
    <w:p>
      <w:r>
        <w:rPr>
          <w:b/>
        </w:rPr>
        <w:t xml:space="preserve">Date : </w:t>
      </w:r>
      <w:r>
        <w:t>2022-08-05T00:00:00</w:t>
      </w:r>
      <w:r>
        <w:rPr>
          <w:b/>
        </w:rPr>
        <w:t xml:space="preserve">Type : </w:t>
      </w:r>
      <w:r>
        <w:t>Déboursé</w:t>
      </w:r>
      <w:r>
        <w:rPr>
          <w:b/>
        </w:rPr>
        <w:t xml:space="preserve"> Montant : </w:t>
      </w:r>
      <w:r>
        <w:t>259.81</w:t>
      </w:r>
    </w:p>
    <w:p>
      <w:r>
        <w:rPr>
          <w:b/>
        </w:rPr>
        <w:t xml:space="preserve">Date : </w:t>
      </w:r>
      <w:r>
        <w:t>2022-09-08T00:00:00</w:t>
      </w:r>
      <w:r>
        <w:rPr>
          <w:b/>
        </w:rPr>
        <w:t xml:space="preserve">Type : </w:t>
      </w:r>
      <w:r>
        <w:t>Déboursé</w:t>
      </w:r>
      <w:r>
        <w:rPr>
          <w:b/>
        </w:rPr>
        <w:t xml:space="preserve"> Montant : </w:t>
      </w:r>
      <w:r>
        <w:t>16628.00</w:t>
      </w:r>
    </w:p>
    <w:p>
      <w:r>
        <w:rPr>
          <w:b/>
        </w:rPr>
        <w:t xml:space="preserve">Date : </w:t>
      </w:r>
      <w:r>
        <w:t>2022-12-13T00:00:00</w:t>
      </w:r>
      <w:r>
        <w:rPr>
          <w:b/>
        </w:rPr>
        <w:t xml:space="preserve">Type : </w:t>
      </w:r>
      <w:r>
        <w:t>Déboursé</w:t>
      </w:r>
      <w:r>
        <w:rPr>
          <w:b/>
        </w:rPr>
        <w:t xml:space="preserve"> Montant : </w:t>
      </w:r>
      <w:r>
        <w:t>16121.50</w:t>
      </w:r>
    </w:p>
    <w:p>
      <w:r>
        <w:rPr>
          <w:b/>
        </w:rPr>
        <w:t xml:space="preserve">Date : </w:t>
      </w:r>
      <w:r>
        <w:t>2022-12-21T00:00:00</w:t>
      </w:r>
      <w:r>
        <w:rPr>
          <w:b/>
        </w:rPr>
        <w:t xml:space="preserve">Type : </w:t>
      </w:r>
      <w:r>
        <w:t>Déboursé</w:t>
      </w:r>
      <w:r>
        <w:rPr>
          <w:b/>
        </w:rPr>
        <w:t xml:space="preserve"> Montant : </w:t>
      </w:r>
      <w:r>
        <w:t>12696.00</w:t>
      </w:r>
    </w:p>
    <w:p>
      <w:r>
        <w:rPr>
          <w:b/>
        </w:rPr>
        <w:t xml:space="preserve">Date : </w:t>
      </w:r>
      <w:r>
        <w:t>2023-01-31T00:00:00</w:t>
      </w:r>
      <w:r>
        <w:rPr>
          <w:b/>
        </w:rPr>
        <w:t xml:space="preserve">Type : </w:t>
      </w:r>
      <w:r>
        <w:t>Déboursé</w:t>
      </w:r>
      <w:r>
        <w:rPr>
          <w:b/>
        </w:rPr>
        <w:t xml:space="preserve"> Montant : </w:t>
      </w:r>
      <w:r>
        <w:t>2526368.39</w:t>
      </w:r>
    </w:p>
    <w:p>
      <w:r>
        <w:rPr>
          <w:b/>
        </w:rPr>
        <w:t xml:space="preserve">Date : </w:t>
      </w:r>
      <w:r>
        <w:t>2023-02-08T00:00:00</w:t>
      </w:r>
      <w:r>
        <w:rPr>
          <w:b/>
        </w:rPr>
        <w:t xml:space="preserve">Type : </w:t>
      </w:r>
      <w:r>
        <w:t>Déboursé</w:t>
      </w:r>
      <w:r>
        <w:rPr>
          <w:b/>
        </w:rPr>
        <w:t xml:space="preserve"> Montant : </w:t>
      </w:r>
      <w:r>
        <w:t>34412.76</w:t>
      </w:r>
    </w:p>
    <w:p>
      <w:r>
        <w:rPr>
          <w:b/>
        </w:rPr>
        <w:t xml:space="preserve">Date : </w:t>
      </w:r>
      <w:r>
        <w:t>2023-02-08T00:00:00</w:t>
      </w:r>
      <w:r>
        <w:rPr>
          <w:b/>
        </w:rPr>
        <w:t xml:space="preserve">Type : </w:t>
      </w:r>
      <w:r>
        <w:t>Déboursé</w:t>
      </w:r>
      <w:r>
        <w:rPr>
          <w:b/>
        </w:rPr>
        <w:t xml:space="preserve"> Montant : </w:t>
      </w:r>
      <w:r>
        <w:t>62817.00</w:t>
      </w:r>
    </w:p>
    <w:p>
      <w:r>
        <w:rPr>
          <w:b/>
        </w:rPr>
        <w:t xml:space="preserve">Date : </w:t>
      </w:r>
      <w:r>
        <w:t>2023-03-28T00:00:00</w:t>
      </w:r>
      <w:r>
        <w:rPr>
          <w:b/>
        </w:rPr>
        <w:t xml:space="preserve">Type : </w:t>
      </w:r>
      <w:r>
        <w:t>Déboursé</w:t>
      </w:r>
      <w:r>
        <w:rPr>
          <w:b/>
        </w:rPr>
        <w:t xml:space="preserve"> Montant : </w:t>
      </w:r>
      <w:r>
        <w:t>75197.00</w:t>
      </w:r>
    </w:p>
    <w:p>
      <w:r>
        <w:rPr>
          <w:b/>
        </w:rPr>
        <w:t xml:space="preserve">Date : </w:t>
      </w:r>
      <w:r>
        <w:t>2023-03-31T00:00:00</w:t>
      </w:r>
      <w:r>
        <w:rPr>
          <w:b/>
        </w:rPr>
        <w:t xml:space="preserve">Type : </w:t>
      </w:r>
      <w:r>
        <w:t>Déboursé</w:t>
      </w:r>
      <w:r>
        <w:rPr>
          <w:b/>
        </w:rPr>
        <w:t xml:space="preserve"> Montant : </w:t>
      </w:r>
      <w:r>
        <w:t>-33714.80</w:t>
      </w:r>
    </w:p>
    <w:p>
      <w:r>
        <w:rPr>
          <w:b/>
        </w:rPr>
        <w:t xml:space="preserve">Date : </w:t>
      </w:r>
      <w:r>
        <w:t>2023-03-31T00:00:00</w:t>
      </w:r>
      <w:r>
        <w:rPr>
          <w:b/>
        </w:rPr>
        <w:t xml:space="preserve">Type : </w:t>
      </w:r>
      <w:r>
        <w:t>Déboursé</w:t>
      </w:r>
      <w:r>
        <w:rPr>
          <w:b/>
        </w:rPr>
        <w:t xml:space="preserve"> Montant : </w:t>
      </w:r>
      <w:r>
        <w:t>33714.80</w:t>
      </w:r>
    </w:p>
    <w:p>
      <w:r>
        <w:rPr>
          <w:b/>
        </w:rPr>
        <w:t xml:space="preserve">Date : </w:t>
      </w:r>
      <w:r>
        <w:t>2023-03-31T00:00:00</w:t>
      </w:r>
      <w:r>
        <w:rPr>
          <w:b/>
        </w:rPr>
        <w:t xml:space="preserve">Type : </w:t>
      </w:r>
      <w:r>
        <w:t>Déboursé</w:t>
      </w:r>
      <w:r>
        <w:rPr>
          <w:b/>
        </w:rPr>
        <w:t xml:space="preserve"> Montant : </w:t>
      </w:r>
      <w:r>
        <w:t>33714.80</w:t>
      </w:r>
    </w:p>
    <w:p>
      <w:r>
        <w:rPr>
          <w:b/>
        </w:rPr>
        <w:t xml:space="preserve">Date : </w:t>
      </w:r>
      <w:r>
        <w:t>2023-03-31T00:00:00</w:t>
      </w:r>
      <w:r>
        <w:rPr>
          <w:b/>
        </w:rPr>
        <w:t xml:space="preserve">Type : </w:t>
      </w:r>
      <w:r>
        <w:t>Déboursé</w:t>
      </w:r>
      <w:r>
        <w:rPr>
          <w:b/>
        </w:rPr>
        <w:t xml:space="preserve"> Montant : </w:t>
      </w:r>
      <w:r>
        <w:t>62517.07</w:t>
      </w:r>
    </w:p>
    <w:p>
      <w:r>
        <w:rPr>
          <w:b/>
        </w:rPr>
        <w:t xml:space="preserve">Date : </w:t>
      </w:r>
      <w:r>
        <w:t>2023-08-01T00:00:00</w:t>
      </w:r>
      <w:r>
        <w:rPr>
          <w:b/>
        </w:rPr>
        <w:t xml:space="preserve">Type : </w:t>
      </w:r>
      <w:r>
        <w:t>Déboursé</w:t>
      </w:r>
      <w:r>
        <w:rPr>
          <w:b/>
        </w:rPr>
        <w:t xml:space="preserve"> Montant : </w:t>
      </w:r>
      <w:r>
        <w:t>-19976.68</w:t>
      </w:r>
    </w:p>
    <w:p>
      <w:r>
        <w:rPr>
          <w:b/>
        </w:rPr>
        <w:t xml:space="preserve">Date : </w:t>
      </w:r>
      <w:r>
        <w:t>2023-08-01T00:00:00</w:t>
      </w:r>
      <w:r>
        <w:rPr>
          <w:b/>
        </w:rPr>
        <w:t xml:space="preserve">Type : </w:t>
      </w:r>
      <w:r>
        <w:t>Déboursé</w:t>
      </w:r>
      <w:r>
        <w:rPr>
          <w:b/>
        </w:rPr>
        <w:t xml:space="preserve"> Montant : </w:t>
      </w:r>
      <w:r>
        <w:t>19976.68</w:t>
      </w:r>
    </w:p>
    <w:p>
      <w:r>
        <w:rPr>
          <w:b/>
        </w:rPr>
        <w:t xml:space="preserve">Date : </w:t>
      </w:r>
      <w:r>
        <w:t>2023-08-01T00:00:00</w:t>
      </w:r>
      <w:r>
        <w:rPr>
          <w:b/>
        </w:rPr>
        <w:t xml:space="preserve">Type : </w:t>
      </w:r>
      <w:r>
        <w:t>Déboursé</w:t>
      </w:r>
      <w:r>
        <w:rPr>
          <w:b/>
        </w:rPr>
        <w:t xml:space="preserve"> Montant : </w:t>
      </w:r>
      <w:r>
        <w:t>19976.68</w:t>
      </w:r>
    </w:p>
    <w:p>
      <w:r>
        <w:rPr>
          <w:b/>
        </w:rPr>
        <w:t xml:space="preserve">Date : </w:t>
      </w:r>
      <w:r>
        <w:t>2023-09-13T00:00:00</w:t>
      </w:r>
      <w:r>
        <w:rPr>
          <w:b/>
        </w:rPr>
        <w:t xml:space="preserve">Type : </w:t>
      </w:r>
      <w:r>
        <w:t>Déboursé</w:t>
      </w:r>
      <w:r>
        <w:rPr>
          <w:b/>
        </w:rPr>
        <w:t xml:space="preserve"> Montant : </w:t>
      </w:r>
      <w:r>
        <w:t>12839.20</w:t>
      </w:r>
    </w:p>
    <w:p>
      <w:r>
        <w:rPr>
          <w:b/>
        </w:rPr>
        <w:t xml:space="preserve">Date : </w:t>
      </w:r>
      <w:r>
        <w:t>2023-11-14T00:00:00</w:t>
      </w:r>
      <w:r>
        <w:rPr>
          <w:b/>
        </w:rPr>
        <w:t xml:space="preserve">Type : </w:t>
      </w:r>
      <w:r>
        <w:t>Déboursé</w:t>
      </w:r>
      <w:r>
        <w:rPr>
          <w:b/>
        </w:rPr>
        <w:t xml:space="preserve"> Montant : </w:t>
      </w:r>
      <w:r>
        <w:t>6345.50</w:t>
      </w:r>
    </w:p>
    <w:p>
      <w:r>
        <w:rPr>
          <w:b/>
        </w:rPr>
        <w:t xml:space="preserve">Date : </w:t>
      </w:r>
      <w:r>
        <w:t>2023-11-14T00:00:00</w:t>
      </w:r>
      <w:r>
        <w:rPr>
          <w:b/>
        </w:rPr>
        <w:t xml:space="preserve">Type : </w:t>
      </w:r>
      <w:r>
        <w:t>Déboursé</w:t>
      </w:r>
      <w:r>
        <w:rPr>
          <w:b/>
        </w:rPr>
        <w:t xml:space="preserve"> Montant : </w:t>
      </w:r>
      <w:r>
        <w:t>10252.00</w:t>
      </w:r>
    </w:p>
    <w:p>
      <w:r>
        <w:rPr>
          <w:b/>
        </w:rPr>
        <w:t xml:space="preserve">Date : </w:t>
      </w:r>
      <w:r>
        <w:t>2023-12-06T00:00:00</w:t>
      </w:r>
      <w:r>
        <w:rPr>
          <w:b/>
        </w:rPr>
        <w:t xml:space="preserve">Type : </w:t>
      </w:r>
      <w:r>
        <w:t>Déboursé</w:t>
      </w:r>
      <w:r>
        <w:rPr>
          <w:b/>
        </w:rPr>
        <w:t xml:space="preserve"> Montant : </w:t>
      </w:r>
      <w:r>
        <w:t>9834.60</w:t>
      </w:r>
    </w:p>
    <w:p>
      <w:r>
        <w:rPr>
          <w:b/>
        </w:rPr>
        <w:t xml:space="preserve">Date : </w:t>
      </w:r>
      <w:r>
        <w:t>2023-12-06T00:00:00</w:t>
      </w:r>
      <w:r>
        <w:rPr>
          <w:b/>
        </w:rPr>
        <w:t xml:space="preserve">Type : </w:t>
      </w:r>
      <w:r>
        <w:t>Déboursé</w:t>
      </w:r>
      <w:r>
        <w:rPr>
          <w:b/>
        </w:rPr>
        <w:t xml:space="preserve"> Montant : </w:t>
      </w:r>
      <w:r>
        <w:t>14751.90</w:t>
      </w:r>
    </w:p>
    <w:p>
      <w:r>
        <w:rPr>
          <w:b/>
        </w:rPr>
        <w:t xml:space="preserve">Date : </w:t>
      </w:r>
      <w:r>
        <w:t>2023-12-14T00:00:00</w:t>
      </w:r>
      <w:r>
        <w:rPr>
          <w:b/>
        </w:rPr>
        <w:t xml:space="preserve">Type : </w:t>
      </w:r>
      <w:r>
        <w:t>Déboursé</w:t>
      </w:r>
      <w:r>
        <w:rPr>
          <w:b/>
        </w:rPr>
        <w:t xml:space="preserve"> Montant : </w:t>
      </w:r>
      <w:r>
        <w:t>25878.00</w:t>
      </w:r>
    </w:p>
    <w:p>
      <w:r>
        <w:rPr>
          <w:b/>
        </w:rPr>
        <w:t xml:space="preserve">Date : </w:t>
      </w:r>
      <w:r>
        <w:t>2024-01-18T00:00:00</w:t>
      </w:r>
      <w:r>
        <w:rPr>
          <w:b/>
        </w:rPr>
        <w:t xml:space="preserve">Type : </w:t>
      </w:r>
      <w:r>
        <w:t>Déboursé</w:t>
      </w:r>
      <w:r>
        <w:rPr>
          <w:b/>
        </w:rPr>
        <w:t xml:space="preserve"> Montant : </w:t>
      </w:r>
      <w:r>
        <w:t>51499.00</w:t>
      </w:r>
    </w:p>
    <w:p>
      <w:r>
        <w:rPr>
          <w:b/>
        </w:rPr>
        <w:t xml:space="preserve">Date : </w:t>
      </w:r>
      <w:r>
        <w:t>2024-02-01T00:00:00</w:t>
      </w:r>
      <w:r>
        <w:rPr>
          <w:b/>
        </w:rPr>
        <w:t xml:space="preserve">Type : </w:t>
      </w:r>
      <w:r>
        <w:t>Déboursé</w:t>
      </w:r>
      <w:r>
        <w:rPr>
          <w:b/>
        </w:rPr>
        <w:t xml:space="preserve"> Montant : </w:t>
      </w:r>
      <w:r>
        <w:t>35263.24</w:t>
      </w:r>
    </w:p>
    <w:p>
      <w:r>
        <w:rPr>
          <w:b/>
        </w:rPr>
        <w:t xml:space="preserve">Date : </w:t>
      </w:r>
      <w:r>
        <w:t>2024-03-22T00:00:00</w:t>
      </w:r>
      <w:r>
        <w:rPr>
          <w:b/>
        </w:rPr>
        <w:t xml:space="preserve">Type : </w:t>
      </w:r>
      <w:r>
        <w:t>Déboursé</w:t>
      </w:r>
      <w:r>
        <w:rPr>
          <w:b/>
        </w:rPr>
        <w:t xml:space="preserve"> Montant : </w:t>
      </w:r>
      <w:r>
        <w:t>32596.39</w:t>
      </w:r>
    </w:p>
    <w:p>
      <w:r>
        <w:rPr>
          <w:b/>
        </w:rPr>
        <w:t xml:space="preserve">Date : </w:t>
      </w:r>
      <w:r>
        <w:t>2024-03-22T00:00:00</w:t>
      </w:r>
      <w:r>
        <w:rPr>
          <w:b/>
        </w:rPr>
        <w:t xml:space="preserve">Type : </w:t>
      </w:r>
      <w:r>
        <w:t>Déboursé</w:t>
      </w:r>
      <w:r>
        <w:rPr>
          <w:b/>
        </w:rPr>
        <w:t xml:space="preserve"> Montant : </w:t>
      </w:r>
      <w:r>
        <w:t>40518.00</w:t>
      </w:r>
    </w:p>
    <w:p>
      <w:r>
        <w:rPr>
          <w:b/>
        </w:rPr>
        <w:t xml:space="preserve">Date : </w:t>
      </w:r>
      <w:r>
        <w:t>2024-03-29T00:00:00</w:t>
      </w:r>
      <w:r>
        <w:rPr>
          <w:b/>
        </w:rPr>
        <w:t xml:space="preserve">Type : </w:t>
      </w:r>
      <w:r>
        <w:t>Déboursé</w:t>
      </w:r>
      <w:r>
        <w:rPr>
          <w:b/>
        </w:rPr>
        <w:t xml:space="preserve"> Montant : </w:t>
      </w:r>
      <w:r>
        <w:t>22782.55</w:t>
      </w:r>
    </w:p>
    <w:p>
      <w:r>
        <w:rPr>
          <w:b/>
        </w:rPr>
        <w:t xml:space="preserve">Date : </w:t>
      </w:r>
      <w:r>
        <w:t>2024-03-31T00:00:00</w:t>
      </w:r>
      <w:r>
        <w:rPr>
          <w:b/>
        </w:rPr>
        <w:t xml:space="preserve">Type : </w:t>
      </w:r>
      <w:r>
        <w:t>Déboursé</w:t>
      </w:r>
      <w:r>
        <w:rPr>
          <w:b/>
        </w:rPr>
        <w:t xml:space="preserve"> Montant : </w:t>
      </w:r>
      <w:r>
        <w:t>12523.52</w:t>
      </w:r>
    </w:p>
    <w:p>
      <w:r>
        <w:rPr>
          <w:b/>
        </w:rPr>
        <w:t xml:space="preserve">Date : </w:t>
      </w:r>
      <w:r>
        <w:t>2024-11-13T00:00:00</w:t>
      </w:r>
      <w:r>
        <w:rPr>
          <w:b/>
        </w:rPr>
        <w:t xml:space="preserve">Type : </w:t>
      </w:r>
      <w:r>
        <w:t>Déboursé</w:t>
      </w:r>
      <w:r>
        <w:rPr>
          <w:b/>
        </w:rPr>
        <w:t xml:space="preserve"> Montant : </w:t>
      </w:r>
      <w:r>
        <w:t>4380.00</w:t>
      </w:r>
    </w:p>
    <w:p>
      <w:r>
        <w:rPr>
          <w:b/>
        </w:rPr>
        <w:t xml:space="preserve">Date : </w:t>
      </w:r>
      <w:r>
        <w:t>2024-11-13T00:00:00</w:t>
      </w:r>
      <w:r>
        <w:rPr>
          <w:b/>
        </w:rPr>
        <w:t xml:space="preserve">Type : </w:t>
      </w:r>
      <w:r>
        <w:t>Déboursé</w:t>
      </w:r>
      <w:r>
        <w:rPr>
          <w:b/>
        </w:rPr>
        <w:t xml:space="preserve"> Montant : </w:t>
      </w:r>
      <w:r>
        <w:t>29300.00</w:t>
      </w:r>
    </w:p>
    <w:p>
      <w:r>
        <w:rPr>
          <w:b/>
        </w:rPr>
        <w:t xml:space="preserve">Date : </w:t>
      </w:r>
      <w:r>
        <w:t>2024-11-15T00:00:00</w:t>
      </w:r>
      <w:r>
        <w:rPr>
          <w:b/>
        </w:rPr>
        <w:t xml:space="preserve">Type : </w:t>
      </w:r>
      <w:r>
        <w:t>Déboursé</w:t>
      </w:r>
      <w:r>
        <w:rPr>
          <w:b/>
        </w:rPr>
        <w:t xml:space="preserve"> Montant : </w:t>
      </w:r>
      <w:r>
        <w:t>5445.00</w:t>
      </w:r>
    </w:p>
    <w:p>
      <w:r>
        <w:rPr>
          <w:b/>
        </w:rPr>
        <w:t xml:space="preserve">Date : </w:t>
      </w:r>
      <w:r>
        <w:t>2024-12-12T00:00:00</w:t>
      </w:r>
      <w:r>
        <w:rPr>
          <w:b/>
        </w:rPr>
        <w:t xml:space="preserve">Type : </w:t>
      </w:r>
      <w:r>
        <w:t>Déboursé</w:t>
      </w:r>
      <w:r>
        <w:rPr>
          <w:b/>
        </w:rPr>
        <w:t xml:space="preserve"> Montant : </w:t>
      </w:r>
      <w:r>
        <w:t>43612.67</w:t>
      </w:r>
    </w:p>
    <w:p>
      <w:r>
        <w:rPr>
          <w:b/>
        </w:rPr>
        <w:t xml:space="preserve">Date : </w:t>
      </w:r>
      <w:r>
        <w:t>2024-12-16T00:00:00</w:t>
      </w:r>
      <w:r>
        <w:rPr>
          <w:b/>
        </w:rPr>
        <w:t xml:space="preserve">Type : </w:t>
      </w:r>
      <w:r>
        <w:t>Déboursé</w:t>
      </w:r>
      <w:r>
        <w:rPr>
          <w:b/>
        </w:rPr>
        <w:t xml:space="preserve"> Montant : </w:t>
      </w:r>
      <w:r>
        <w:t>1245.00</w:t>
      </w:r>
    </w:p>
    <w:p>
      <w:r>
        <w:rPr>
          <w:b/>
        </w:rPr>
        <w:t xml:space="preserve">Date : </w:t>
      </w:r>
      <w:r>
        <w:t>2024-12-16T00:00:00</w:t>
      </w:r>
      <w:r>
        <w:rPr>
          <w:b/>
        </w:rPr>
        <w:t xml:space="preserve">Type : </w:t>
      </w:r>
      <w:r>
        <w:t>Déboursé</w:t>
      </w:r>
      <w:r>
        <w:rPr>
          <w:b/>
        </w:rPr>
        <w:t xml:space="preserve"> Montant : </w:t>
      </w:r>
      <w:r>
        <w:t>9000.00</w:t>
      </w:r>
    </w:p>
    <w:p>
      <w:r>
        <w:rPr>
          <w:b/>
        </w:rPr>
        <w:t xml:space="preserve">Date : </w:t>
      </w:r>
      <w:r>
        <w:t>2024-12-16T00:00:00</w:t>
      </w:r>
      <w:r>
        <w:rPr>
          <w:b/>
        </w:rPr>
        <w:t xml:space="preserve">Type : </w:t>
      </w:r>
      <w:r>
        <w:t>Déboursé</w:t>
      </w:r>
      <w:r>
        <w:rPr>
          <w:b/>
        </w:rPr>
        <w:t xml:space="preserve"> Montant : </w:t>
      </w:r>
      <w:r>
        <w:t>9900.00</w:t>
      </w:r>
    </w:p>
    <w:p>
      <w:r>
        <w:rPr>
          <w:b/>
        </w:rPr>
        <w:t xml:space="preserve">Date : </w:t>
      </w:r>
      <w:r>
        <w:t>2024-12-18T00:00:00</w:t>
      </w:r>
      <w:r>
        <w:rPr>
          <w:b/>
        </w:rPr>
        <w:t xml:space="preserve">Type : </w:t>
      </w:r>
      <w:r>
        <w:t>Déboursé</w:t>
      </w:r>
      <w:r>
        <w:rPr>
          <w:b/>
        </w:rPr>
        <w:t xml:space="preserve"> Montant : </w:t>
      </w:r>
      <w:r>
        <w:t>12000.00</w:t>
      </w:r>
    </w:p>
    <w:p>
      <w:r>
        <w:rPr>
          <w:b/>
        </w:rPr>
        <w:t xml:space="preserve">Date : </w:t>
      </w:r>
      <w:r>
        <w:t>2025-01-13T00:00:00</w:t>
      </w:r>
      <w:r>
        <w:rPr>
          <w:b/>
        </w:rPr>
        <w:t xml:space="preserve">Type : </w:t>
      </w:r>
      <w:r>
        <w:t>Déboursé</w:t>
      </w:r>
      <w:r>
        <w:rPr>
          <w:b/>
        </w:rPr>
        <w:t xml:space="preserve"> Montant : </w:t>
      </w:r>
      <w:r>
        <w:t>10500.00</w:t>
      </w:r>
    </w:p>
    <w:p>
      <w:r>
        <w:rPr>
          <w:b/>
        </w:rPr>
        <w:t xml:space="preserve">Date : </w:t>
      </w:r>
      <w:r>
        <w:t>2025-01-13T00:00:00</w:t>
      </w:r>
      <w:r>
        <w:rPr>
          <w:b/>
        </w:rPr>
        <w:t xml:space="preserve">Type : </w:t>
      </w:r>
      <w:r>
        <w:t>Déboursé</w:t>
      </w:r>
      <w:r>
        <w:rPr>
          <w:b/>
        </w:rPr>
        <w:t xml:space="preserve"> Montant : </w:t>
      </w:r>
      <w:r>
        <w:t>10800.00</w:t>
      </w:r>
    </w:p>
    <w:p>
      <w:r>
        <w:rPr>
          <w:b/>
        </w:rPr>
        <w:t xml:space="preserve">Date : </w:t>
      </w:r>
      <w:r>
        <w:t>2025-01-15T00:00:00</w:t>
      </w:r>
      <w:r>
        <w:rPr>
          <w:b/>
        </w:rPr>
        <w:t xml:space="preserve">Type : </w:t>
      </w:r>
      <w:r>
        <w:t>Déboursé</w:t>
      </w:r>
      <w:r>
        <w:rPr>
          <w:b/>
        </w:rPr>
        <w:t xml:space="preserve"> Montant : </w:t>
      </w:r>
      <w:r>
        <w:t>6525.00</w:t>
      </w:r>
    </w:p>
    <w:p>
      <w:r>
        <w:rPr>
          <w:b/>
        </w:rPr>
        <w:t xml:space="preserve">Date : </w:t>
      </w:r>
      <w:r>
        <w:t>2025-01-15T00:00:00</w:t>
      </w:r>
      <w:r>
        <w:rPr>
          <w:b/>
        </w:rPr>
        <w:t xml:space="preserve">Type : </w:t>
      </w:r>
      <w:r>
        <w:t>Déboursé</w:t>
      </w:r>
      <w:r>
        <w:rPr>
          <w:b/>
        </w:rPr>
        <w:t xml:space="preserve"> Montant : </w:t>
      </w:r>
      <w:r>
        <w:t>9900.00</w:t>
      </w:r>
    </w:p>
    <w:p>
      <w:r>
        <w:rPr>
          <w:b/>
        </w:rPr>
        <w:t xml:space="preserve">Date : </w:t>
      </w:r>
      <w:r>
        <w:t>2025-01-27T00:00:00</w:t>
      </w:r>
      <w:r>
        <w:rPr>
          <w:b/>
        </w:rPr>
        <w:t xml:space="preserve">Type : </w:t>
      </w:r>
      <w:r>
        <w:t>Déboursé</w:t>
      </w:r>
      <w:r>
        <w:rPr>
          <w:b/>
        </w:rPr>
        <w:t xml:space="preserve"> Montant : </w:t>
      </w:r>
      <w:r>
        <w:t>13732.67</w:t>
      </w:r>
    </w:p>
    <w:p>
      <w:r>
        <w:rPr>
          <w:b/>
        </w:rPr>
        <w:t xml:space="preserve">Date : </w:t>
      </w:r>
      <w:r>
        <w:t>2025-02-03T00:00:00</w:t>
      </w:r>
      <w:r>
        <w:rPr>
          <w:b/>
        </w:rPr>
        <w:t xml:space="preserve">Type : </w:t>
      </w:r>
      <w:r>
        <w:t>Déboursé</w:t>
      </w:r>
      <w:r>
        <w:rPr>
          <w:b/>
        </w:rPr>
        <w:t xml:space="preserve"> Montant : </w:t>
      </w:r>
      <w:r>
        <w:t>4725.00</w:t>
      </w:r>
    </w:p>
    <w:p>
      <w:r>
        <w:rPr>
          <w:b/>
        </w:rPr>
        <w:t xml:space="preserve">Date : </w:t>
      </w:r>
      <w:r>
        <w:t>2025-02-03T00:00:00</w:t>
      </w:r>
      <w:r>
        <w:rPr>
          <w:b/>
        </w:rPr>
        <w:t xml:space="preserve">Type : </w:t>
      </w:r>
      <w:r>
        <w:t>Déboursé</w:t>
      </w:r>
      <w:r>
        <w:rPr>
          <w:b/>
        </w:rPr>
        <w:t xml:space="preserve"> Montant : </w:t>
      </w:r>
      <w:r>
        <w:t>28283.48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