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Partenariat d'assistance technique - Ministère de la Justice du Canada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CA-3-P012389001</w:t>
      </w:r>
    </w:p>
    <w:p>
      <w:r>
        <w:rPr>
          <w:b/>
        </w:rPr>
        <w:t xml:space="preserve">Lieu : </w:t>
      </w:r>
      <w:r>
        <w:t>Afrique, régional, Amérique, régional, Asie, régional, Europe, régional</w:t>
      </w:r>
    </w:p>
    <w:p>
      <w:r>
        <w:rPr>
          <w:b/>
        </w:rPr>
        <w:t xml:space="preserve">Agence executive partenaire : </w:t>
      </w:r>
      <w:r>
        <w:t xml:space="preserve">Ministère de la Justice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2023-09-11T00:00:00 au 2028-03-31T00:00:00</w:t>
      </w:r>
    </w:p>
    <w:p>
      <w:r>
        <w:rPr>
          <w:b/>
        </w:rPr>
        <w:t xml:space="preserve">Engagement : </w:t>
      </w:r>
      <w:r>
        <w:t>3600000.00</w:t>
      </w:r>
    </w:p>
    <w:p>
      <w:r>
        <w:rPr>
          <w:b/>
        </w:rPr>
        <w:t xml:space="preserve">Total envoye en $ : </w:t>
      </w:r>
      <w:r>
        <w:t>716344.45</w:t>
      </w:r>
    </w:p>
    <w:p>
      <w:r>
        <w:rPr>
          <w:b/>
        </w:rPr>
        <w:t xml:space="preserve">Description : </w:t>
      </w:r>
      <w:r>
        <w:t>Le projet de Partenariat d’assistance technique – gouvernement du Canada appuie le ministère de la Justice du Canada à effectuer le déploiement de ses avocats et d'experts juridiques afin de renforcer les capacités des entités nationales gouvernementales, responsables des systèmes juridiques et de la législation, dans les pays admissibles à l’aide publique au développement (APD). Ce projet vise aussi à améliorer le bien-être des populations les plus pauvres, les plus marginalisées et les plus vulnérables, en s’alignant à la Politique d'aide internationale féministe (PAIF) du Canada tout en contribuant à la réalisation des objectifs de développement durable (ODD).  Les activités de ce projet comprennent : 1) soutenir les entités gouvernementales nationales des pays partenaires à répondre aux besoins différenciés des femmes et des hommes par le biais de lois et de règlements sensibles au genre; 2) améliorer l'accès à la justice pour les femmes et les filles; 3) renforcer les systèmes juridiques et promouvoir des réformes qui éliminent toutes les formes de discrimination; 4) soutenir la protection des droits fondamentaux des femmes; 5) sensibiliser les Canadiens aux enjeux de développement international, y compris les ODD et la PAIF du Canada, à travers des activités de mobilisation du public; 5) organiser des visites techniques au Canada.  Sur 5 ans, le projet prévoit appuyer environ 9 à 10 initiatives d’assistance technique.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2023-09-11T00:00:00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3600000.00</w:t>
      </w:r>
    </w:p>
    <w:p>
      <w:r>
        <w:rPr>
          <w:b/>
        </w:rPr>
        <w:t xml:space="preserve">Date : </w:t>
      </w:r>
      <w:r>
        <w:t>2023-10-26T00:00:00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110416.00</w:t>
      </w:r>
    </w:p>
    <w:p>
      <w:r>
        <w:rPr>
          <w:b/>
        </w:rPr>
        <w:t xml:space="preserve">Date : </w:t>
      </w:r>
      <w:r>
        <w:t>2024-06-07T00:00:00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419903.35</w:t>
      </w:r>
    </w:p>
    <w:p>
      <w:r>
        <w:rPr>
          <w:b/>
        </w:rPr>
        <w:t xml:space="preserve">Date : </w:t>
      </w:r>
      <w:r>
        <w:t>2024-12-11T00:00:00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186025.10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