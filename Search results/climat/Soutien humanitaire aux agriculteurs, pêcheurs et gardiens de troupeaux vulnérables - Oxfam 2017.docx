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humanitaire aux agriculteurs, pêcheurs et gardiens de troupeaux vulnérables - Oxfam 2017</w:t>
      </w:r>
    </w:p>
    <w:p/>
    <w:p>
      <w:r>
        <w:rPr>
          <w:b/>
        </w:rPr>
        <w:t xml:space="preserve">Organisme : </w:t>
      </w:r>
      <w:r>
        <w:t>Affaires Mondiales Canada</w:t>
      </w:r>
    </w:p>
    <w:p>
      <w:r>
        <w:rPr>
          <w:b/>
        </w:rPr>
        <w:t xml:space="preserve">Numero de projet : </w:t>
      </w:r>
      <w:r>
        <w:t>CA-3-D003765003</w:t>
      </w:r>
    </w:p>
    <w:p>
      <w:r>
        <w:rPr>
          <w:b/>
        </w:rPr>
        <w:t xml:space="preserve">Lieu : </w:t>
      </w:r>
      <w:r/>
    </w:p>
    <w:p>
      <w:r>
        <w:rPr>
          <w:b/>
        </w:rPr>
        <w:t xml:space="preserve">Agence executive partenaire : </w:t>
      </w:r>
      <w:r>
        <w:t xml:space="preserve">Oxfam-Québec </w:t>
      </w:r>
    </w:p>
    <w:p>
      <w:r>
        <w:rPr>
          <w:b/>
        </w:rPr>
        <w:t xml:space="preserve">Type de financement : </w:t>
      </w:r>
      <w:r>
        <w:t>Don hors réorganisation de la dette (y compris quasi-dons)</w:t>
      </w:r>
    </w:p>
    <w:p>
      <w:r>
        <w:rPr>
          <w:b/>
        </w:rPr>
        <w:t xml:space="preserve">Dates : </w:t>
      </w:r>
      <w:r>
        <w:t>2017-03-31T00:00:00 au 2019-03-29T00:00:00</w:t>
      </w:r>
    </w:p>
    <w:p>
      <w:r>
        <w:rPr>
          <w:b/>
        </w:rPr>
        <w:t xml:space="preserve">Engagement : </w:t>
      </w:r>
      <w:r>
        <w:t>3500000.01</w:t>
      </w:r>
    </w:p>
    <w:p>
      <w:r>
        <w:rPr>
          <w:b/>
        </w:rPr>
        <w:t xml:space="preserve">Total envoye en $ : </w:t>
      </w:r>
      <w:r>
        <w:t>3500000.0</w:t>
      </w:r>
    </w:p>
    <w:p>
      <w:r>
        <w:rPr>
          <w:b/>
        </w:rPr>
        <w:t xml:space="preserve">Description : </w:t>
      </w:r>
      <w:r>
        <w:t>Janvier 2017 - Ce projet fait partie du Plan d’intervention humanitaire 2017 pour la Cisjordanie et la bande de Gaza. Les projets dans le cadre de cet appel aident à atténuer la vulnérabilité des Palestiniens, surtout des femmes et des enfants, touchés par la crise persistante. Parmi les 4,8 millions de personnes qui vivent en Cisjordanie et à Gaza, les Nations Unies estiment qu'environ deux millions auront besoin d'une forme d'aide humanitaire en 2017. Les Palestiniens subissent des taux élevés de pauvreté, de chômage et d'insécurité alimentaire. Les déplacements internes et les conflits récurrents ont érodé les mécanismes d'adaptation et nécessitent une intervention humanitaire axée sur la protection.  Grâce au soutien d’Affaires mondiales Canada, Oxfam-Québec vise à aider plus de 5 300 gardiens de troupeaux, de pêcheurs et d’agriculteurs (soit plus de 31 000 personnes) à maintenir leurs moyens de subsistance en leur fournissant des intrants et des services de réparation de leurs biens actuels. Par exemple, les ménages profitent de services vétérinaires pour leurs troupeaux, de la remise en état des refuges pour animaux, d’améliorations apportées aux réseaux d’approvisionnement en eau et aux systèmes d’irrigation des cultures, ainsi que de services de réparation des bateaux et des filets de pêche.</w:t>
      </w:r>
    </w:p>
    <w:p>
      <w:pPr>
        <w:pStyle w:val="Heading2"/>
      </w:pPr>
      <w:r>
        <w:t>Transactions</w:t>
      </w:r>
    </w:p>
    <w:p>
      <w:r>
        <w:rPr>
          <w:b/>
        </w:rPr>
        <w:t xml:space="preserve">Date : </w:t>
      </w:r>
      <w:r>
        <w:t>2017-03-31T00:00:00</w:t>
      </w:r>
      <w:r>
        <w:rPr>
          <w:b/>
        </w:rPr>
        <w:t xml:space="preserve">Type : </w:t>
      </w:r>
      <w:r>
        <w:t>Engagement</w:t>
      </w:r>
      <w:r>
        <w:rPr>
          <w:b/>
        </w:rPr>
        <w:t xml:space="preserve"> Montant : </w:t>
      </w:r>
      <w:r>
        <w:t>3500000.01</w:t>
      </w:r>
    </w:p>
    <w:p>
      <w:r>
        <w:rPr>
          <w:b/>
        </w:rPr>
        <w:t xml:space="preserve">Date : </w:t>
      </w:r>
      <w:r>
        <w:t>2017-03-31T00:00:00</w:t>
      </w:r>
      <w:r>
        <w:rPr>
          <w:b/>
        </w:rPr>
        <w:t xml:space="preserve">Type : </w:t>
      </w:r>
      <w:r>
        <w:t>Déboursé</w:t>
      </w:r>
      <w:r>
        <w:rPr>
          <w:b/>
        </w:rPr>
        <w:t xml:space="preserve"> Montant : </w:t>
      </w:r>
      <w:r>
        <w:t>3500000.00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