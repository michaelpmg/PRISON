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Accélérer la croissance de l’entrepreneuriat féminin</w:t>
      </w:r>
    </w:p>
    <w:p/>
    <w:p>
      <w:r>
        <w:rPr>
          <w:b/>
        </w:rPr>
        <w:t xml:space="preserve">Organisme : </w:t>
      </w:r>
      <w:r>
        <w:t>Affaires Mondiales Canada</w:t>
      </w:r>
    </w:p>
    <w:p>
      <w:r>
        <w:rPr>
          <w:b/>
        </w:rPr>
        <w:t xml:space="preserve">Numero de projet : </w:t>
      </w:r>
      <w:r>
        <w:t>CA-3-P009812001</w:t>
      </w:r>
    </w:p>
    <w:p>
      <w:r>
        <w:rPr>
          <w:b/>
        </w:rPr>
        <w:t xml:space="preserve">Lieu : </w:t>
      </w:r>
      <w:r/>
    </w:p>
    <w:p>
      <w:r>
        <w:rPr>
          <w:b/>
        </w:rPr>
        <w:t xml:space="preserve">Agence executive partenaire : </w:t>
      </w:r>
      <w:r>
        <w:t xml:space="preserve">RENEW International Canada, Ltd. </w:t>
      </w:r>
    </w:p>
    <w:p>
      <w:r>
        <w:rPr>
          <w:b/>
        </w:rPr>
        <w:t xml:space="preserve">Type de financement : </w:t>
      </w:r>
      <w:r>
        <w:t>Don hors réorganisation de la dette (y compris quasi-dons)</w:t>
      </w:r>
    </w:p>
    <w:p>
      <w:r>
        <w:rPr>
          <w:b/>
        </w:rPr>
        <w:t xml:space="preserve">Dates : </w:t>
      </w:r>
      <w:r>
        <w:t>2022-03-25T00:00:00 au 2028-12-31T00:00:00</w:t>
      </w:r>
    </w:p>
    <w:p>
      <w:r>
        <w:rPr>
          <w:b/>
        </w:rPr>
        <w:t xml:space="preserve">Engagement : </w:t>
      </w:r>
      <w:r>
        <w:t>13500000.00</w:t>
      </w:r>
    </w:p>
    <w:p>
      <w:r>
        <w:rPr>
          <w:b/>
        </w:rPr>
        <w:t xml:space="preserve">Total envoye en $ : </w:t>
      </w:r>
      <w:r>
        <w:t>6220243.0</w:t>
      </w:r>
    </w:p>
    <w:p>
      <w:r>
        <w:rPr>
          <w:b/>
        </w:rPr>
        <w:t xml:space="preserve">Description : </w:t>
      </w:r>
      <w:r>
        <w:t>Le projet Accélérer la croissance de l’entrepreneuriat féminin (ACEF) fait progresser l'égalité entre les hommes et les femmes dans le secteur privé éthiopien tout en favorisant des rendements financiers conformes aux attentes des investisseurs. Ce projet aide les femmes entrepreneurs, cadres et gestionnaires à surmonter les obstacles systémiques qui entravent la croissance des PME et la progression de leur carrière. Ce projet vise à promouvoir la croissance économique en créant 9 000 emplois de qualité tant en zone rurale qu'urbaine, en mettant l'accent sur l'autonomisation des femmes à travers des postes de direction. Il vise également à attirer 81 millions de dollars canadiens d'investissements dans des petites et moyennes entreprises (PME) éthiopiennes soucieuses de l'égalité entre les hommes et les femmes. Les activités du projet comprennent : (1) la création d'un collectif d'entrepreneuses, une plateforme de formation en ligne et en présentiel permettant aux petites entreprises d'apprendre des plus grandes et de se mettre en réseau avec elles ; (2) la fourniture d'une formation et d'un soutien à la facilitation des investisseurs adaptés à diverses PME dirigées par des femmes ; et (3) la sensibilisation des investisseurs axés sur le genre ou l'impact aux opportunités d'investissement en Éthiopie dans les PME soucieuses de l'égalité entre les sexes.</w:t>
      </w:r>
    </w:p>
    <w:p>
      <w:pPr>
        <w:pStyle w:val="Heading2"/>
      </w:pPr>
      <w:r>
        <w:t>Transactions</w:t>
      </w:r>
    </w:p>
    <w:p>
      <w:r>
        <w:rPr>
          <w:b/>
        </w:rPr>
        <w:t xml:space="preserve">Date : </w:t>
      </w:r>
      <w:r>
        <w:t>2022-03-25T00:00:00</w:t>
      </w:r>
      <w:r>
        <w:rPr>
          <w:b/>
        </w:rPr>
        <w:t xml:space="preserve">Type : </w:t>
      </w:r>
      <w:r>
        <w:t>Engagement</w:t>
      </w:r>
      <w:r>
        <w:rPr>
          <w:b/>
        </w:rPr>
        <w:t xml:space="preserve"> Montant : </w:t>
      </w:r>
      <w:r>
        <w:t>13500000.00</w:t>
      </w:r>
    </w:p>
    <w:p>
      <w:r>
        <w:rPr>
          <w:b/>
        </w:rPr>
        <w:t xml:space="preserve">Date : </w:t>
      </w:r>
      <w:r>
        <w:t>2022-03-31T00:00:00</w:t>
      </w:r>
      <w:r>
        <w:rPr>
          <w:b/>
        </w:rPr>
        <w:t xml:space="preserve">Type : </w:t>
      </w:r>
      <w:r>
        <w:t>Déboursé</w:t>
      </w:r>
      <w:r>
        <w:rPr>
          <w:b/>
        </w:rPr>
        <w:t xml:space="preserve"> Montant : </w:t>
      </w:r>
      <w:r>
        <w:t>-1000000.00</w:t>
      </w:r>
    </w:p>
    <w:p>
      <w:r>
        <w:rPr>
          <w:b/>
        </w:rPr>
        <w:t xml:space="preserve">Date : </w:t>
      </w:r>
      <w:r>
        <w:t>2022-03-31T00:00:00</w:t>
      </w:r>
      <w:r>
        <w:rPr>
          <w:b/>
        </w:rPr>
        <w:t xml:space="preserve">Type : </w:t>
      </w:r>
      <w:r>
        <w:t>Déboursé</w:t>
      </w:r>
      <w:r>
        <w:rPr>
          <w:b/>
        </w:rPr>
        <w:t xml:space="preserve"> Montant : </w:t>
      </w:r>
      <w:r>
        <w:t>1000000.00</w:t>
      </w:r>
    </w:p>
    <w:p>
      <w:r>
        <w:rPr>
          <w:b/>
        </w:rPr>
        <w:t xml:space="preserve">Date : </w:t>
      </w:r>
      <w:r>
        <w:t>2022-03-31T00:00:00</w:t>
      </w:r>
      <w:r>
        <w:rPr>
          <w:b/>
        </w:rPr>
        <w:t xml:space="preserve">Type : </w:t>
      </w:r>
      <w:r>
        <w:t>Déboursé</w:t>
      </w:r>
      <w:r>
        <w:rPr>
          <w:b/>
        </w:rPr>
        <w:t xml:space="preserve"> Montant : </w:t>
      </w:r>
      <w:r>
        <w:t>1000000.00</w:t>
      </w:r>
    </w:p>
    <w:p>
      <w:r>
        <w:rPr>
          <w:b/>
        </w:rPr>
        <w:t xml:space="preserve">Date : </w:t>
      </w:r>
      <w:r>
        <w:t>2022-12-15T00:00:00</w:t>
      </w:r>
      <w:r>
        <w:rPr>
          <w:b/>
        </w:rPr>
        <w:t xml:space="preserve">Type : </w:t>
      </w:r>
      <w:r>
        <w:t>Déboursé</w:t>
      </w:r>
      <w:r>
        <w:rPr>
          <w:b/>
        </w:rPr>
        <w:t xml:space="preserve"> Montant : </w:t>
      </w:r>
      <w:r>
        <w:t>21377.00</w:t>
      </w:r>
    </w:p>
    <w:p>
      <w:r>
        <w:rPr>
          <w:b/>
        </w:rPr>
        <w:t xml:space="preserve">Date : </w:t>
      </w:r>
      <w:r>
        <w:t>2023-01-25T00:00:00</w:t>
      </w:r>
      <w:r>
        <w:rPr>
          <w:b/>
        </w:rPr>
        <w:t xml:space="preserve">Type : </w:t>
      </w:r>
      <w:r>
        <w:t>Déboursé</w:t>
      </w:r>
      <w:r>
        <w:rPr>
          <w:b/>
        </w:rPr>
        <w:t xml:space="preserve"> Montant : </w:t>
      </w:r>
      <w:r>
        <w:t>140748.00</w:t>
      </w:r>
    </w:p>
    <w:p>
      <w:r>
        <w:rPr>
          <w:b/>
        </w:rPr>
        <w:t xml:space="preserve">Date : </w:t>
      </w:r>
      <w:r>
        <w:t>2023-02-15T00:00:00</w:t>
      </w:r>
      <w:r>
        <w:rPr>
          <w:b/>
        </w:rPr>
        <w:t xml:space="preserve">Type : </w:t>
      </w:r>
      <w:r>
        <w:t>Déboursé</w:t>
      </w:r>
      <w:r>
        <w:rPr>
          <w:b/>
        </w:rPr>
        <w:t xml:space="preserve"> Montant : </w:t>
      </w:r>
      <w:r>
        <w:t>142438.00</w:t>
      </w:r>
    </w:p>
    <w:p>
      <w:r>
        <w:rPr>
          <w:b/>
        </w:rPr>
        <w:t xml:space="preserve">Date : </w:t>
      </w:r>
      <w:r>
        <w:t>2023-03-06T00:00:00</w:t>
      </w:r>
      <w:r>
        <w:rPr>
          <w:b/>
        </w:rPr>
        <w:t xml:space="preserve">Type : </w:t>
      </w:r>
      <w:r>
        <w:t>Déboursé</w:t>
      </w:r>
      <w:r>
        <w:rPr>
          <w:b/>
        </w:rPr>
        <w:t xml:space="preserve"> Montant : </w:t>
      </w:r>
      <w:r>
        <w:t>171408.00</w:t>
      </w:r>
    </w:p>
    <w:p>
      <w:r>
        <w:rPr>
          <w:b/>
        </w:rPr>
        <w:t xml:space="preserve">Date : </w:t>
      </w:r>
      <w:r>
        <w:t>2023-03-28T00:00:00</w:t>
      </w:r>
      <w:r>
        <w:rPr>
          <w:b/>
        </w:rPr>
        <w:t xml:space="preserve">Type : </w:t>
      </w:r>
      <w:r>
        <w:t>Déboursé</w:t>
      </w:r>
      <w:r>
        <w:rPr>
          <w:b/>
        </w:rPr>
        <w:t xml:space="preserve"> Montant : </w:t>
      </w:r>
      <w:r>
        <w:t>123134.00</w:t>
      </w:r>
    </w:p>
    <w:p>
      <w:r>
        <w:rPr>
          <w:b/>
        </w:rPr>
        <w:t xml:space="preserve">Date : </w:t>
      </w:r>
      <w:r>
        <w:t>2023-03-31T00:00:00</w:t>
      </w:r>
      <w:r>
        <w:rPr>
          <w:b/>
        </w:rPr>
        <w:t xml:space="preserve">Type : </w:t>
      </w:r>
      <w:r>
        <w:t>Déboursé</w:t>
      </w:r>
      <w:r>
        <w:rPr>
          <w:b/>
        </w:rPr>
        <w:t xml:space="preserve"> Montant : </w:t>
      </w:r>
      <w:r>
        <w:t>205297.00</w:t>
      </w:r>
    </w:p>
    <w:p>
      <w:r>
        <w:rPr>
          <w:b/>
        </w:rPr>
        <w:t xml:space="preserve">Date : </w:t>
      </w:r>
      <w:r>
        <w:t>2023-05-10T00:00:00</w:t>
      </w:r>
      <w:r>
        <w:rPr>
          <w:b/>
        </w:rPr>
        <w:t xml:space="preserve">Type : </w:t>
      </w:r>
      <w:r>
        <w:t>Déboursé</w:t>
      </w:r>
      <w:r>
        <w:rPr>
          <w:b/>
        </w:rPr>
        <w:t xml:space="preserve"> Montant : </w:t>
      </w:r>
      <w:r>
        <w:t>60910.00</w:t>
      </w:r>
    </w:p>
    <w:p>
      <w:r>
        <w:rPr>
          <w:b/>
        </w:rPr>
        <w:t xml:space="preserve">Date : </w:t>
      </w:r>
      <w:r>
        <w:t>2023-05-24T00:00:00</w:t>
      </w:r>
      <w:r>
        <w:rPr>
          <w:b/>
        </w:rPr>
        <w:t xml:space="preserve">Type : </w:t>
      </w:r>
      <w:r>
        <w:t>Déboursé</w:t>
      </w:r>
      <w:r>
        <w:rPr>
          <w:b/>
        </w:rPr>
        <w:t xml:space="preserve"> Montant : </w:t>
      </w:r>
      <w:r>
        <w:t>30.00</w:t>
      </w:r>
    </w:p>
    <w:p>
      <w:r>
        <w:rPr>
          <w:b/>
        </w:rPr>
        <w:t xml:space="preserve">Date : </w:t>
      </w:r>
      <w:r>
        <w:t>2023-06-02T00:00:00</w:t>
      </w:r>
      <w:r>
        <w:rPr>
          <w:b/>
        </w:rPr>
        <w:t xml:space="preserve">Type : </w:t>
      </w:r>
      <w:r>
        <w:t>Déboursé</w:t>
      </w:r>
      <w:r>
        <w:rPr>
          <w:b/>
        </w:rPr>
        <w:t xml:space="preserve"> Montant : </w:t>
      </w:r>
      <w:r>
        <w:t>207376.00</w:t>
      </w:r>
    </w:p>
    <w:p>
      <w:r>
        <w:rPr>
          <w:b/>
        </w:rPr>
        <w:t xml:space="preserve">Date : </w:t>
      </w:r>
      <w:r>
        <w:t>2023-07-17T00:00:00</w:t>
      </w:r>
      <w:r>
        <w:rPr>
          <w:b/>
        </w:rPr>
        <w:t xml:space="preserve">Type : </w:t>
      </w:r>
      <w:r>
        <w:t>Déboursé</w:t>
      </w:r>
      <w:r>
        <w:rPr>
          <w:b/>
        </w:rPr>
        <w:t xml:space="preserve"> Montant : </w:t>
      </w:r>
      <w:r>
        <w:t>178251.00</w:t>
      </w:r>
    </w:p>
    <w:p>
      <w:r>
        <w:rPr>
          <w:b/>
        </w:rPr>
        <w:t xml:space="preserve">Date : </w:t>
      </w:r>
      <w:r>
        <w:t>2023-07-26T00:00:00</w:t>
      </w:r>
      <w:r>
        <w:rPr>
          <w:b/>
        </w:rPr>
        <w:t xml:space="preserve">Type : </w:t>
      </w:r>
      <w:r>
        <w:t>Déboursé</w:t>
      </w:r>
      <w:r>
        <w:rPr>
          <w:b/>
        </w:rPr>
        <w:t xml:space="preserve"> Montant : </w:t>
      </w:r>
      <w:r>
        <w:t>205622.00</w:t>
      </w:r>
    </w:p>
    <w:p>
      <w:r>
        <w:rPr>
          <w:b/>
        </w:rPr>
        <w:t xml:space="preserve">Date : </w:t>
      </w:r>
      <w:r>
        <w:t>2023-08-28T00:00:00</w:t>
      </w:r>
      <w:r>
        <w:rPr>
          <w:b/>
        </w:rPr>
        <w:t xml:space="preserve">Type : </w:t>
      </w:r>
      <w:r>
        <w:t>Déboursé</w:t>
      </w:r>
      <w:r>
        <w:rPr>
          <w:b/>
        </w:rPr>
        <w:t xml:space="preserve"> Montant : </w:t>
      </w:r>
      <w:r>
        <w:t>198398.00</w:t>
      </w:r>
    </w:p>
    <w:p>
      <w:r>
        <w:rPr>
          <w:b/>
        </w:rPr>
        <w:t xml:space="preserve">Date : </w:t>
      </w:r>
      <w:r>
        <w:t>2023-09-27T00:00:00</w:t>
      </w:r>
      <w:r>
        <w:rPr>
          <w:b/>
        </w:rPr>
        <w:t xml:space="preserve">Type : </w:t>
      </w:r>
      <w:r>
        <w:t>Déboursé</w:t>
      </w:r>
      <w:r>
        <w:rPr>
          <w:b/>
        </w:rPr>
        <w:t xml:space="preserve"> Montant : </w:t>
      </w:r>
      <w:r>
        <w:t>240418.00</w:t>
      </w:r>
    </w:p>
    <w:p>
      <w:r>
        <w:rPr>
          <w:b/>
        </w:rPr>
        <w:t xml:space="preserve">Date : </w:t>
      </w:r>
      <w:r>
        <w:t>2023-10-26T00:00:00</w:t>
      </w:r>
      <w:r>
        <w:rPr>
          <w:b/>
        </w:rPr>
        <w:t xml:space="preserve">Type : </w:t>
      </w:r>
      <w:r>
        <w:t>Déboursé</w:t>
      </w:r>
      <w:r>
        <w:rPr>
          <w:b/>
        </w:rPr>
        <w:t xml:space="preserve"> Montant : </w:t>
      </w:r>
      <w:r>
        <w:t>205047.00</w:t>
      </w:r>
    </w:p>
    <w:p>
      <w:r>
        <w:rPr>
          <w:b/>
        </w:rPr>
        <w:t xml:space="preserve">Date : </w:t>
      </w:r>
      <w:r>
        <w:t>2023-11-24T00:00:00</w:t>
      </w:r>
      <w:r>
        <w:rPr>
          <w:b/>
        </w:rPr>
        <w:t xml:space="preserve">Type : </w:t>
      </w:r>
      <w:r>
        <w:t>Déboursé</w:t>
      </w:r>
      <w:r>
        <w:rPr>
          <w:b/>
        </w:rPr>
        <w:t xml:space="preserve"> Montant : </w:t>
      </w:r>
      <w:r>
        <w:t>280346.00</w:t>
      </w:r>
    </w:p>
    <w:p>
      <w:r>
        <w:rPr>
          <w:b/>
        </w:rPr>
        <w:t xml:space="preserve">Date : </w:t>
      </w:r>
      <w:r>
        <w:t>2024-01-02T00:00:00</w:t>
      </w:r>
      <w:r>
        <w:rPr>
          <w:b/>
        </w:rPr>
        <w:t xml:space="preserve">Type : </w:t>
      </w:r>
      <w:r>
        <w:t>Déboursé</w:t>
      </w:r>
      <w:r>
        <w:rPr>
          <w:b/>
        </w:rPr>
        <w:t xml:space="preserve"> Montant : </w:t>
      </w:r>
      <w:r>
        <w:t>215219.00</w:t>
      </w:r>
    </w:p>
    <w:p>
      <w:r>
        <w:rPr>
          <w:b/>
        </w:rPr>
        <w:t xml:space="preserve">Date : </w:t>
      </w:r>
      <w:r>
        <w:t>2024-02-07T00:00:00</w:t>
      </w:r>
      <w:r>
        <w:rPr>
          <w:b/>
        </w:rPr>
        <w:t xml:space="preserve">Type : </w:t>
      </w:r>
      <w:r>
        <w:t>Déboursé</w:t>
      </w:r>
      <w:r>
        <w:rPr>
          <w:b/>
        </w:rPr>
        <w:t xml:space="preserve"> Montant : </w:t>
      </w:r>
      <w:r>
        <w:t>205867.00</w:t>
      </w:r>
    </w:p>
    <w:p>
      <w:r>
        <w:rPr>
          <w:b/>
        </w:rPr>
        <w:t xml:space="preserve">Date : </w:t>
      </w:r>
      <w:r>
        <w:t>2024-02-25T00:00:00</w:t>
      </w:r>
      <w:r>
        <w:rPr>
          <w:b/>
        </w:rPr>
        <w:t xml:space="preserve">Type : </w:t>
      </w:r>
      <w:r>
        <w:t>Déboursé</w:t>
      </w:r>
      <w:r>
        <w:rPr>
          <w:b/>
        </w:rPr>
        <w:t xml:space="preserve"> Montant : </w:t>
      </w:r>
      <w:r>
        <w:t>253543.00</w:t>
      </w:r>
    </w:p>
    <w:p>
      <w:r>
        <w:rPr>
          <w:b/>
        </w:rPr>
        <w:t xml:space="preserve">Date : </w:t>
      </w:r>
      <w:r>
        <w:t>2024-03-25T00:00:00</w:t>
      </w:r>
      <w:r>
        <w:rPr>
          <w:b/>
        </w:rPr>
        <w:t xml:space="preserve">Type : </w:t>
      </w:r>
      <w:r>
        <w:t>Déboursé</w:t>
      </w:r>
      <w:r>
        <w:rPr>
          <w:b/>
        </w:rPr>
        <w:t xml:space="preserve"> Montant : </w:t>
      </w:r>
      <w:r>
        <w:t>208015.00</w:t>
      </w:r>
    </w:p>
    <w:p>
      <w:r>
        <w:rPr>
          <w:b/>
        </w:rPr>
        <w:t xml:space="preserve">Date : </w:t>
      </w:r>
      <w:r>
        <w:t>2024-03-31T00:00:00</w:t>
      </w:r>
      <w:r>
        <w:rPr>
          <w:b/>
        </w:rPr>
        <w:t xml:space="preserve">Type : </w:t>
      </w:r>
      <w:r>
        <w:t>Déboursé</w:t>
      </w:r>
      <w:r>
        <w:rPr>
          <w:b/>
        </w:rPr>
        <w:t xml:space="preserve"> Montant : </w:t>
      </w:r>
      <w:r>
        <w:t>224256.00</w:t>
      </w:r>
    </w:p>
    <w:p>
      <w:r>
        <w:rPr>
          <w:b/>
        </w:rPr>
        <w:t xml:space="preserve">Date : </w:t>
      </w:r>
      <w:r>
        <w:t>2024-05-03T00:00:00</w:t>
      </w:r>
      <w:r>
        <w:rPr>
          <w:b/>
        </w:rPr>
        <w:t xml:space="preserve">Type : </w:t>
      </w:r>
      <w:r>
        <w:t>Déboursé</w:t>
      </w:r>
      <w:r>
        <w:rPr>
          <w:b/>
        </w:rPr>
        <w:t xml:space="preserve"> Montant : </w:t>
      </w:r>
      <w:r>
        <w:t>11436.00</w:t>
      </w:r>
    </w:p>
    <w:p>
      <w:r>
        <w:rPr>
          <w:b/>
        </w:rPr>
        <w:t xml:space="preserve">Date : </w:t>
      </w:r>
      <w:r>
        <w:t>2024-05-28T00:00:00</w:t>
      </w:r>
      <w:r>
        <w:rPr>
          <w:b/>
        </w:rPr>
        <w:t xml:space="preserve">Type : </w:t>
      </w:r>
      <w:r>
        <w:t>Déboursé</w:t>
      </w:r>
      <w:r>
        <w:rPr>
          <w:b/>
        </w:rPr>
        <w:t xml:space="preserve"> Montant : </w:t>
      </w:r>
      <w:r>
        <w:t>320580.00</w:t>
      </w:r>
    </w:p>
    <w:p>
      <w:r>
        <w:rPr>
          <w:b/>
        </w:rPr>
        <w:t xml:space="preserve">Date : </w:t>
      </w:r>
      <w:r>
        <w:t>2024-06-25T00:00:00</w:t>
      </w:r>
      <w:r>
        <w:rPr>
          <w:b/>
        </w:rPr>
        <w:t xml:space="preserve">Type : </w:t>
      </w:r>
      <w:r>
        <w:t>Déboursé</w:t>
      </w:r>
      <w:r>
        <w:rPr>
          <w:b/>
        </w:rPr>
        <w:t xml:space="preserve"> Montant : </w:t>
      </w:r>
      <w:r>
        <w:t>272464.00</w:t>
      </w:r>
    </w:p>
    <w:p>
      <w:r>
        <w:rPr>
          <w:b/>
        </w:rPr>
        <w:t xml:space="preserve">Date : </w:t>
      </w:r>
      <w:r>
        <w:t>2024-07-23T00:00:00</w:t>
      </w:r>
      <w:r>
        <w:rPr>
          <w:b/>
        </w:rPr>
        <w:t xml:space="preserve">Type : </w:t>
      </w:r>
      <w:r>
        <w:t>Déboursé</w:t>
      </w:r>
      <w:r>
        <w:rPr>
          <w:b/>
        </w:rPr>
        <w:t xml:space="preserve"> Montant : </w:t>
      </w:r>
      <w:r>
        <w:t>189259.00</w:t>
      </w:r>
    </w:p>
    <w:p>
      <w:r>
        <w:rPr>
          <w:b/>
        </w:rPr>
        <w:t xml:space="preserve">Date : </w:t>
      </w:r>
      <w:r>
        <w:t>2024-08-30T00:00:00</w:t>
      </w:r>
      <w:r>
        <w:rPr>
          <w:b/>
        </w:rPr>
        <w:t xml:space="preserve">Type : </w:t>
      </w:r>
      <w:r>
        <w:t>Déboursé</w:t>
      </w:r>
      <w:r>
        <w:rPr>
          <w:b/>
        </w:rPr>
        <w:t xml:space="preserve"> Montant : </w:t>
      </w:r>
      <w:r>
        <w:t>166965.00</w:t>
      </w:r>
    </w:p>
    <w:p>
      <w:r>
        <w:rPr>
          <w:b/>
        </w:rPr>
        <w:t xml:space="preserve">Date : </w:t>
      </w:r>
      <w:r>
        <w:t>2024-09-26T00:00:00</w:t>
      </w:r>
      <w:r>
        <w:rPr>
          <w:b/>
        </w:rPr>
        <w:t xml:space="preserve">Type : </w:t>
      </w:r>
      <w:r>
        <w:t>Déboursé</w:t>
      </w:r>
      <w:r>
        <w:rPr>
          <w:b/>
        </w:rPr>
        <w:t xml:space="preserve"> Montant : </w:t>
      </w:r>
      <w:r>
        <w:t>160456.00</w:t>
      </w:r>
    </w:p>
    <w:p>
      <w:r>
        <w:rPr>
          <w:b/>
        </w:rPr>
        <w:t xml:space="preserve">Date : </w:t>
      </w:r>
      <w:r>
        <w:t>2024-10-31T00:00:00</w:t>
      </w:r>
      <w:r>
        <w:rPr>
          <w:b/>
        </w:rPr>
        <w:t xml:space="preserve">Type : </w:t>
      </w:r>
      <w:r>
        <w:t>Déboursé</w:t>
      </w:r>
      <w:r>
        <w:rPr>
          <w:b/>
        </w:rPr>
        <w:t xml:space="preserve"> Montant : </w:t>
      </w:r>
      <w:r>
        <w:t>151919.00</w:t>
      </w:r>
    </w:p>
    <w:p>
      <w:r>
        <w:rPr>
          <w:b/>
        </w:rPr>
        <w:t xml:space="preserve">Date : </w:t>
      </w:r>
      <w:r>
        <w:t>2024-11-27T00:00:00</w:t>
      </w:r>
      <w:r>
        <w:rPr>
          <w:b/>
        </w:rPr>
        <w:t xml:space="preserve">Type : </w:t>
      </w:r>
      <w:r>
        <w:t>Déboursé</w:t>
      </w:r>
      <w:r>
        <w:rPr>
          <w:b/>
        </w:rPr>
        <w:t xml:space="preserve"> Montant : </w:t>
      </w:r>
      <w:r>
        <w:t>181510.00</w:t>
      </w:r>
    </w:p>
    <w:p>
      <w:r>
        <w:rPr>
          <w:b/>
        </w:rPr>
        <w:t xml:space="preserve">Date : </w:t>
      </w:r>
      <w:r>
        <w:t>2025-01-13T00:00:00</w:t>
      </w:r>
      <w:r>
        <w:rPr>
          <w:b/>
        </w:rPr>
        <w:t xml:space="preserve">Type : </w:t>
      </w:r>
      <w:r>
        <w:t>Déboursé</w:t>
      </w:r>
      <w:r>
        <w:rPr>
          <w:b/>
        </w:rPr>
        <w:t xml:space="preserve"> Montant : </w:t>
      </w:r>
      <w:r>
        <w:t>134383.00</w:t>
      </w:r>
    </w:p>
    <w:p>
      <w:r>
        <w:rPr>
          <w:b/>
        </w:rPr>
        <w:t xml:space="preserve">Date : </w:t>
      </w:r>
      <w:r>
        <w:t>2025-02-04T00:00:00</w:t>
      </w:r>
      <w:r>
        <w:rPr>
          <w:b/>
        </w:rPr>
        <w:t xml:space="preserve">Type : </w:t>
      </w:r>
      <w:r>
        <w:t>Déboursé</w:t>
      </w:r>
      <w:r>
        <w:rPr>
          <w:b/>
        </w:rPr>
        <w:t xml:space="preserve"> Montant : </w:t>
      </w:r>
      <w:r>
        <w:t>143571.00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