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partenariat pour le carbone forestier - Fonds de carbone</w:t>
      </w:r>
    </w:p>
    <w:p/>
    <w:p>
      <w:r>
        <w:rPr>
          <w:b/>
        </w:rPr>
        <w:t xml:space="preserve">Organisme : </w:t>
      </w:r>
      <w:r>
        <w:t>Affaires Mondiales Canada</w:t>
      </w:r>
    </w:p>
    <w:p>
      <w:r>
        <w:rPr>
          <w:b/>
        </w:rPr>
        <w:t xml:space="preserve">Numero de projet : </w:t>
      </w:r>
      <w:r>
        <w:t>CA-3-M013696001</w:t>
      </w:r>
    </w:p>
    <w:p>
      <w:r>
        <w:rPr>
          <w:b/>
        </w:rPr>
        <w:t xml:space="preserve">Lieu : </w:t>
      </w:r>
      <w:r>
        <w:t>Afrique, régional, Amérique, régional, Asie du Sud, régional, Extrême-Orient, régional, Océanie, régional</w:t>
      </w:r>
    </w:p>
    <w:p>
      <w:r>
        <w:rPr>
          <w:b/>
        </w:rPr>
        <w:t xml:space="preserve">Agence executive partenaire : </w:t>
      </w:r>
      <w:r>
        <w:t xml:space="preserve">Forest Carbon Partnership Facility </w:t>
      </w:r>
    </w:p>
    <w:p>
      <w:r>
        <w:rPr>
          <w:b/>
        </w:rPr>
        <w:t xml:space="preserve">Type de financement : </w:t>
      </w:r>
      <w:r>
        <w:t>Don hors réorganisation de la dette (y compris quasi-dons)</w:t>
      </w:r>
    </w:p>
    <w:p>
      <w:r>
        <w:rPr>
          <w:b/>
        </w:rPr>
        <w:t xml:space="preserve">Dates : </w:t>
      </w:r>
      <w:r>
        <w:t>2012-03-30T00:00:00 au 2025-12-31T00:00:00</w:t>
      </w:r>
    </w:p>
    <w:p>
      <w:r>
        <w:rPr>
          <w:b/>
        </w:rPr>
        <w:t xml:space="preserve">Engagement : </w:t>
      </w:r>
      <w:r>
        <w:t>5000000.01</w:t>
      </w:r>
    </w:p>
    <w:p>
      <w:r>
        <w:rPr>
          <w:b/>
        </w:rPr>
        <w:t xml:space="preserve">Total envoye en $ : </w:t>
      </w:r>
      <w:r>
        <w:t>5000000.0</w:t>
      </w:r>
    </w:p>
    <w:p>
      <w:r>
        <w:rPr>
          <w:b/>
        </w:rPr>
        <w:t xml:space="preserve">Description : </w:t>
      </w:r>
      <w:r>
        <w:t>Ce projet représente l’appui de l'Agence canadienne de développement international au Fonds de carbone du Fonds de partenariat pour le carbone forestier (FCPF). Le FCPF est un partenariat mondial géré par la Banque mondiale qui a pour but de soutenir les efforts déployés par les pays en développement pour réduire les émissions de gaz à effet de serre découlant de la déforestation et de la dégradation des forêts. Il appuie également la conservation et la gestion durable des forêts ainsi que le renforcement de stocks de carbone forestier (quantité de carbone stocké dans les écosystèmes forestiers) des pays en développement des régions tropicales et subtropicales. Le Fonds de carbone offre des incitatifs financiers aux pays en développement qui mettent en œuvre des programmes de réduction des émissions pour réduire le rythme de la déforestation et de la dégradation des forêts dans leur pays.</w:t>
      </w:r>
    </w:p>
    <w:p>
      <w:pPr>
        <w:pStyle w:val="Heading2"/>
      </w:pPr>
      <w:r>
        <w:t>Transactions</w:t>
      </w:r>
    </w:p>
    <w:p>
      <w:r>
        <w:rPr>
          <w:b/>
        </w:rPr>
        <w:t xml:space="preserve">Date : </w:t>
      </w:r>
      <w:r>
        <w:t>2012-03-30T00:00:00</w:t>
      </w:r>
      <w:r>
        <w:rPr>
          <w:b/>
        </w:rPr>
        <w:t xml:space="preserve">Type : </w:t>
      </w:r>
      <w:r>
        <w:t>Engagement</w:t>
      </w:r>
      <w:r>
        <w:rPr>
          <w:b/>
        </w:rPr>
        <w:t xml:space="preserve"> Montant : </w:t>
      </w:r>
      <w:r>
        <w:t>5000000.01</w:t>
      </w:r>
    </w:p>
    <w:p>
      <w:r>
        <w:rPr>
          <w:b/>
        </w:rPr>
        <w:t xml:space="preserve">Date : </w:t>
      </w:r>
      <w:r>
        <w:t>2012-03-30T00:00:00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