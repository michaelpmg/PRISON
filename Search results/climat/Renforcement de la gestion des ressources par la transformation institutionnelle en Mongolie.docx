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gestion des ressources par la transformation institutionnelle en Mongolie</w:t>
      </w:r>
    </w:p>
    <w:p/>
    <w:p>
      <w:r>
        <w:rPr>
          <w:b/>
        </w:rPr>
        <w:t xml:space="preserve">Organisme : </w:t>
      </w:r>
      <w:r>
        <w:t>Affaires Mondiales Canada</w:t>
      </w:r>
    </w:p>
    <w:p>
      <w:r>
        <w:rPr>
          <w:b/>
        </w:rPr>
        <w:t xml:space="preserve">Numero de projet : </w:t>
      </w:r>
      <w:r>
        <w:t>CA-3-D001954001</w:t>
      </w:r>
    </w:p>
    <w:p>
      <w:r>
        <w:rPr>
          <w:b/>
        </w:rPr>
        <w:t xml:space="preserve">Lieu : </w:t>
      </w:r>
      <w:r/>
    </w:p>
    <w:p>
      <w:r>
        <w:rPr>
          <w:b/>
        </w:rPr>
        <w:t xml:space="preserve">Agence executive partenaire : </w:t>
      </w:r>
      <w:r>
        <w:t xml:space="preserve">SACO - Service d'assistance canadienne aux organismes </w:t>
      </w:r>
    </w:p>
    <w:p>
      <w:r>
        <w:rPr>
          <w:b/>
        </w:rPr>
        <w:t xml:space="preserve">Type de financement : </w:t>
      </w:r>
      <w:r>
        <w:t>Don hors réorganisation de la dette (y compris quasi-dons)</w:t>
      </w:r>
    </w:p>
    <w:p>
      <w:r>
        <w:rPr>
          <w:b/>
        </w:rPr>
        <w:t xml:space="preserve">Dates : </w:t>
      </w:r>
      <w:r>
        <w:t>2016-01-04T00:00:00 au 2022-06-30T00:00:00</w:t>
      </w:r>
    </w:p>
    <w:p>
      <w:r>
        <w:rPr>
          <w:b/>
        </w:rPr>
        <w:t xml:space="preserve">Engagement : </w:t>
      </w:r>
      <w:r>
        <w:t>18200000.34</w:t>
      </w:r>
    </w:p>
    <w:p>
      <w:r>
        <w:rPr>
          <w:b/>
        </w:rPr>
        <w:t xml:space="preserve">Total envoye en $ : </w:t>
      </w:r>
      <w:r>
        <w:t>16920920.23</w:t>
      </w:r>
    </w:p>
    <w:p>
      <w:r>
        <w:rPr>
          <w:b/>
        </w:rPr>
        <w:t xml:space="preserve">Description : </w:t>
      </w:r>
      <w:r>
        <w:t>Ce projet vise à stimuler le développement économique et social durables en Mongolie en renforçant la capacité des institutions publiques et des communautés locales à gérer efficacement le secteur extractif. Ce projet a été conçu pour améliorer la gestion du secteur extractif par le secteur publique de façon à maximiser sa contribution au développement économique et social durable grâce à une gestion responsable des ressources. Les activités de ce projet comprennent : (1) dispenser une formation sur le leadership à des femmes fonctionnaires et au personnel des parties prenantes occupant des positions clés, afin de soutenir et d’encourager les femmes à assumer des rôles de gestionnaire; (2) dispenser une formation aux communautés et aux personnels clés en matière de négociation, de médiation et de résolution de conflits afin de promouvoir des relations efficaces et équitables entre les intervenants du secteur des ressources; (3) renforcer les capacités d’utilisation des approches sensibles au genre dans le suivi des plans de mise en œuvre des niveaux provincial et local; et (4) développer une plate-forme web conviviale pour héberger un portail d’information provenant de sources librement accessibles.</w:t>
      </w:r>
    </w:p>
    <w:p>
      <w:pPr>
        <w:pStyle w:val="Heading2"/>
      </w:pPr>
      <w:r>
        <w:t>Transactions</w:t>
      </w:r>
    </w:p>
    <w:p>
      <w:r>
        <w:rPr>
          <w:b/>
        </w:rPr>
        <w:t xml:space="preserve">Date : </w:t>
      </w:r>
      <w:r>
        <w:t>2016-01-04T00:00:00</w:t>
      </w:r>
      <w:r>
        <w:rPr>
          <w:b/>
        </w:rPr>
        <w:t xml:space="preserve">Type : </w:t>
      </w:r>
      <w:r>
        <w:t>Engagement</w:t>
      </w:r>
      <w:r>
        <w:rPr>
          <w:b/>
        </w:rPr>
        <w:t xml:space="preserve"> Montant : </w:t>
      </w:r>
      <w:r>
        <w:t>18200000.34</w:t>
      </w:r>
    </w:p>
    <w:p>
      <w:r>
        <w:rPr>
          <w:b/>
        </w:rPr>
        <w:t xml:space="preserve">Date : </w:t>
      </w:r>
      <w:r>
        <w:t>2016-01-11T00:00:00</w:t>
      </w:r>
      <w:r>
        <w:rPr>
          <w:b/>
        </w:rPr>
        <w:t xml:space="preserve">Type : </w:t>
      </w:r>
      <w:r>
        <w:t>Déboursé</w:t>
      </w:r>
      <w:r>
        <w:rPr>
          <w:b/>
        </w:rPr>
        <w:t xml:space="preserve"> Montant : </w:t>
      </w:r>
      <w:r>
        <w:t>1075268.00</w:t>
      </w:r>
    </w:p>
    <w:p>
      <w:r>
        <w:rPr>
          <w:b/>
        </w:rPr>
        <w:t xml:space="preserve">Date : </w:t>
      </w:r>
      <w:r>
        <w:t>2016-11-15T00:00:00</w:t>
      </w:r>
      <w:r>
        <w:rPr>
          <w:b/>
        </w:rPr>
        <w:t xml:space="preserve">Type : </w:t>
      </w:r>
      <w:r>
        <w:t>Déboursé</w:t>
      </w:r>
      <w:r>
        <w:rPr>
          <w:b/>
        </w:rPr>
        <w:t xml:space="preserve"> Montant : </w:t>
      </w:r>
      <w:r>
        <w:t>848992.00</w:t>
      </w:r>
    </w:p>
    <w:p>
      <w:r>
        <w:rPr>
          <w:b/>
        </w:rPr>
        <w:t xml:space="preserve">Date : </w:t>
      </w:r>
      <w:r>
        <w:t>2017-03-31T00:00:00</w:t>
      </w:r>
      <w:r>
        <w:rPr>
          <w:b/>
        </w:rPr>
        <w:t xml:space="preserve">Type : </w:t>
      </w:r>
      <w:r>
        <w:t>Déboursé</w:t>
      </w:r>
      <w:r>
        <w:rPr>
          <w:b/>
        </w:rPr>
        <w:t xml:space="preserve"> Montant : </w:t>
      </w:r>
      <w:r>
        <w:t>790494.00</w:t>
      </w:r>
    </w:p>
    <w:p>
      <w:r>
        <w:rPr>
          <w:b/>
        </w:rPr>
        <w:t xml:space="preserve">Date : </w:t>
      </w:r>
      <w:r>
        <w:t>2017-10-10T00:00:00</w:t>
      </w:r>
      <w:r>
        <w:rPr>
          <w:b/>
        </w:rPr>
        <w:t xml:space="preserve">Type : </w:t>
      </w:r>
      <w:r>
        <w:t>Déboursé</w:t>
      </w:r>
      <w:r>
        <w:rPr>
          <w:b/>
        </w:rPr>
        <w:t xml:space="preserve"> Montant : </w:t>
      </w:r>
      <w:r>
        <w:t>-856816.00</w:t>
      </w:r>
    </w:p>
    <w:p>
      <w:r>
        <w:rPr>
          <w:b/>
        </w:rPr>
        <w:t xml:space="preserve">Date : </w:t>
      </w:r>
      <w:r>
        <w:t>2017-10-10T00:00:00</w:t>
      </w:r>
      <w:r>
        <w:rPr>
          <w:b/>
        </w:rPr>
        <w:t xml:space="preserve">Type : </w:t>
      </w:r>
      <w:r>
        <w:t>Déboursé</w:t>
      </w:r>
      <w:r>
        <w:rPr>
          <w:b/>
        </w:rPr>
        <w:t xml:space="preserve"> Montant : </w:t>
      </w:r>
      <w:r>
        <w:t>856816.00</w:t>
      </w:r>
    </w:p>
    <w:p>
      <w:r>
        <w:rPr>
          <w:b/>
        </w:rPr>
        <w:t xml:space="preserve">Date : </w:t>
      </w:r>
      <w:r>
        <w:t>2017-10-12T00:00:00</w:t>
      </w:r>
      <w:r>
        <w:rPr>
          <w:b/>
        </w:rPr>
        <w:t xml:space="preserve">Type : </w:t>
      </w:r>
      <w:r>
        <w:t>Déboursé</w:t>
      </w:r>
      <w:r>
        <w:rPr>
          <w:b/>
        </w:rPr>
        <w:t xml:space="preserve"> Montant : </w:t>
      </w:r>
      <w:r>
        <w:t>856816.00</w:t>
      </w:r>
    </w:p>
    <w:p>
      <w:r>
        <w:rPr>
          <w:b/>
        </w:rPr>
        <w:t xml:space="preserve">Date : </w:t>
      </w:r>
      <w:r>
        <w:t>2018-02-22T00:00:00</w:t>
      </w:r>
      <w:r>
        <w:rPr>
          <w:b/>
        </w:rPr>
        <w:t xml:space="preserve">Type : </w:t>
      </w:r>
      <w:r>
        <w:t>Déboursé</w:t>
      </w:r>
      <w:r>
        <w:rPr>
          <w:b/>
        </w:rPr>
        <w:t xml:space="preserve"> Montant : </w:t>
      </w:r>
      <w:r>
        <w:t>549184.00</w:t>
      </w:r>
    </w:p>
    <w:p>
      <w:r>
        <w:rPr>
          <w:b/>
        </w:rPr>
        <w:t xml:space="preserve">Date : </w:t>
      </w:r>
      <w:r>
        <w:t>2018-04-11T00:00:00</w:t>
      </w:r>
      <w:r>
        <w:rPr>
          <w:b/>
        </w:rPr>
        <w:t xml:space="preserve">Type : </w:t>
      </w:r>
      <w:r>
        <w:t>Déboursé</w:t>
      </w:r>
      <w:r>
        <w:rPr>
          <w:b/>
        </w:rPr>
        <w:t xml:space="preserve"> Montant : </w:t>
      </w:r>
      <w:r>
        <w:t>454398.00</w:t>
      </w:r>
    </w:p>
    <w:p>
      <w:r>
        <w:rPr>
          <w:b/>
        </w:rPr>
        <w:t xml:space="preserve">Date : </w:t>
      </w:r>
      <w:r>
        <w:t>2018-10-18T00:00:00</w:t>
      </w:r>
      <w:r>
        <w:rPr>
          <w:b/>
        </w:rPr>
        <w:t xml:space="preserve">Type : </w:t>
      </w:r>
      <w:r>
        <w:t>Déboursé</w:t>
      </w:r>
      <w:r>
        <w:rPr>
          <w:b/>
        </w:rPr>
        <w:t xml:space="preserve"> Montant : </w:t>
      </w:r>
      <w:r>
        <w:t>871109.00</w:t>
      </w:r>
    </w:p>
    <w:p>
      <w:r>
        <w:rPr>
          <w:b/>
        </w:rPr>
        <w:t xml:space="preserve">Date : </w:t>
      </w:r>
      <w:r>
        <w:t>2019-03-31T00:00:00</w:t>
      </w:r>
      <w:r>
        <w:rPr>
          <w:b/>
        </w:rPr>
        <w:t xml:space="preserve">Type : </w:t>
      </w:r>
      <w:r>
        <w:t>Déboursé</w:t>
      </w:r>
      <w:r>
        <w:rPr>
          <w:b/>
        </w:rPr>
        <w:t xml:space="preserve"> Montant : </w:t>
      </w:r>
      <w:r>
        <w:t>674493.00</w:t>
      </w:r>
    </w:p>
    <w:p>
      <w:r>
        <w:rPr>
          <w:b/>
        </w:rPr>
        <w:t xml:space="preserve">Date : </w:t>
      </w:r>
      <w:r>
        <w:t>2019-10-25T00:00:00</w:t>
      </w:r>
      <w:r>
        <w:rPr>
          <w:b/>
        </w:rPr>
        <w:t xml:space="preserve">Type : </w:t>
      </w:r>
      <w:r>
        <w:t>Déboursé</w:t>
      </w:r>
      <w:r>
        <w:rPr>
          <w:b/>
        </w:rPr>
        <w:t xml:space="preserve"> Montant : </w:t>
      </w:r>
      <w:r>
        <w:t>-922551.00</w:t>
      </w:r>
    </w:p>
    <w:p>
      <w:r>
        <w:rPr>
          <w:b/>
        </w:rPr>
        <w:t xml:space="preserve">Date : </w:t>
      </w:r>
      <w:r>
        <w:t>2019-10-25T00:00:00</w:t>
      </w:r>
      <w:r>
        <w:rPr>
          <w:b/>
        </w:rPr>
        <w:t xml:space="preserve">Type : </w:t>
      </w:r>
      <w:r>
        <w:t>Déboursé</w:t>
      </w:r>
      <w:r>
        <w:rPr>
          <w:b/>
        </w:rPr>
        <w:t xml:space="preserve"> Montant : </w:t>
      </w:r>
      <w:r>
        <w:t>922551.00</w:t>
      </w:r>
    </w:p>
    <w:p>
      <w:r>
        <w:rPr>
          <w:b/>
        </w:rPr>
        <w:t xml:space="preserve">Date : </w:t>
      </w:r>
      <w:r>
        <w:t>2019-11-12T00:00:00</w:t>
      </w:r>
      <w:r>
        <w:rPr>
          <w:b/>
        </w:rPr>
        <w:t xml:space="preserve">Type : </w:t>
      </w:r>
      <w:r>
        <w:t>Déboursé</w:t>
      </w:r>
      <w:r>
        <w:rPr>
          <w:b/>
        </w:rPr>
        <w:t xml:space="preserve"> Montant : </w:t>
      </w:r>
      <w:r>
        <w:t>-922551.00</w:t>
      </w:r>
    </w:p>
    <w:p>
      <w:r>
        <w:rPr>
          <w:b/>
        </w:rPr>
        <w:t xml:space="preserve">Date : </w:t>
      </w:r>
      <w:r>
        <w:t>2019-11-12T00:00:00</w:t>
      </w:r>
      <w:r>
        <w:rPr>
          <w:b/>
        </w:rPr>
        <w:t xml:space="preserve">Type : </w:t>
      </w:r>
      <w:r>
        <w:t>Déboursé</w:t>
      </w:r>
      <w:r>
        <w:rPr>
          <w:b/>
        </w:rPr>
        <w:t xml:space="preserve"> Montant : </w:t>
      </w:r>
      <w:r>
        <w:t>922551.00</w:t>
      </w:r>
    </w:p>
    <w:p>
      <w:r>
        <w:rPr>
          <w:b/>
        </w:rPr>
        <w:t xml:space="preserve">Date : </w:t>
      </w:r>
      <w:r>
        <w:t>2019-11-12T00:00:00</w:t>
      </w:r>
      <w:r>
        <w:rPr>
          <w:b/>
        </w:rPr>
        <w:t xml:space="preserve">Type : </w:t>
      </w:r>
      <w:r>
        <w:t>Déboursé</w:t>
      </w:r>
      <w:r>
        <w:rPr>
          <w:b/>
        </w:rPr>
        <w:t xml:space="preserve"> Montant : </w:t>
      </w:r>
      <w:r>
        <w:t>922551.00</w:t>
      </w:r>
    </w:p>
    <w:p>
      <w:r>
        <w:rPr>
          <w:b/>
        </w:rPr>
        <w:t xml:space="preserve">Date : </w:t>
      </w:r>
      <w:r>
        <w:t>2020-03-31T00:00:00</w:t>
      </w:r>
      <w:r>
        <w:rPr>
          <w:b/>
        </w:rPr>
        <w:t xml:space="preserve">Type : </w:t>
      </w:r>
      <w:r>
        <w:t>Déboursé</w:t>
      </w:r>
      <w:r>
        <w:rPr>
          <w:b/>
        </w:rPr>
        <w:t xml:space="preserve"> Montant : </w:t>
      </w:r>
      <w:r>
        <w:t>601190.83</w:t>
      </w:r>
    </w:p>
    <w:p>
      <w:r>
        <w:rPr>
          <w:b/>
        </w:rPr>
        <w:t xml:space="preserve">Date : </w:t>
      </w:r>
      <w:r>
        <w:t>2020-04-15T00:00:00</w:t>
      </w:r>
      <w:r>
        <w:rPr>
          <w:b/>
        </w:rPr>
        <w:t xml:space="preserve">Type : </w:t>
      </w:r>
      <w:r>
        <w:t>Déboursé</w:t>
      </w:r>
      <w:r>
        <w:rPr>
          <w:b/>
        </w:rPr>
        <w:t xml:space="preserve"> Montant : </w:t>
      </w:r>
      <w:r>
        <w:t>1239605.17</w:t>
      </w:r>
    </w:p>
    <w:p>
      <w:r>
        <w:rPr>
          <w:b/>
        </w:rPr>
        <w:t xml:space="preserve">Date : </w:t>
      </w:r>
      <w:r>
        <w:t>2020-11-16T00:00:00</w:t>
      </w:r>
      <w:r>
        <w:rPr>
          <w:b/>
        </w:rPr>
        <w:t xml:space="preserve">Type : </w:t>
      </w:r>
      <w:r>
        <w:t>Déboursé</w:t>
      </w:r>
      <w:r>
        <w:rPr>
          <w:b/>
        </w:rPr>
        <w:t xml:space="preserve"> Montant : </w:t>
      </w:r>
      <w:r>
        <w:t>718867.00</w:t>
      </w:r>
    </w:p>
    <w:p>
      <w:r>
        <w:rPr>
          <w:b/>
        </w:rPr>
        <w:t xml:space="preserve">Date : </w:t>
      </w:r>
      <w:r>
        <w:t>2021-04-07T00:00:00</w:t>
      </w:r>
      <w:r>
        <w:rPr>
          <w:b/>
        </w:rPr>
        <w:t xml:space="preserve">Type : </w:t>
      </w:r>
      <w:r>
        <w:t>Déboursé</w:t>
      </w:r>
      <w:r>
        <w:rPr>
          <w:b/>
        </w:rPr>
        <w:t xml:space="preserve"> Montant : </w:t>
      </w:r>
      <w:r>
        <w:t>-1249402.00</w:t>
      </w:r>
    </w:p>
    <w:p>
      <w:r>
        <w:rPr>
          <w:b/>
        </w:rPr>
        <w:t xml:space="preserve">Date : </w:t>
      </w:r>
      <w:r>
        <w:t>2021-04-07T00:00:00</w:t>
      </w:r>
      <w:r>
        <w:rPr>
          <w:b/>
        </w:rPr>
        <w:t xml:space="preserve">Type : </w:t>
      </w:r>
      <w:r>
        <w:t>Déboursé</w:t>
      </w:r>
      <w:r>
        <w:rPr>
          <w:b/>
        </w:rPr>
        <w:t xml:space="preserve"> Montant : </w:t>
      </w:r>
      <w:r>
        <w:t>1249402.00</w:t>
      </w:r>
    </w:p>
    <w:p>
      <w:r>
        <w:rPr>
          <w:b/>
        </w:rPr>
        <w:t xml:space="preserve">Date : </w:t>
      </w:r>
      <w:r>
        <w:t>2021-04-07T00:00:00</w:t>
      </w:r>
      <w:r>
        <w:rPr>
          <w:b/>
        </w:rPr>
        <w:t xml:space="preserve">Type : </w:t>
      </w:r>
      <w:r>
        <w:t>Déboursé</w:t>
      </w:r>
      <w:r>
        <w:rPr>
          <w:b/>
        </w:rPr>
        <w:t xml:space="preserve"> Montant : </w:t>
      </w:r>
      <w:r>
        <w:t>1249402.00</w:t>
      </w:r>
    </w:p>
    <w:p>
      <w:r>
        <w:rPr>
          <w:b/>
        </w:rPr>
        <w:t xml:space="preserve">Date : </w:t>
      </w:r>
      <w:r>
        <w:t>2021-11-16T00:00:00</w:t>
      </w:r>
      <w:r>
        <w:rPr>
          <w:b/>
        </w:rPr>
        <w:t xml:space="preserve">Type : </w:t>
      </w:r>
      <w:r>
        <w:t>Déboursé</w:t>
      </w:r>
      <w:r>
        <w:rPr>
          <w:b/>
        </w:rPr>
        <w:t xml:space="preserve"> Montant : </w:t>
      </w:r>
      <w:r>
        <w:t>1426518.00</w:t>
      </w:r>
    </w:p>
    <w:p>
      <w:r>
        <w:rPr>
          <w:b/>
        </w:rPr>
        <w:t xml:space="preserve">Date : </w:t>
      </w:r>
      <w:r>
        <w:t>2021-12-01T00:00:00</w:t>
      </w:r>
      <w:r>
        <w:rPr>
          <w:b/>
        </w:rPr>
        <w:t xml:space="preserve">Type : </w:t>
      </w:r>
      <w:r>
        <w:t>Déboursé</w:t>
      </w:r>
      <w:r>
        <w:rPr>
          <w:b/>
        </w:rPr>
        <w:t xml:space="preserve"> Montant : </w:t>
      </w:r>
      <w:r>
        <w:t>920.00</w:t>
      </w:r>
    </w:p>
    <w:p>
      <w:r>
        <w:rPr>
          <w:b/>
        </w:rPr>
        <w:t xml:space="preserve">Date : </w:t>
      </w:r>
      <w:r>
        <w:t>2022-05-31T00:00:00</w:t>
      </w:r>
      <w:r>
        <w:rPr>
          <w:b/>
        </w:rPr>
        <w:t xml:space="preserve">Type : </w:t>
      </w:r>
      <w:r>
        <w:t>Déboursé</w:t>
      </w:r>
      <w:r>
        <w:rPr>
          <w:b/>
        </w:rPr>
        <w:t xml:space="preserve"> Montant : </w:t>
      </w:r>
      <w:r>
        <w:t>1131579.00</w:t>
      </w:r>
    </w:p>
    <w:p>
      <w:r>
        <w:rPr>
          <w:b/>
        </w:rPr>
        <w:t xml:space="preserve">Date : </w:t>
      </w:r>
      <w:r>
        <w:t>2022-11-04T00:00:00</w:t>
      </w:r>
      <w:r>
        <w:rPr>
          <w:b/>
        </w:rPr>
        <w:t xml:space="preserve">Type : </w:t>
      </w:r>
      <w:r>
        <w:t>Déboursé</w:t>
      </w:r>
      <w:r>
        <w:rPr>
          <w:b/>
        </w:rPr>
        <w:t xml:space="preserve"> Montant : </w:t>
      </w:r>
      <w:r>
        <w:t>200152.00</w:t>
      </w:r>
    </w:p>
    <w:p>
      <w:r>
        <w:rPr>
          <w:b/>
        </w:rPr>
        <w:t xml:space="preserve">Date : </w:t>
      </w:r>
      <w:r>
        <w:t>2022-11-04T00:00:00</w:t>
      </w:r>
      <w:r>
        <w:rPr>
          <w:b/>
        </w:rPr>
        <w:t xml:space="preserve">Type : </w:t>
      </w:r>
      <w:r>
        <w:t>Déboursé</w:t>
      </w:r>
      <w:r>
        <w:rPr>
          <w:b/>
        </w:rPr>
        <w:t xml:space="preserve"> Montant : </w:t>
      </w:r>
      <w:r>
        <w:t>1350950.00</w:t>
      </w:r>
    </w:p>
    <w:p>
      <w:r>
        <w:rPr>
          <w:b/>
        </w:rPr>
        <w:t xml:space="preserve">Date : </w:t>
      </w:r>
      <w:r>
        <w:t>2023-06-15T00:00:00</w:t>
      </w:r>
      <w:r>
        <w:rPr>
          <w:b/>
        </w:rPr>
        <w:t xml:space="preserve">Type : </w:t>
      </w:r>
      <w:r>
        <w:t>Déboursé</w:t>
      </w:r>
      <w:r>
        <w:rPr>
          <w:b/>
        </w:rPr>
        <w:t xml:space="preserve"> Montant : </w:t>
      </w:r>
      <w:r>
        <w:t>151841.00</w:t>
      </w:r>
    </w:p>
    <w:p>
      <w:r>
        <w:rPr>
          <w:b/>
        </w:rPr>
        <w:t xml:space="preserve">Date : </w:t>
      </w:r>
      <w:r>
        <w:t>2023-06-15T00:00:00</w:t>
      </w:r>
      <w:r>
        <w:rPr>
          <w:b/>
        </w:rPr>
        <w:t xml:space="preserve">Type : </w:t>
      </w:r>
      <w:r>
        <w:t>Déboursé</w:t>
      </w:r>
      <w:r>
        <w:rPr>
          <w:b/>
        </w:rPr>
        <w:t xml:space="preserve"> Montant : </w:t>
      </w:r>
      <w:r>
        <w:t>1160998.00</w:t>
      </w:r>
    </w:p>
    <w:p>
      <w:r>
        <w:rPr>
          <w:b/>
        </w:rPr>
        <w:t xml:space="preserve">Date : </w:t>
      </w:r>
      <w:r>
        <w:t>2023-12-19T00:00:00</w:t>
      </w:r>
      <w:r>
        <w:rPr>
          <w:b/>
        </w:rPr>
        <w:t xml:space="preserve">Type : </w:t>
      </w:r>
      <w:r>
        <w:t>Déboursé</w:t>
      </w:r>
      <w:r>
        <w:rPr>
          <w:b/>
        </w:rPr>
        <w:t xml:space="preserve"> Montant : </w:t>
      </w:r>
      <w:r>
        <w:t>145592.23</w:t>
      </w:r>
    </w:p>
    <w:p>
      <w:r>
        <w:rPr>
          <w:b/>
        </w:rPr>
        <w:t xml:space="preserve">Date : </w:t>
      </w:r>
      <w:r>
        <w:t>2024-03-18T00:00:00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