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Soutenir l’investissement dans les pays les moins avancés – mécanisme d’appui technique « BUILDER »</w:t>
      </w:r>
    </w:p>
    <w:p/>
    <w:p>
      <w:r>
        <w:rPr>
          <w:b/>
        </w:rPr>
        <w:t xml:space="preserve">Organisme : </w:t>
      </w:r>
      <w:r>
        <w:t>Affaires Mondiales Canada</w:t>
      </w:r>
    </w:p>
    <w:p>
      <w:r>
        <w:rPr>
          <w:b/>
        </w:rPr>
        <w:t xml:space="preserve">Numero de projet : </w:t>
      </w:r>
      <w:r>
        <w:t>CA-3-P009842002</w:t>
      </w:r>
    </w:p>
    <w:p>
      <w:r>
        <w:rPr>
          <w:b/>
        </w:rPr>
        <w:t xml:space="preserve">Lieu : </w:t>
      </w:r>
      <w:r>
        <w:t>Afrique, régional, Amérique du Sud, régional, Asie, régional</w:t>
      </w:r>
    </w:p>
    <w:p>
      <w:r>
        <w:rPr>
          <w:b/>
        </w:rPr>
        <w:t xml:space="preserve">Agence executive partenaire : </w:t>
      </w:r>
      <w:r>
        <w:t xml:space="preserve">UN Capital Development Fund (UNCDF) </w:t>
      </w:r>
    </w:p>
    <w:p>
      <w:r>
        <w:rPr>
          <w:b/>
        </w:rPr>
        <w:t xml:space="preserve">Type de financement : </w:t>
      </w:r>
      <w:r>
        <w:t>Don hors réorganisation de la dette (y compris quasi-dons)</w:t>
      </w:r>
    </w:p>
    <w:p>
      <w:r>
        <w:rPr>
          <w:b/>
        </w:rPr>
        <w:t xml:space="preserve">Dates : </w:t>
      </w:r>
      <w:r>
        <w:t>2022-03-29T00:00:00 au 2027-03-31T00:00:00</w:t>
      </w:r>
    </w:p>
    <w:p>
      <w:r>
        <w:rPr>
          <w:b/>
        </w:rPr>
        <w:t xml:space="preserve">Engagement : </w:t>
      </w:r>
      <w:r>
        <w:t>6800000.00</w:t>
      </w:r>
    </w:p>
    <w:p>
      <w:r>
        <w:rPr>
          <w:b/>
        </w:rPr>
        <w:t xml:space="preserve">Total envoye en $ : </w:t>
      </w:r>
      <w:r>
        <w:t>3250000.0</w:t>
      </w:r>
    </w:p>
    <w:p>
      <w:r>
        <w:rPr>
          <w:b/>
        </w:rPr>
        <w:t xml:space="preserve">Description : </w:t>
      </w:r>
      <w:r>
        <w:t>Ce projet vise à soutenir les progrès vers l’atteinte des Objectifs de développement durable dans les pays les moins avancés (PMA) et d’autres pays admissibles à l’aide publique au développement partout dans le monde. BUILDER est un mécanisme d’assistance technique adaptée conçu pour soutenir les PME en fournissant des services consultatifs. Le projet complète le Fonds BUILD, un mécanisme de financement mixte conçu pour fournir du financement aux PME fortement susceptibles d’avoir des retombées sur le développement. Le projet fournit une assistance technique aux bénéficiaires de BUILD pour renforcer leurs fonctions opérationnelles de base, environnementales, sociales, de gouvernance et de préparation aux investissements et améliorer leur rendement général quant aux retombées financières et sur le développement. Les activités de ce projet comprennent : 1) fournir aux bénéficiaires des conseils avant d’investir et après avoir investi liés aux fonctions opérationnelles de base telles que la finance et la comptabilité, les ressources humaines, la détermination des marchés et les pratiques environnementales, sociales et de gouvernance; 2) soutenir les activités de surveillance et d’évaluation pour mieux comprendre les retombées des investissements et de l’assistance technique sur les bénéficiaires finaux. Le Fonds soutient les entrepreneurs, les propriétaires d’entreprises, y compris les femmes propriétaires d’entreprises, les fournisseurs, les consommateurs et les utilisateurs dans les pays cibles en leur donnant un meilleur accès à des produits et services de qualité.</w:t>
      </w:r>
    </w:p>
    <w:p>
      <w:pPr>
        <w:pStyle w:val="Heading2"/>
      </w:pPr>
      <w:r>
        <w:t>Transactions</w:t>
      </w:r>
    </w:p>
    <w:p>
      <w:r>
        <w:rPr>
          <w:b/>
        </w:rPr>
        <w:t xml:space="preserve">Date : </w:t>
      </w:r>
      <w:r>
        <w:t>2022-03-29T00:00:00</w:t>
      </w:r>
      <w:r>
        <w:rPr>
          <w:b/>
        </w:rPr>
        <w:t xml:space="preserve">Type : </w:t>
      </w:r>
      <w:r>
        <w:t>Engagement</w:t>
      </w:r>
      <w:r>
        <w:rPr>
          <w:b/>
        </w:rPr>
        <w:t xml:space="preserve"> Montant : </w:t>
      </w:r>
      <w:r>
        <w:t>6800000.00</w:t>
      </w:r>
    </w:p>
    <w:p>
      <w:r>
        <w:rPr>
          <w:b/>
        </w:rPr>
        <w:t xml:space="preserve">Date : </w:t>
      </w:r>
      <w:r>
        <w:t>2022-03-31T00:00:00</w:t>
      </w:r>
      <w:r>
        <w:rPr>
          <w:b/>
        </w:rPr>
        <w:t xml:space="preserve">Type : </w:t>
      </w:r>
      <w:r>
        <w:t>Déboursé</w:t>
      </w:r>
      <w:r>
        <w:rPr>
          <w:b/>
        </w:rPr>
        <w:t xml:space="preserve"> Montant : </w:t>
      </w:r>
      <w:r>
        <w:t>3250000.00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