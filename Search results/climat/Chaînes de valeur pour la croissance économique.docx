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Chaînes de valeur pour la croissance économique</w:t>
      </w:r>
    </w:p>
    <w:p/>
    <w:p>
      <w:r>
        <w:rPr>
          <w:b/>
        </w:rPr>
        <w:t xml:space="preserve">Organisme : </w:t>
      </w:r>
      <w:r>
        <w:t>Affaires Mondiales Canada</w:t>
      </w:r>
    </w:p>
    <w:p>
      <w:r>
        <w:rPr>
          <w:b/>
        </w:rPr>
        <w:t xml:space="preserve">Numero de projet : </w:t>
      </w:r>
      <w:r>
        <w:t>CA-3-D002239001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2016-05-02T00:00:00 au 2024-03-31T00:00:00</w:t>
      </w:r>
    </w:p>
    <w:p>
      <w:r>
        <w:rPr>
          <w:b/>
        </w:rPr>
        <w:t xml:space="preserve">Engagement : </w:t>
      </w:r>
      <w:r>
        <w:t>19000000.31</w:t>
      </w:r>
    </w:p>
    <w:p>
      <w:r>
        <w:rPr>
          <w:b/>
        </w:rPr>
        <w:t xml:space="preserve">Total envoye en $ : </w:t>
      </w:r>
      <w:r>
        <w:t>18696365.0</w:t>
      </w:r>
    </w:p>
    <w:p>
      <w:r>
        <w:rPr>
          <w:b/>
        </w:rPr>
        <w:t xml:space="preserve">Description : </w:t>
      </w:r>
      <w:r>
        <w:t>Ce projet vise à créer des emplois durables et à générer des revenus en soutenant les micro, petites et moyennes entreprises (MPME) en région Amhara, en se concentrant sur les marchés du riz, des légumes et des pierres précieuses. Les activités de ce projet comprennent : 1) renforcer les connaissances et les compétences des producteurs et des chefs d'entreprise, en particulier des femmes, pour comprendre les opportunités commerciales et de marché; 2) faciliter l'accès à des techniques, des intrants et des équipements innovants pour aider les producteurs et les chefs d'entreprise à accroître leur productivité, à développer de nouveaux produits et à atteindre de nouveaux marchés; 3) collaborer avec les institutions financières pour aider les producteurs, les fournisseurs et les fabricants de technologies à accéder au financement afin de soutenir l'accroissement de la productivité et la croissance des entreprises; 4) contribuer à la création d'un environnement commercial et politique favorable et sensible au genre pour faciliter la croissance dans ces secteurs.</w:t>
      </w:r>
    </w:p>
    <w:p>
      <w:pPr>
        <w:pStyle w:val="Heading2"/>
      </w:pPr>
      <w:r>
        <w:t>Transactions</w:t>
      </w:r>
    </w:p>
    <w:p>
      <w:r>
        <w:rPr>
          <w:b/>
        </w:rPr>
        <w:t xml:space="preserve">Date : </w:t>
      </w:r>
      <w:r>
        <w:t>2016-05-02T00:00:00</w:t>
      </w:r>
      <w:r>
        <w:rPr>
          <w:b/>
        </w:rPr>
        <w:t xml:space="preserve">Type : </w:t>
      </w:r>
      <w:r>
        <w:t>Engagement</w:t>
      </w:r>
      <w:r>
        <w:rPr>
          <w:b/>
        </w:rPr>
        <w:t xml:space="preserve"> Montant : </w:t>
      </w:r>
      <w:r>
        <w:t>19000000.31</w:t>
      </w:r>
    </w:p>
    <w:p>
      <w:r>
        <w:rPr>
          <w:b/>
        </w:rPr>
        <w:t xml:space="preserve">Date : </w:t>
      </w:r>
      <w:r>
        <w:t>2016-06-27T00:00:00</w:t>
      </w:r>
      <w:r>
        <w:rPr>
          <w:b/>
        </w:rPr>
        <w:t xml:space="preserve">Type : </w:t>
      </w:r>
      <w:r>
        <w:t>Déboursé</w:t>
      </w:r>
      <w:r>
        <w:rPr>
          <w:b/>
        </w:rPr>
        <w:t xml:space="preserve"> Montant : </w:t>
      </w:r>
      <w:r>
        <w:t>164557.00</w:t>
      </w:r>
    </w:p>
    <w:p>
      <w:r>
        <w:rPr>
          <w:b/>
        </w:rPr>
        <w:t xml:space="preserve">Date : </w:t>
      </w:r>
      <w:r>
        <w:t>2016-06-27T00:00:00</w:t>
      </w:r>
      <w:r>
        <w:rPr>
          <w:b/>
        </w:rPr>
        <w:t xml:space="preserve">Type : </w:t>
      </w:r>
      <w:r>
        <w:t>Déboursé</w:t>
      </w:r>
      <w:r>
        <w:rPr>
          <w:b/>
        </w:rPr>
        <w:t xml:space="preserve"> Montant : </w:t>
      </w:r>
      <w:r>
        <w:t>417996.00</w:t>
      </w:r>
    </w:p>
    <w:p>
      <w:r>
        <w:rPr>
          <w:b/>
        </w:rPr>
        <w:t xml:space="preserve">Date : </w:t>
      </w:r>
      <w:r>
        <w:t>2016-09-26T00:00:00</w:t>
      </w:r>
      <w:r>
        <w:rPr>
          <w:b/>
        </w:rPr>
        <w:t xml:space="preserve">Type : </w:t>
      </w:r>
      <w:r>
        <w:t>Déboursé</w:t>
      </w:r>
      <w:r>
        <w:rPr>
          <w:b/>
        </w:rPr>
        <w:t xml:space="preserve"> Montant : </w:t>
      </w:r>
      <w:r>
        <w:t>339974.00</w:t>
      </w:r>
    </w:p>
    <w:p>
      <w:r>
        <w:rPr>
          <w:b/>
        </w:rPr>
        <w:t xml:space="preserve">Date : </w:t>
      </w:r>
      <w:r>
        <w:t>2017-01-11T00:00:00</w:t>
      </w:r>
      <w:r>
        <w:rPr>
          <w:b/>
        </w:rPr>
        <w:t xml:space="preserve">Type : </w:t>
      </w:r>
      <w:r>
        <w:t>Déboursé</w:t>
      </w:r>
      <w:r>
        <w:rPr>
          <w:b/>
        </w:rPr>
        <w:t xml:space="preserve"> Montant : </w:t>
      </w:r>
      <w:r>
        <w:t>280118.00</w:t>
      </w:r>
    </w:p>
    <w:p>
      <w:r>
        <w:rPr>
          <w:b/>
        </w:rPr>
        <w:t xml:space="preserve">Date : </w:t>
      </w:r>
      <w:r>
        <w:t>2017-03-06T00:00:00</w:t>
      </w:r>
      <w:r>
        <w:rPr>
          <w:b/>
        </w:rPr>
        <w:t xml:space="preserve">Type : </w:t>
      </w:r>
      <w:r>
        <w:t>Déboursé</w:t>
      </w:r>
      <w:r>
        <w:rPr>
          <w:b/>
        </w:rPr>
        <w:t xml:space="preserve"> Montant : </w:t>
      </w:r>
      <w:r>
        <w:t>399142.00</w:t>
      </w:r>
    </w:p>
    <w:p>
      <w:r>
        <w:rPr>
          <w:b/>
        </w:rPr>
        <w:t xml:space="preserve">Date : </w:t>
      </w:r>
      <w:r>
        <w:t>2017-06-29T00:00:00</w:t>
      </w:r>
      <w:r>
        <w:rPr>
          <w:b/>
        </w:rPr>
        <w:t xml:space="preserve">Type : </w:t>
      </w:r>
      <w:r>
        <w:t>Déboursé</w:t>
      </w:r>
      <w:r>
        <w:rPr>
          <w:b/>
        </w:rPr>
        <w:t xml:space="preserve"> Montant : </w:t>
      </w:r>
      <w:r>
        <w:t>516708.00</w:t>
      </w:r>
    </w:p>
    <w:p>
      <w:r>
        <w:rPr>
          <w:b/>
        </w:rPr>
        <w:t xml:space="preserve">Date : </w:t>
      </w:r>
      <w:r>
        <w:t>2017-10-26T00:00:00</w:t>
      </w:r>
      <w:r>
        <w:rPr>
          <w:b/>
        </w:rPr>
        <w:t xml:space="preserve">Type : </w:t>
      </w:r>
      <w:r>
        <w:t>Déboursé</w:t>
      </w:r>
      <w:r>
        <w:rPr>
          <w:b/>
        </w:rPr>
        <w:t xml:space="preserve"> Montant : </w:t>
      </w:r>
      <w:r>
        <w:t>465359.58</w:t>
      </w:r>
    </w:p>
    <w:p>
      <w:r>
        <w:rPr>
          <w:b/>
        </w:rPr>
        <w:t xml:space="preserve">Date : </w:t>
      </w:r>
      <w:r>
        <w:t>2017-12-18T00:00:00</w:t>
      </w:r>
      <w:r>
        <w:rPr>
          <w:b/>
        </w:rPr>
        <w:t xml:space="preserve">Type : </w:t>
      </w:r>
      <w:r>
        <w:t>Déboursé</w:t>
      </w:r>
      <w:r>
        <w:rPr>
          <w:b/>
        </w:rPr>
        <w:t xml:space="preserve"> Montant : </w:t>
      </w:r>
      <w:r>
        <w:t>501497.95</w:t>
      </w:r>
    </w:p>
    <w:p>
      <w:r>
        <w:rPr>
          <w:b/>
        </w:rPr>
        <w:t xml:space="preserve">Date : </w:t>
      </w:r>
      <w:r>
        <w:t>2018-03-27T00:00:00</w:t>
      </w:r>
      <w:r>
        <w:rPr>
          <w:b/>
        </w:rPr>
        <w:t xml:space="preserve">Type : </w:t>
      </w:r>
      <w:r>
        <w:t>Déboursé</w:t>
      </w:r>
      <w:r>
        <w:rPr>
          <w:b/>
        </w:rPr>
        <w:t xml:space="preserve"> Montant : </w:t>
      </w:r>
      <w:r>
        <w:t>671119.00</w:t>
      </w:r>
    </w:p>
    <w:p>
      <w:r>
        <w:rPr>
          <w:b/>
        </w:rPr>
        <w:t xml:space="preserve">Date : </w:t>
      </w:r>
      <w:r>
        <w:t>2018-09-27T00:00:00</w:t>
      </w:r>
      <w:r>
        <w:rPr>
          <w:b/>
        </w:rPr>
        <w:t xml:space="preserve">Type : </w:t>
      </w:r>
      <w:r>
        <w:t>Déboursé</w:t>
      </w:r>
      <w:r>
        <w:rPr>
          <w:b/>
        </w:rPr>
        <w:t xml:space="preserve"> Montant : </w:t>
      </w:r>
      <w:r>
        <w:t>221147.63</w:t>
      </w:r>
    </w:p>
    <w:p>
      <w:r>
        <w:rPr>
          <w:b/>
        </w:rPr>
        <w:t xml:space="preserve">Date : </w:t>
      </w:r>
      <w:r>
        <w:t>2018-10-01T00:00:00</w:t>
      </w:r>
      <w:r>
        <w:rPr>
          <w:b/>
        </w:rPr>
        <w:t xml:space="preserve">Type : </w:t>
      </w:r>
      <w:r>
        <w:t>Déboursé</w:t>
      </w:r>
      <w:r>
        <w:rPr>
          <w:b/>
        </w:rPr>
        <w:t xml:space="preserve"> Montant : </w:t>
      </w:r>
      <w:r>
        <w:t>1102818.80</w:t>
      </w:r>
    </w:p>
    <w:p>
      <w:r>
        <w:rPr>
          <w:b/>
        </w:rPr>
        <w:t xml:space="preserve">Date : </w:t>
      </w:r>
      <w:r>
        <w:t>2019-01-03T00:00:00</w:t>
      </w:r>
      <w:r>
        <w:rPr>
          <w:b/>
        </w:rPr>
        <w:t xml:space="preserve">Type : </w:t>
      </w:r>
      <w:r>
        <w:t>Déboursé</w:t>
      </w:r>
      <w:r>
        <w:rPr>
          <w:b/>
        </w:rPr>
        <w:t xml:space="preserve"> Montant : </w:t>
      </w:r>
      <w:r>
        <w:t>480170.15</w:t>
      </w:r>
    </w:p>
    <w:p>
      <w:r>
        <w:rPr>
          <w:b/>
        </w:rPr>
        <w:t xml:space="preserve">Date : </w:t>
      </w:r>
      <w:r>
        <w:t>2019-02-27T00:00:00</w:t>
      </w:r>
      <w:r>
        <w:rPr>
          <w:b/>
        </w:rPr>
        <w:t xml:space="preserve">Type : </w:t>
      </w:r>
      <w:r>
        <w:t>Déboursé</w:t>
      </w:r>
      <w:r>
        <w:rPr>
          <w:b/>
        </w:rPr>
        <w:t xml:space="preserve"> Montant : </w:t>
      </w:r>
      <w:r>
        <w:t>909750.89</w:t>
      </w:r>
    </w:p>
    <w:p>
      <w:r>
        <w:rPr>
          <w:b/>
        </w:rPr>
        <w:t xml:space="preserve">Date : </w:t>
      </w:r>
      <w:r>
        <w:t>2019-05-23T00:00:00</w:t>
      </w:r>
      <w:r>
        <w:rPr>
          <w:b/>
        </w:rPr>
        <w:t xml:space="preserve">Type : </w:t>
      </w:r>
      <w:r>
        <w:t>Déboursé</w:t>
      </w:r>
      <w:r>
        <w:rPr>
          <w:b/>
        </w:rPr>
        <w:t xml:space="preserve"> Montant : </w:t>
      </w:r>
      <w:r>
        <w:t>1110517.00</w:t>
      </w:r>
    </w:p>
    <w:p>
      <w:r>
        <w:rPr>
          <w:b/>
        </w:rPr>
        <w:t xml:space="preserve">Date : </w:t>
      </w:r>
      <w:r>
        <w:t>2019-09-11T00:00:00</w:t>
      </w:r>
      <w:r>
        <w:rPr>
          <w:b/>
        </w:rPr>
        <w:t xml:space="preserve">Type : </w:t>
      </w:r>
      <w:r>
        <w:t>Déboursé</w:t>
      </w:r>
      <w:r>
        <w:rPr>
          <w:b/>
        </w:rPr>
        <w:t xml:space="preserve"> Montant : </w:t>
      </w:r>
      <w:r>
        <w:t>382457.00</w:t>
      </w:r>
    </w:p>
    <w:p>
      <w:r>
        <w:rPr>
          <w:b/>
        </w:rPr>
        <w:t xml:space="preserve">Date : </w:t>
      </w:r>
      <w:r>
        <w:t>2019-12-03T00:00:00</w:t>
      </w:r>
      <w:r>
        <w:rPr>
          <w:b/>
        </w:rPr>
        <w:t xml:space="preserve">Type : </w:t>
      </w:r>
      <w:r>
        <w:t>Déboursé</w:t>
      </w:r>
      <w:r>
        <w:rPr>
          <w:b/>
        </w:rPr>
        <w:t xml:space="preserve"> Montant : </w:t>
      </w:r>
      <w:r>
        <w:t>356985.00</w:t>
      </w:r>
    </w:p>
    <w:p>
      <w:r>
        <w:rPr>
          <w:b/>
        </w:rPr>
        <w:t xml:space="preserve">Date : </w:t>
      </w:r>
      <w:r>
        <w:t>2020-02-19T00:00:00</w:t>
      </w:r>
      <w:r>
        <w:rPr>
          <w:b/>
        </w:rPr>
        <w:t xml:space="preserve">Type : </w:t>
      </w:r>
      <w:r>
        <w:t>Déboursé</w:t>
      </w:r>
      <w:r>
        <w:rPr>
          <w:b/>
        </w:rPr>
        <w:t xml:space="preserve"> Montant : </w:t>
      </w:r>
      <w:r>
        <w:t>1426089.00</w:t>
      </w:r>
    </w:p>
    <w:p>
      <w:r>
        <w:rPr>
          <w:b/>
        </w:rPr>
        <w:t xml:space="preserve">Date : </w:t>
      </w:r>
      <w:r>
        <w:t>2020-08-06T00:00:00</w:t>
      </w:r>
      <w:r>
        <w:rPr>
          <w:b/>
        </w:rPr>
        <w:t xml:space="preserve">Type : </w:t>
      </w:r>
      <w:r>
        <w:t>Déboursé</w:t>
      </w:r>
      <w:r>
        <w:rPr>
          <w:b/>
        </w:rPr>
        <w:t xml:space="preserve"> Montant : </w:t>
      </w:r>
      <w:r>
        <w:t>311900.00</w:t>
      </w:r>
    </w:p>
    <w:p>
      <w:r>
        <w:rPr>
          <w:b/>
        </w:rPr>
        <w:t xml:space="preserve">Date : </w:t>
      </w:r>
      <w:r>
        <w:t>2020-10-01T00:00:00</w:t>
      </w:r>
      <w:r>
        <w:rPr>
          <w:b/>
        </w:rPr>
        <w:t xml:space="preserve">Type : </w:t>
      </w:r>
      <w:r>
        <w:t>Déboursé</w:t>
      </w:r>
      <w:r>
        <w:rPr>
          <w:b/>
        </w:rPr>
        <w:t xml:space="preserve"> Montant : </w:t>
      </w:r>
      <w:r>
        <w:t>1141417.00</w:t>
      </w:r>
    </w:p>
    <w:p>
      <w:r>
        <w:rPr>
          <w:b/>
        </w:rPr>
        <w:t xml:space="preserve">Date : </w:t>
      </w:r>
      <w:r>
        <w:t>2021-08-11T00:00:00</w:t>
      </w:r>
      <w:r>
        <w:rPr>
          <w:b/>
        </w:rPr>
        <w:t xml:space="preserve">Type : </w:t>
      </w:r>
      <w:r>
        <w:t>Déboursé</w:t>
      </w:r>
      <w:r>
        <w:rPr>
          <w:b/>
        </w:rPr>
        <w:t xml:space="preserve"> Montant : </w:t>
      </w:r>
      <w:r>
        <w:t>127439.00</w:t>
      </w:r>
    </w:p>
    <w:p>
      <w:r>
        <w:rPr>
          <w:b/>
        </w:rPr>
        <w:t xml:space="preserve">Date : </w:t>
      </w:r>
      <w:r>
        <w:t>2021-12-29T00:00:00</w:t>
      </w:r>
      <w:r>
        <w:rPr>
          <w:b/>
        </w:rPr>
        <w:t xml:space="preserve">Type : </w:t>
      </w:r>
      <w:r>
        <w:t>Déboursé</w:t>
      </w:r>
      <w:r>
        <w:rPr>
          <w:b/>
        </w:rPr>
        <w:t xml:space="preserve"> Montant : </w:t>
      </w:r>
      <w:r>
        <w:t>203533.00</w:t>
      </w:r>
    </w:p>
    <w:p>
      <w:r>
        <w:rPr>
          <w:b/>
        </w:rPr>
        <w:t xml:space="preserve">Date : </w:t>
      </w:r>
      <w:r>
        <w:t>2021-12-29T00:00:00</w:t>
      </w:r>
      <w:r>
        <w:rPr>
          <w:b/>
        </w:rPr>
        <w:t xml:space="preserve">Type : </w:t>
      </w:r>
      <w:r>
        <w:t>Déboursé</w:t>
      </w:r>
      <w:r>
        <w:rPr>
          <w:b/>
        </w:rPr>
        <w:t xml:space="preserve"> Montant : </w:t>
      </w:r>
      <w:r>
        <w:t>506073.00</w:t>
      </w:r>
    </w:p>
    <w:p>
      <w:r>
        <w:rPr>
          <w:b/>
        </w:rPr>
        <w:t xml:space="preserve">Date : </w:t>
      </w:r>
      <w:r>
        <w:t>2022-03-07T00:00:00</w:t>
      </w:r>
      <w:r>
        <w:rPr>
          <w:b/>
        </w:rPr>
        <w:t xml:space="preserve">Type : </w:t>
      </w:r>
      <w:r>
        <w:t>Déboursé</w:t>
      </w:r>
      <w:r>
        <w:rPr>
          <w:b/>
        </w:rPr>
        <w:t xml:space="preserve"> Montant : </w:t>
      </w:r>
      <w:r>
        <w:t>71423.00</w:t>
      </w:r>
    </w:p>
    <w:p>
      <w:r>
        <w:rPr>
          <w:b/>
        </w:rPr>
        <w:t xml:space="preserve">Date : </w:t>
      </w:r>
      <w:r>
        <w:t>2022-03-07T00:00:00</w:t>
      </w:r>
      <w:r>
        <w:rPr>
          <w:b/>
        </w:rPr>
        <w:t xml:space="preserve">Type : </w:t>
      </w:r>
      <w:r>
        <w:t>Déboursé</w:t>
      </w:r>
      <w:r>
        <w:rPr>
          <w:b/>
        </w:rPr>
        <w:t xml:space="preserve"> Montant : </w:t>
      </w:r>
      <w:r>
        <w:t>635542.00</w:t>
      </w:r>
    </w:p>
    <w:p>
      <w:r>
        <w:rPr>
          <w:b/>
        </w:rPr>
        <w:t xml:space="preserve">Date : </w:t>
      </w:r>
      <w:r>
        <w:t>2022-11-14T00:00:00</w:t>
      </w:r>
      <w:r>
        <w:rPr>
          <w:b/>
        </w:rPr>
        <w:t xml:space="preserve">Type : </w:t>
      </w:r>
      <w:r>
        <w:t>Déboursé</w:t>
      </w:r>
      <w:r>
        <w:rPr>
          <w:b/>
        </w:rPr>
        <w:t xml:space="preserve"> Montant : </w:t>
      </w:r>
      <w:r>
        <w:t>-914774.00</w:t>
      </w:r>
    </w:p>
    <w:p>
      <w:r>
        <w:rPr>
          <w:b/>
        </w:rPr>
        <w:t xml:space="preserve">Date : </w:t>
      </w:r>
      <w:r>
        <w:t>2022-11-14T00:00:00</w:t>
      </w:r>
      <w:r>
        <w:rPr>
          <w:b/>
        </w:rPr>
        <w:t xml:space="preserve">Type : </w:t>
      </w:r>
      <w:r>
        <w:t>Déboursé</w:t>
      </w:r>
      <w:r>
        <w:rPr>
          <w:b/>
        </w:rPr>
        <w:t xml:space="preserve"> Montant : </w:t>
      </w:r>
      <w:r>
        <w:t>696356.00</w:t>
      </w:r>
    </w:p>
    <w:p>
      <w:r>
        <w:rPr>
          <w:b/>
        </w:rPr>
        <w:t xml:space="preserve">Date : </w:t>
      </w:r>
      <w:r>
        <w:t>2022-11-14T00:00:00</w:t>
      </w:r>
      <w:r>
        <w:rPr>
          <w:b/>
        </w:rPr>
        <w:t xml:space="preserve">Type : </w:t>
      </w:r>
      <w:r>
        <w:t>Déboursé</w:t>
      </w:r>
      <w:r>
        <w:rPr>
          <w:b/>
        </w:rPr>
        <w:t xml:space="preserve"> Montant : </w:t>
      </w:r>
      <w:r>
        <w:t>914774.00</w:t>
      </w:r>
    </w:p>
    <w:p>
      <w:r>
        <w:rPr>
          <w:b/>
        </w:rPr>
        <w:t xml:space="preserve">Date : </w:t>
      </w:r>
      <w:r>
        <w:t>2022-11-14T00:00:00</w:t>
      </w:r>
      <w:r>
        <w:rPr>
          <w:b/>
        </w:rPr>
        <w:t xml:space="preserve">Type : </w:t>
      </w:r>
      <w:r>
        <w:t>Déboursé</w:t>
      </w:r>
      <w:r>
        <w:rPr>
          <w:b/>
        </w:rPr>
        <w:t xml:space="preserve"> Montant : </w:t>
      </w:r>
      <w:r>
        <w:t>914774.00</w:t>
      </w:r>
    </w:p>
    <w:p>
      <w:r>
        <w:rPr>
          <w:b/>
        </w:rPr>
        <w:t xml:space="preserve">Date : </w:t>
      </w:r>
      <w:r>
        <w:t>2023-03-31T00:00:00</w:t>
      </w:r>
      <w:r>
        <w:rPr>
          <w:b/>
        </w:rPr>
        <w:t xml:space="preserve">Type : </w:t>
      </w:r>
      <w:r>
        <w:t>Déboursé</w:t>
      </w:r>
      <w:r>
        <w:rPr>
          <w:b/>
        </w:rPr>
        <w:t xml:space="preserve"> Montant : </w:t>
      </w:r>
      <w:r>
        <w:t>1829496.00</w:t>
      </w:r>
    </w:p>
    <w:p>
      <w:r>
        <w:rPr>
          <w:b/>
        </w:rPr>
        <w:t xml:space="preserve">Date : </w:t>
      </w:r>
      <w:r>
        <w:t>2023-07-05T00:00:00</w:t>
      </w:r>
      <w:r>
        <w:rPr>
          <w:b/>
        </w:rPr>
        <w:t xml:space="preserve">Type : </w:t>
      </w:r>
      <w:r>
        <w:t>Déboursé</w:t>
      </w:r>
      <w:r>
        <w:rPr>
          <w:b/>
        </w:rPr>
        <w:t xml:space="preserve"> Montant : </w:t>
      </w:r>
      <w:r>
        <w:t>-600488.00</w:t>
      </w:r>
    </w:p>
    <w:p>
      <w:r>
        <w:rPr>
          <w:b/>
        </w:rPr>
        <w:t xml:space="preserve">Date : </w:t>
      </w:r>
      <w:r>
        <w:t>2023-07-05T00:00:00</w:t>
      </w:r>
      <w:r>
        <w:rPr>
          <w:b/>
        </w:rPr>
        <w:t xml:space="preserve">Type : </w:t>
      </w:r>
      <w:r>
        <w:t>Déboursé</w:t>
      </w:r>
      <w:r>
        <w:rPr>
          <w:b/>
        </w:rPr>
        <w:t xml:space="preserve"> Montant : </w:t>
      </w:r>
      <w:r>
        <w:t>600488.00</w:t>
      </w:r>
    </w:p>
    <w:p>
      <w:r>
        <w:rPr>
          <w:b/>
        </w:rPr>
        <w:t xml:space="preserve">Date : </w:t>
      </w:r>
      <w:r>
        <w:t>2023-07-05T00:00:00</w:t>
      </w:r>
      <w:r>
        <w:rPr>
          <w:b/>
        </w:rPr>
        <w:t xml:space="preserve">Type : </w:t>
      </w:r>
      <w:r>
        <w:t>Déboursé</w:t>
      </w:r>
      <w:r>
        <w:rPr>
          <w:b/>
        </w:rPr>
        <w:t xml:space="preserve"> Montant : </w:t>
      </w:r>
      <w:r>
        <w:t>600488.00</w:t>
      </w:r>
    </w:p>
    <w:p>
      <w:r>
        <w:rPr>
          <w:b/>
        </w:rPr>
        <w:t xml:space="preserve">Date : </w:t>
      </w:r>
      <w:r>
        <w:t>2023-09-05T00:00:00</w:t>
      </w:r>
      <w:r>
        <w:rPr>
          <w:b/>
        </w:rPr>
        <w:t xml:space="preserve">Type : </w:t>
      </w:r>
      <w:r>
        <w:t>Déboursé</w:t>
      </w:r>
      <w:r>
        <w:rPr>
          <w:b/>
        </w:rPr>
        <w:t xml:space="preserve"> Montant : </w:t>
      </w:r>
      <w:r>
        <w:t>3569.00</w:t>
      </w:r>
    </w:p>
    <w:p>
      <w:r>
        <w:rPr>
          <w:b/>
        </w:rPr>
        <w:t xml:space="preserve">Date : </w:t>
      </w:r>
      <w:r>
        <w:t>2023-09-05T00:00:00</w:t>
      </w:r>
      <w:r>
        <w:rPr>
          <w:b/>
        </w:rPr>
        <w:t xml:space="preserve">Type : </w:t>
      </w:r>
      <w:r>
        <w:t>Déboursé</w:t>
      </w:r>
      <w:r>
        <w:rPr>
          <w:b/>
        </w:rPr>
        <w:t xml:space="preserve"> Montant : </w:t>
      </w:r>
      <w:r>
        <w:t>613905.00</w:t>
      </w:r>
    </w:p>
    <w:p>
      <w:r>
        <w:rPr>
          <w:b/>
        </w:rPr>
        <w:t xml:space="preserve">Date : </w:t>
      </w:r>
      <w:r>
        <w:t>2024-01-03T00:00:00</w:t>
      </w:r>
      <w:r>
        <w:rPr>
          <w:b/>
        </w:rPr>
        <w:t xml:space="preserve">Type : </w:t>
      </w:r>
      <w:r>
        <w:t>Déboursé</w:t>
      </w:r>
      <w:r>
        <w:rPr>
          <w:b/>
        </w:rPr>
        <w:t xml:space="preserve"> Montant : </w:t>
      </w:r>
      <w:r>
        <w:t>328299.00</w:t>
      </w:r>
    </w:p>
    <w:p>
      <w:r>
        <w:rPr>
          <w:b/>
        </w:rPr>
        <w:t xml:space="preserve">Date : </w:t>
      </w:r>
      <w:r>
        <w:t>2024-03-02T00:00:00</w:t>
      </w:r>
      <w:r>
        <w:rPr>
          <w:b/>
        </w:rPr>
        <w:t xml:space="preserve">Type : </w:t>
      </w:r>
      <w:r>
        <w:t>Déboursé</w:t>
      </w:r>
      <w:r>
        <w:rPr>
          <w:b/>
        </w:rPr>
        <w:t xml:space="preserve"> Montant : </w:t>
      </w:r>
      <w:r>
        <w:t>520122.00</w:t>
      </w:r>
    </w:p>
    <w:p>
      <w:r>
        <w:rPr>
          <w:b/>
        </w:rPr>
        <w:t xml:space="preserve">Date : </w:t>
      </w:r>
      <w:r>
        <w:t>2024-06-11T00:00:00</w:t>
      </w:r>
      <w:r>
        <w:rPr>
          <w:b/>
        </w:rPr>
        <w:t xml:space="preserve">Type : </w:t>
      </w:r>
      <w:r>
        <w:t>Déboursé</w:t>
      </w:r>
      <w:r>
        <w:rPr>
          <w:b/>
        </w:rPr>
        <w:t xml:space="preserve"> Montant : </w:t>
      </w:r>
      <w:r>
        <w:t>395622.00</w:t>
      </w:r>
    </w:p>
    <w:p>
      <w:r>
        <w:rPr>
          <w:b/>
        </w:rPr>
        <w:t xml:space="preserve">Date : </w:t>
      </w:r>
      <w:r>
        <w:t>2024-11-25T00:00:00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