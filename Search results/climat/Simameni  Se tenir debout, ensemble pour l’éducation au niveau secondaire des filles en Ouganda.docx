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Simameni : Se tenir debout, ensemble pour l’éducation au niveau secondaire des filles en Ouganda</w:t>
      </w:r>
    </w:p>
    <w:p/>
    <w:p>
      <w:r>
        <w:rPr>
          <w:b/>
        </w:rPr>
        <w:t xml:space="preserve">Organisme : </w:t>
      </w:r>
      <w:r>
        <w:t>Affaires Mondiales Canada</w:t>
      </w:r>
    </w:p>
    <w:p>
      <w:r>
        <w:rPr>
          <w:b/>
        </w:rPr>
        <w:t xml:space="preserve">Numero de projet : </w:t>
      </w:r>
      <w:r>
        <w:t>CA-3-P005992001</w:t>
      </w:r>
    </w:p>
    <w:p>
      <w:r>
        <w:rPr>
          <w:b/>
        </w:rPr>
        <w:t xml:space="preserve">Lieu : </w:t>
      </w:r>
      <w:r/>
    </w:p>
    <w:p>
      <w:r>
        <w:rPr>
          <w:b/>
        </w:rPr>
        <w:t xml:space="preserve">Agence executive partenaire : </w:t>
      </w:r>
      <w:r>
        <w:t xml:space="preserve">Canadian Teachers' Federation </w:t>
      </w:r>
    </w:p>
    <w:p>
      <w:r>
        <w:rPr>
          <w:b/>
        </w:rPr>
        <w:t xml:space="preserve">Type de financement : </w:t>
      </w:r>
      <w:r>
        <w:t>Don hors réorganisation de la dette (y compris quasi-dons)</w:t>
      </w:r>
    </w:p>
    <w:p>
      <w:r>
        <w:rPr>
          <w:b/>
        </w:rPr>
        <w:t xml:space="preserve">Dates : </w:t>
      </w:r>
      <w:r>
        <w:t>2019-11-18T00:00:00 au 2025-06-30T00:00:00</w:t>
      </w:r>
    </w:p>
    <w:p>
      <w:r>
        <w:rPr>
          <w:b/>
        </w:rPr>
        <w:t xml:space="preserve">Engagement : </w:t>
      </w:r>
      <w:r>
        <w:t>1905250.00</w:t>
      </w:r>
    </w:p>
    <w:p>
      <w:r>
        <w:rPr>
          <w:b/>
        </w:rPr>
        <w:t xml:space="preserve">Total envoye en $ : </w:t>
      </w:r>
      <w:r>
        <w:t>1804999.95</w:t>
      </w:r>
    </w:p>
    <w:p>
      <w:r>
        <w:rPr>
          <w:b/>
        </w:rPr>
        <w:t xml:space="preserve">Description : </w:t>
      </w:r>
      <w:r>
        <w:t>Le projet de Simameni, qui signifie « se tenir debout » en Swahili, vise à améliorer l’accès à l’éducation, la rétention et les possibilités d'éducation pour les filles dans les écoles secondaires des régions de l'Ouest et du Teso en Ouganda. Le projet s’aligne sur les politiques d’égalité du genre et d’éducation du gouvernement d’Ouganda en s'attaquant à deux facteurs clés de la pauvreté, à savoir le manque d'accès à l'éducation et l'inégalité des genres. Les activités du projet comprennent : 1) fournir de la formation sur l'égalité des genres et l'importance de l'éducation secondaire des filles aux enseignants, et le soutien correspondant aux principaux décideurs, aux dirigeants et aux personnes influentes; 2) la sensibilisation des élèves par rapport à l’enseignement secondaire des filles dans leurs communautés; 3) soutenir le leadership et l'autonomisation des filles; 4) améliorer les plans qui assurent la mise en place d'installations scolaires adaptées aux besoins des femmes et des filles, et des politiques de prévention de la violence sexiste en milieu scolaire; 5) renforcer l'utilisation de contenus, de matériels et de stratégies pédagogiques qui favorisent l'égalité des genres. Le projet est mis en œuvre par la Fédération canadienne des enseignantes et enseignants (FCE) en collaboration avec la Uganda National Teachers’ Union (UNATU) [le Syndicat national des enseignants de l'Ouganda].</w:t>
      </w:r>
    </w:p>
    <w:p>
      <w:pPr>
        <w:pStyle w:val="Heading2"/>
      </w:pPr>
      <w:r>
        <w:t>Transactions</w:t>
      </w:r>
    </w:p>
    <w:p>
      <w:r>
        <w:rPr>
          <w:b/>
        </w:rPr>
        <w:t xml:space="preserve">Date : </w:t>
      </w:r>
      <w:r>
        <w:t>2019-11-18T00:00:00</w:t>
      </w:r>
      <w:r>
        <w:rPr>
          <w:b/>
        </w:rPr>
        <w:t xml:space="preserve">Type : </w:t>
      </w:r>
      <w:r>
        <w:t>Engagement</w:t>
      </w:r>
      <w:r>
        <w:rPr>
          <w:b/>
        </w:rPr>
        <w:t xml:space="preserve"> Montant : </w:t>
      </w:r>
      <w:r>
        <w:t>1905250.00</w:t>
      </w:r>
    </w:p>
    <w:p>
      <w:r>
        <w:rPr>
          <w:b/>
        </w:rPr>
        <w:t xml:space="preserve">Date : </w:t>
      </w:r>
      <w:r>
        <w:t>2019-12-12T00:00:00</w:t>
      </w:r>
      <w:r>
        <w:rPr>
          <w:b/>
        </w:rPr>
        <w:t xml:space="preserve">Type : </w:t>
      </w:r>
      <w:r>
        <w:t>Déboursé</w:t>
      </w:r>
      <w:r>
        <w:rPr>
          <w:b/>
        </w:rPr>
        <w:t xml:space="preserve"> Montant : </w:t>
      </w:r>
      <w:r>
        <w:t>15000.00</w:t>
      </w:r>
    </w:p>
    <w:p>
      <w:r>
        <w:rPr>
          <w:b/>
        </w:rPr>
        <w:t xml:space="preserve">Date : </w:t>
      </w:r>
      <w:r>
        <w:t>2019-12-13T00:00:00</w:t>
      </w:r>
      <w:r>
        <w:rPr>
          <w:b/>
        </w:rPr>
        <w:t xml:space="preserve">Type : </w:t>
      </w:r>
      <w:r>
        <w:t>Déboursé</w:t>
      </w:r>
      <w:r>
        <w:rPr>
          <w:b/>
        </w:rPr>
        <w:t xml:space="preserve"> Montant : </w:t>
      </w:r>
      <w:r>
        <w:t>108200.00</w:t>
      </w:r>
    </w:p>
    <w:p>
      <w:r>
        <w:rPr>
          <w:b/>
        </w:rPr>
        <w:t xml:space="preserve">Date : </w:t>
      </w:r>
      <w:r>
        <w:t>2020-04-30T00:00:00</w:t>
      </w:r>
      <w:r>
        <w:rPr>
          <w:b/>
        </w:rPr>
        <w:t xml:space="preserve">Type : </w:t>
      </w:r>
      <w:r>
        <w:t>Déboursé</w:t>
      </w:r>
      <w:r>
        <w:rPr>
          <w:b/>
        </w:rPr>
        <w:t xml:space="preserve"> Montant : </w:t>
      </w:r>
      <w:r>
        <w:t>63950.00</w:t>
      </w:r>
    </w:p>
    <w:p>
      <w:r>
        <w:rPr>
          <w:b/>
        </w:rPr>
        <w:t xml:space="preserve">Date : </w:t>
      </w:r>
      <w:r>
        <w:t>2020-08-25T00:00:00</w:t>
      </w:r>
      <w:r>
        <w:rPr>
          <w:b/>
        </w:rPr>
        <w:t xml:space="preserve">Type : </w:t>
      </w:r>
      <w:r>
        <w:t>Déboursé</w:t>
      </w:r>
      <w:r>
        <w:rPr>
          <w:b/>
        </w:rPr>
        <w:t xml:space="preserve"> Montant : </w:t>
      </w:r>
      <w:r>
        <w:t>32650.62</w:t>
      </w:r>
    </w:p>
    <w:p>
      <w:r>
        <w:rPr>
          <w:b/>
        </w:rPr>
        <w:t xml:space="preserve">Date : </w:t>
      </w:r>
      <w:r>
        <w:t>2020-10-29T00:00:00</w:t>
      </w:r>
      <w:r>
        <w:rPr>
          <w:b/>
        </w:rPr>
        <w:t xml:space="preserve">Type : </w:t>
      </w:r>
      <w:r>
        <w:t>Déboursé</w:t>
      </w:r>
      <w:r>
        <w:rPr>
          <w:b/>
        </w:rPr>
        <w:t xml:space="preserve"> Montant : </w:t>
      </w:r>
      <w:r>
        <w:t>100568.45</w:t>
      </w:r>
    </w:p>
    <w:p>
      <w:r>
        <w:rPr>
          <w:b/>
        </w:rPr>
        <w:t xml:space="preserve">Date : </w:t>
      </w:r>
      <w:r>
        <w:t>2021-02-18T00:00:00</w:t>
      </w:r>
      <w:r>
        <w:rPr>
          <w:b/>
        </w:rPr>
        <w:t xml:space="preserve">Type : </w:t>
      </w:r>
      <w:r>
        <w:t>Déboursé</w:t>
      </w:r>
      <w:r>
        <w:rPr>
          <w:b/>
        </w:rPr>
        <w:t xml:space="preserve"> Montant : </w:t>
      </w:r>
      <w:r>
        <w:t>66671.98</w:t>
      </w:r>
    </w:p>
    <w:p>
      <w:r>
        <w:rPr>
          <w:b/>
        </w:rPr>
        <w:t xml:space="preserve">Date : </w:t>
      </w:r>
      <w:r>
        <w:t>2021-06-01T00:00:00</w:t>
      </w:r>
      <w:r>
        <w:rPr>
          <w:b/>
        </w:rPr>
        <w:t xml:space="preserve">Type : </w:t>
      </w:r>
      <w:r>
        <w:t>Déboursé</w:t>
      </w:r>
      <w:r>
        <w:rPr>
          <w:b/>
        </w:rPr>
        <w:t xml:space="preserve"> Montant : </w:t>
      </w:r>
      <w:r>
        <w:t>136322.71</w:t>
      </w:r>
    </w:p>
    <w:p>
      <w:r>
        <w:rPr>
          <w:b/>
        </w:rPr>
        <w:t xml:space="preserve">Date : </w:t>
      </w:r>
      <w:r>
        <w:t>2022-01-12T00:00:00</w:t>
      </w:r>
      <w:r>
        <w:rPr>
          <w:b/>
        </w:rPr>
        <w:t xml:space="preserve">Type : </w:t>
      </w:r>
      <w:r>
        <w:t>Déboursé</w:t>
      </w:r>
      <w:r>
        <w:rPr>
          <w:b/>
        </w:rPr>
        <w:t xml:space="preserve"> Montant : </w:t>
      </w:r>
      <w:r>
        <w:t>24014.53</w:t>
      </w:r>
    </w:p>
    <w:p>
      <w:r>
        <w:rPr>
          <w:b/>
        </w:rPr>
        <w:t xml:space="preserve">Date : </w:t>
      </w:r>
      <w:r>
        <w:t>2022-01-27T00:00:00</w:t>
      </w:r>
      <w:r>
        <w:rPr>
          <w:b/>
        </w:rPr>
        <w:t xml:space="preserve">Type : </w:t>
      </w:r>
      <w:r>
        <w:t>Déboursé</w:t>
      </w:r>
      <w:r>
        <w:rPr>
          <w:b/>
        </w:rPr>
        <w:t xml:space="preserve"> Montant : </w:t>
      </w:r>
      <w:r>
        <w:t>109008.33</w:t>
      </w:r>
    </w:p>
    <w:p>
      <w:r>
        <w:rPr>
          <w:b/>
        </w:rPr>
        <w:t xml:space="preserve">Date : </w:t>
      </w:r>
      <w:r>
        <w:t>2022-05-03T00:00:00</w:t>
      </w:r>
      <w:r>
        <w:rPr>
          <w:b/>
        </w:rPr>
        <w:t xml:space="preserve">Type : </w:t>
      </w:r>
      <w:r>
        <w:t>Déboursé</w:t>
      </w:r>
      <w:r>
        <w:rPr>
          <w:b/>
        </w:rPr>
        <w:t xml:space="preserve"> Montant : </w:t>
      </w:r>
      <w:r>
        <w:t>97600.00</w:t>
      </w:r>
    </w:p>
    <w:p>
      <w:r>
        <w:rPr>
          <w:b/>
        </w:rPr>
        <w:t xml:space="preserve">Date : </w:t>
      </w:r>
      <w:r>
        <w:t>2022-08-24T00:00:00</w:t>
      </w:r>
      <w:r>
        <w:rPr>
          <w:b/>
        </w:rPr>
        <w:t xml:space="preserve">Type : </w:t>
      </w:r>
      <w:r>
        <w:t>Déboursé</w:t>
      </w:r>
      <w:r>
        <w:rPr>
          <w:b/>
        </w:rPr>
        <w:t xml:space="preserve"> Montant : </w:t>
      </w:r>
      <w:r>
        <w:t>60273.83</w:t>
      </w:r>
    </w:p>
    <w:p>
      <w:r>
        <w:rPr>
          <w:b/>
        </w:rPr>
        <w:t xml:space="preserve">Date : </w:t>
      </w:r>
      <w:r>
        <w:t>2023-03-09T00:00:00</w:t>
      </w:r>
      <w:r>
        <w:rPr>
          <w:b/>
        </w:rPr>
        <w:t xml:space="preserve">Type : </w:t>
      </w:r>
      <w:r>
        <w:t>Déboursé</w:t>
      </w:r>
      <w:r>
        <w:rPr>
          <w:b/>
        </w:rPr>
        <w:t xml:space="preserve"> Montant : </w:t>
      </w:r>
      <w:r>
        <w:t>25569.84</w:t>
      </w:r>
    </w:p>
    <w:p>
      <w:r>
        <w:rPr>
          <w:b/>
        </w:rPr>
        <w:t xml:space="preserve">Date : </w:t>
      </w:r>
      <w:r>
        <w:t>2023-03-09T00:00:00</w:t>
      </w:r>
      <w:r>
        <w:rPr>
          <w:b/>
        </w:rPr>
        <w:t xml:space="preserve">Type : </w:t>
      </w:r>
      <w:r>
        <w:t>Déboursé</w:t>
      </w:r>
      <w:r>
        <w:rPr>
          <w:b/>
        </w:rPr>
        <w:t xml:space="preserve"> Montant : </w:t>
      </w:r>
      <w:r>
        <w:t>202989.71</w:t>
      </w:r>
    </w:p>
    <w:p>
      <w:r>
        <w:rPr>
          <w:b/>
        </w:rPr>
        <w:t xml:space="preserve">Date : </w:t>
      </w:r>
      <w:r>
        <w:t>2023-10-05T00:00:00</w:t>
      </w:r>
      <w:r>
        <w:rPr>
          <w:b/>
        </w:rPr>
        <w:t xml:space="preserve">Type : </w:t>
      </w:r>
      <w:r>
        <w:t>Déboursé</w:t>
      </w:r>
      <w:r>
        <w:rPr>
          <w:b/>
        </w:rPr>
        <w:t xml:space="preserve"> Montant : </w:t>
      </w:r>
      <w:r>
        <w:t>65207.32</w:t>
      </w:r>
    </w:p>
    <w:p>
      <w:r>
        <w:rPr>
          <w:b/>
        </w:rPr>
        <w:t xml:space="preserve">Date : </w:t>
      </w:r>
      <w:r>
        <w:t>2024-03-08T00:00:00</w:t>
      </w:r>
      <w:r>
        <w:rPr>
          <w:b/>
        </w:rPr>
        <w:t xml:space="preserve">Type : </w:t>
      </w:r>
      <w:r>
        <w:t>Déboursé</w:t>
      </w:r>
      <w:r>
        <w:rPr>
          <w:b/>
        </w:rPr>
        <w:t xml:space="preserve"> Montant : </w:t>
      </w:r>
      <w:r>
        <w:t>9277.36</w:t>
      </w:r>
    </w:p>
    <w:p>
      <w:r>
        <w:rPr>
          <w:b/>
        </w:rPr>
        <w:t xml:space="preserve">Date : </w:t>
      </w:r>
      <w:r>
        <w:t>2024-03-08T00:00:00</w:t>
      </w:r>
      <w:r>
        <w:rPr>
          <w:b/>
        </w:rPr>
        <w:t xml:space="preserve">Type : </w:t>
      </w:r>
      <w:r>
        <w:t>Déboursé</w:t>
      </w:r>
      <w:r>
        <w:rPr>
          <w:b/>
        </w:rPr>
        <w:t xml:space="preserve"> Montant : </w:t>
      </w:r>
      <w:r>
        <w:t>248375.32</w:t>
      </w:r>
    </w:p>
    <w:p>
      <w:r>
        <w:rPr>
          <w:b/>
        </w:rPr>
        <w:t xml:space="preserve">Date : </w:t>
      </w:r>
      <w:r>
        <w:t>2024-03-21T00:00:00</w:t>
      </w:r>
      <w:r>
        <w:rPr>
          <w:b/>
        </w:rPr>
        <w:t xml:space="preserve">Type : </w:t>
      </w:r>
      <w:r>
        <w:t>Déboursé</w:t>
      </w:r>
      <w:r>
        <w:rPr>
          <w:b/>
        </w:rPr>
        <w:t xml:space="preserve"> Montant : </w:t>
      </w:r>
      <w:r>
        <w:t>191450.00</w:t>
      </w:r>
    </w:p>
    <w:p>
      <w:r>
        <w:rPr>
          <w:b/>
        </w:rPr>
        <w:t xml:space="preserve">Date : </w:t>
      </w:r>
      <w:r>
        <w:t>2025-01-31T00:00:00</w:t>
      </w:r>
      <w:r>
        <w:rPr>
          <w:b/>
        </w:rPr>
        <w:t xml:space="preserve">Type : </w:t>
      </w:r>
      <w:r>
        <w:t>Déboursé</w:t>
      </w:r>
      <w:r>
        <w:rPr>
          <w:b/>
        </w:rPr>
        <w:t xml:space="preserve"> Montant : </w:t>
      </w:r>
      <w:r>
        <w:t>247869.95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