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Babanayaa – Améliorer le bien-être des femmes et des filles rurales au Ghana</w:t>
      </w:r>
    </w:p>
    <w:p/>
    <w:p>
      <w:r>
        <w:rPr>
          <w:b/>
        </w:rPr>
        <w:t xml:space="preserve">Organisme : </w:t>
      </w:r>
      <w:r>
        <w:t>Affaires Mondiales Canada</w:t>
      </w:r>
    </w:p>
    <w:p>
      <w:r>
        <w:rPr>
          <w:b/>
        </w:rPr>
        <w:t xml:space="preserve">Numero de projet : </w:t>
      </w:r>
      <w:r>
        <w:t>CA-3-P005964001</w:t>
      </w:r>
    </w:p>
    <w:p>
      <w:r>
        <w:rPr>
          <w:b/>
        </w:rPr>
        <w:t xml:space="preserve">Lieu : </w:t>
      </w:r>
      <w:r/>
    </w:p>
    <w:p>
      <w:r>
        <w:rPr>
          <w:b/>
        </w:rPr>
        <w:t xml:space="preserve">Agence executive partenaire : </w:t>
      </w:r>
      <w:r>
        <w:t xml:space="preserve">Ghana Rural Integrated Development </w:t>
      </w:r>
    </w:p>
    <w:p>
      <w:r>
        <w:rPr>
          <w:b/>
        </w:rPr>
        <w:t xml:space="preserve">Type de financement : </w:t>
      </w:r>
      <w:r>
        <w:t>Don hors réorganisation de la dette (y compris quasi-dons)</w:t>
      </w:r>
    </w:p>
    <w:p>
      <w:r>
        <w:rPr>
          <w:b/>
        </w:rPr>
        <w:t xml:space="preserve">Dates : </w:t>
      </w:r>
      <w:r>
        <w:t>2019-12-03T00:00:00 au 2024-10-25T00:00:00</w:t>
      </w:r>
    </w:p>
    <w:p>
      <w:r>
        <w:rPr>
          <w:b/>
        </w:rPr>
        <w:t xml:space="preserve">Engagement : </w:t>
      </w:r>
      <w:r>
        <w:t>1337796.53</w:t>
      </w:r>
    </w:p>
    <w:p>
      <w:r>
        <w:rPr>
          <w:b/>
        </w:rPr>
        <w:t xml:space="preserve">Total envoye en $ : </w:t>
      </w:r>
      <w:r>
        <w:t>1331880.0</w:t>
      </w:r>
    </w:p>
    <w:p>
      <w:r>
        <w:rPr>
          <w:b/>
        </w:rPr>
        <w:t xml:space="preserve">Description : </w:t>
      </w:r>
      <w:r>
        <w:t>Le projet a pour but d’améliorer le bien-être des femmes et des filles dans 30 collectivités rurales dans les régions du Nord et de Brong Ahafo du Ghana, ce qui comprend des aspects de la sécurité alimentaire, de la santé, de la sécurité et du statut social. Le mot « Babanayaa » se traduit par la phrase suivante : « Un jour, ils verront que nous avons changé. »  Le projet vise à aider 1 500 femmes, dont 750 femmes vulnérables, à améliorer leur bien-être : (1) en leur permettant d’augmenter leur revenu grâce à la production agricole (arachides) et animale (chèvres) et à un accès accru au marché; (2) en aidant les jeunes femmes à fréquenter l’école primaire et secondaire pour élever leur niveau d’éducation; (3) en aidant les femmes à participer pleinement au processus décisionnel communautaire; (4) en donnant aux leaders et aux conseillères agricoles des coopératives de femmes de la formation sur l’agriculture, la gestion financière et les compétences nécessaires pour assurer un avenir en santé (notamment en ce qui a trait à la santé sexuelle et génésique, à l’hygiène, à la préparation sécuritaire des aliments et aux droits de la personne) pour leur permettre de mieux défendre leur propre bien-être; (5) en offrant aux titulaires de responsabilités dans les collectivités de la formation sur la justice tenant compte de l’égalité entre les sexes, l’utilisation des terres et la protection de l'environnement, pour renforcer leur capacité à protéger les droits des femmes.  Le projet est mis en œuvre par Ghana Rural Integrated Development en collaboration avec la Northern Empowerment Association.</w:t>
      </w:r>
    </w:p>
    <w:p>
      <w:pPr>
        <w:pStyle w:val="Heading2"/>
      </w:pPr>
      <w:r>
        <w:t>Transactions</w:t>
      </w:r>
    </w:p>
    <w:p>
      <w:r>
        <w:rPr>
          <w:b/>
        </w:rPr>
        <w:t xml:space="preserve">Date : </w:t>
      </w:r>
      <w:r>
        <w:t>2019-12-03T00:00:00</w:t>
      </w:r>
      <w:r>
        <w:rPr>
          <w:b/>
        </w:rPr>
        <w:t xml:space="preserve">Type : </w:t>
      </w:r>
      <w:r>
        <w:t>Engagement</w:t>
      </w:r>
      <w:r>
        <w:rPr>
          <w:b/>
        </w:rPr>
        <w:t xml:space="preserve"> Montant : </w:t>
      </w:r>
      <w:r>
        <w:t>1337796.53</w:t>
      </w:r>
    </w:p>
    <w:p>
      <w:r>
        <w:rPr>
          <w:b/>
        </w:rPr>
        <w:t xml:space="preserve">Date : </w:t>
      </w:r>
      <w:r>
        <w:t>2020-03-03T00:00:00</w:t>
      </w:r>
      <w:r>
        <w:rPr>
          <w:b/>
        </w:rPr>
        <w:t xml:space="preserve">Type : </w:t>
      </w:r>
      <w:r>
        <w:t>Déboursé</w:t>
      </w:r>
      <w:r>
        <w:rPr>
          <w:b/>
        </w:rPr>
        <w:t xml:space="preserve"> Montant : </w:t>
      </w:r>
      <w:r>
        <w:t>-173956.00</w:t>
      </w:r>
    </w:p>
    <w:p>
      <w:r>
        <w:rPr>
          <w:b/>
        </w:rPr>
        <w:t xml:space="preserve">Date : </w:t>
      </w:r>
      <w:r>
        <w:t>2020-03-03T00:00:00</w:t>
      </w:r>
      <w:r>
        <w:rPr>
          <w:b/>
        </w:rPr>
        <w:t xml:space="preserve">Type : </w:t>
      </w:r>
      <w:r>
        <w:t>Déboursé</w:t>
      </w:r>
      <w:r>
        <w:rPr>
          <w:b/>
        </w:rPr>
        <w:t xml:space="preserve"> Montant : </w:t>
      </w:r>
      <w:r>
        <w:t>173956.00</w:t>
      </w:r>
    </w:p>
    <w:p>
      <w:r>
        <w:rPr>
          <w:b/>
        </w:rPr>
        <w:t xml:space="preserve">Date : </w:t>
      </w:r>
      <w:r>
        <w:t>2020-03-09T00:00:00</w:t>
      </w:r>
      <w:r>
        <w:rPr>
          <w:b/>
        </w:rPr>
        <w:t xml:space="preserve">Type : </w:t>
      </w:r>
      <w:r>
        <w:t>Déboursé</w:t>
      </w:r>
      <w:r>
        <w:rPr>
          <w:b/>
        </w:rPr>
        <w:t xml:space="preserve"> Montant : </w:t>
      </w:r>
      <w:r>
        <w:t>173956.00</w:t>
      </w:r>
    </w:p>
    <w:p>
      <w:r>
        <w:rPr>
          <w:b/>
        </w:rPr>
        <w:t xml:space="preserve">Date : </w:t>
      </w:r>
      <w:r>
        <w:t>2020-08-26T00:00:00</w:t>
      </w:r>
      <w:r>
        <w:rPr>
          <w:b/>
        </w:rPr>
        <w:t xml:space="preserve">Type : </w:t>
      </w:r>
      <w:r>
        <w:t>Déboursé</w:t>
      </w:r>
      <w:r>
        <w:rPr>
          <w:b/>
        </w:rPr>
        <w:t xml:space="preserve"> Montant : </w:t>
      </w:r>
      <w:r>
        <w:t>87608.62</w:t>
      </w:r>
    </w:p>
    <w:p>
      <w:r>
        <w:rPr>
          <w:b/>
        </w:rPr>
        <w:t xml:space="preserve">Date : </w:t>
      </w:r>
      <w:r>
        <w:t>2021-02-19T00:00:00</w:t>
      </w:r>
      <w:r>
        <w:rPr>
          <w:b/>
        </w:rPr>
        <w:t xml:space="preserve">Type : </w:t>
      </w:r>
      <w:r>
        <w:t>Déboursé</w:t>
      </w:r>
      <w:r>
        <w:rPr>
          <w:b/>
        </w:rPr>
        <w:t xml:space="preserve"> Montant : </w:t>
      </w:r>
      <w:r>
        <w:t>23149.34</w:t>
      </w:r>
    </w:p>
    <w:p>
      <w:r>
        <w:rPr>
          <w:b/>
        </w:rPr>
        <w:t xml:space="preserve">Date : </w:t>
      </w:r>
      <w:r>
        <w:t>2021-09-13T00:00:00</w:t>
      </w:r>
      <w:r>
        <w:rPr>
          <w:b/>
        </w:rPr>
        <w:t xml:space="preserve">Type : </w:t>
      </w:r>
      <w:r>
        <w:t>Déboursé</w:t>
      </w:r>
      <w:r>
        <w:rPr>
          <w:b/>
        </w:rPr>
        <w:t xml:space="preserve"> Montant : </w:t>
      </w:r>
      <w:r>
        <w:t>98981.44</w:t>
      </w:r>
    </w:p>
    <w:p>
      <w:r>
        <w:rPr>
          <w:b/>
        </w:rPr>
        <w:t xml:space="preserve">Date : </w:t>
      </w:r>
      <w:r>
        <w:t>2022-03-02T00:00:00</w:t>
      </w:r>
      <w:r>
        <w:rPr>
          <w:b/>
        </w:rPr>
        <w:t xml:space="preserve">Type : </w:t>
      </w:r>
      <w:r>
        <w:t>Déboursé</w:t>
      </w:r>
      <w:r>
        <w:rPr>
          <w:b/>
        </w:rPr>
        <w:t xml:space="preserve"> Montant : </w:t>
      </w:r>
      <w:r>
        <w:t>-235553.17</w:t>
      </w:r>
    </w:p>
    <w:p>
      <w:r>
        <w:rPr>
          <w:b/>
        </w:rPr>
        <w:t xml:space="preserve">Date : </w:t>
      </w:r>
      <w:r>
        <w:t>2022-03-02T00:00:00</w:t>
      </w:r>
      <w:r>
        <w:rPr>
          <w:b/>
        </w:rPr>
        <w:t xml:space="preserve">Type : </w:t>
      </w:r>
      <w:r>
        <w:t>Déboursé</w:t>
      </w:r>
      <w:r>
        <w:rPr>
          <w:b/>
        </w:rPr>
        <w:t xml:space="preserve"> Montant : </w:t>
      </w:r>
      <w:r>
        <w:t>235553.17</w:t>
      </w:r>
    </w:p>
    <w:p>
      <w:r>
        <w:rPr>
          <w:b/>
        </w:rPr>
        <w:t xml:space="preserve">Date : </w:t>
      </w:r>
      <w:r>
        <w:t>2022-03-11T00:00:00</w:t>
      </w:r>
      <w:r>
        <w:rPr>
          <w:b/>
        </w:rPr>
        <w:t xml:space="preserve">Type : </w:t>
      </w:r>
      <w:r>
        <w:t>Déboursé</w:t>
      </w:r>
      <w:r>
        <w:rPr>
          <w:b/>
        </w:rPr>
        <w:t xml:space="preserve"> Montant : </w:t>
      </w:r>
      <w:r>
        <w:t>235553.17</w:t>
      </w:r>
    </w:p>
    <w:p>
      <w:r>
        <w:rPr>
          <w:b/>
        </w:rPr>
        <w:t xml:space="preserve">Date : </w:t>
      </w:r>
      <w:r>
        <w:t>2022-09-01T00:00:00</w:t>
      </w:r>
      <w:r>
        <w:rPr>
          <w:b/>
        </w:rPr>
        <w:t xml:space="preserve">Type : </w:t>
      </w:r>
      <w:r>
        <w:t>Déboursé</w:t>
      </w:r>
      <w:r>
        <w:rPr>
          <w:b/>
        </w:rPr>
        <w:t xml:space="preserve"> Montant : </w:t>
      </w:r>
      <w:r>
        <w:t>113880.28</w:t>
      </w:r>
    </w:p>
    <w:p>
      <w:r>
        <w:rPr>
          <w:b/>
        </w:rPr>
        <w:t xml:space="preserve">Date : </w:t>
      </w:r>
      <w:r>
        <w:t>2023-03-03T00:00:00</w:t>
      </w:r>
      <w:r>
        <w:rPr>
          <w:b/>
        </w:rPr>
        <w:t xml:space="preserve">Type : </w:t>
      </w:r>
      <w:r>
        <w:t>Déboursé</w:t>
      </w:r>
      <w:r>
        <w:rPr>
          <w:b/>
        </w:rPr>
        <w:t xml:space="preserve"> Montant : </w:t>
      </w:r>
      <w:r>
        <w:t>219164.23</w:t>
      </w:r>
    </w:p>
    <w:p>
      <w:r>
        <w:rPr>
          <w:b/>
        </w:rPr>
        <w:t xml:space="preserve">Date : </w:t>
      </w:r>
      <w:r>
        <w:t>2023-08-18T00:00:00</w:t>
      </w:r>
      <w:r>
        <w:rPr>
          <w:b/>
        </w:rPr>
        <w:t xml:space="preserve">Type : </w:t>
      </w:r>
      <w:r>
        <w:t>Déboursé</w:t>
      </w:r>
      <w:r>
        <w:rPr>
          <w:b/>
        </w:rPr>
        <w:t xml:space="preserve"> Montant : </w:t>
      </w:r>
      <w:r>
        <w:t>151896.86</w:t>
      </w:r>
    </w:p>
    <w:p>
      <w:r>
        <w:rPr>
          <w:b/>
        </w:rPr>
        <w:t xml:space="preserve">Date : </w:t>
      </w:r>
      <w:r>
        <w:t>2024-02-07T00:00:00</w:t>
      </w:r>
      <w:r>
        <w:rPr>
          <w:b/>
        </w:rPr>
        <w:t xml:space="preserve">Type : </w:t>
      </w:r>
      <w:r>
        <w:t>Déboursé</w:t>
      </w:r>
      <w:r>
        <w:rPr>
          <w:b/>
        </w:rPr>
        <w:t xml:space="preserve"> Montant : </w:t>
      </w:r>
      <w:r>
        <w:t>154898.45</w:t>
      </w:r>
    </w:p>
    <w:p>
      <w:r>
        <w:rPr>
          <w:b/>
        </w:rPr>
        <w:t xml:space="preserve">Date : </w:t>
      </w:r>
      <w:r>
        <w:t>2024-09-17T00:00:00</w:t>
      </w:r>
      <w:r>
        <w:rPr>
          <w:b/>
        </w:rPr>
        <w:t xml:space="preserve">Type : </w:t>
      </w:r>
      <w:r>
        <w:t>Déboursé</w:t>
      </w:r>
      <w:r>
        <w:rPr>
          <w:b/>
        </w:rPr>
        <w:t xml:space="preserve"> Montant : </w:t>
      </w:r>
      <w:r>
        <w:t>72791.61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