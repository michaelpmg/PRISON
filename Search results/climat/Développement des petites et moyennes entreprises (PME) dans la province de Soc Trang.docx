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Développement des petites et moyennes entreprises (PME) dans la province de Soc Trang</w:t>
      </w:r>
    </w:p>
    <w:p/>
    <w:p>
      <w:r>
        <w:rPr>
          <w:b/>
        </w:rPr>
        <w:t xml:space="preserve">Organisme : </w:t>
      </w:r>
      <w:r>
        <w:t>Affaires Mondiales Canada</w:t>
      </w:r>
    </w:p>
    <w:p>
      <w:r>
        <w:rPr>
          <w:b/>
        </w:rPr>
        <w:t xml:space="preserve">Numero de projet : </w:t>
      </w:r>
      <w:r>
        <w:t>CA-3-A032782001</w:t>
      </w:r>
    </w:p>
    <w:p>
      <w:r>
        <w:rPr>
          <w:b/>
        </w:rPr>
        <w:t xml:space="preserve">Lieu : </w:t>
      </w:r>
      <w:r/>
    </w:p>
    <w:p>
      <w:r>
        <w:rPr>
          <w:b/>
        </w:rPr>
        <w:t xml:space="preserve">Agence executive partenaire : </w:t>
      </w:r>
      <w:r>
        <w:t xml:space="preserve">People's Committee of SocTrang Province </w:t>
      </w:r>
    </w:p>
    <w:p>
      <w:r>
        <w:rPr>
          <w:b/>
        </w:rPr>
        <w:t xml:space="preserve">Type de financement : </w:t>
      </w:r>
      <w:r>
        <w:t>Don hors réorganisation de la dette (y compris quasi-dons)</w:t>
      </w:r>
    </w:p>
    <w:p>
      <w:r>
        <w:rPr>
          <w:b/>
        </w:rPr>
        <w:t xml:space="preserve">Dates : </w:t>
      </w:r>
      <w:r>
        <w:t>2010-06-21T00:00:00 au 2021-12-31T00:00:00</w:t>
      </w:r>
    </w:p>
    <w:p>
      <w:r>
        <w:rPr>
          <w:b/>
        </w:rPr>
        <w:t xml:space="preserve">Engagement : </w:t>
      </w:r>
      <w:r>
        <w:t>9729266.10</w:t>
      </w:r>
    </w:p>
    <w:p>
      <w:r>
        <w:rPr>
          <w:b/>
        </w:rPr>
        <w:t xml:space="preserve">Total envoye en $ : </w:t>
      </w:r>
      <w:r>
        <w:t>9665837.150000002</w:t>
      </w:r>
    </w:p>
    <w:p>
      <w:r>
        <w:rPr>
          <w:b/>
        </w:rPr>
        <w:t xml:space="preserve">Description : </w:t>
      </w:r>
      <w:r>
        <w:t>Ce projet vise à créer des opportunités économiques accrues pour les hommes et les femmes pauvres des régions rurales, y compris les minorités ethniques, en fournissant un financement à la province de Soc Trang pour l’élaboration et la mise en œuvre d’un plan quinquennal de développement des petites et moyennes entreprises (PME). L’initiative fait appel aux institutions et aux systèmes provinciaux et contribue aux grands objectifs de développement socioéconomique de la province. Le projet comporte trois composantes interdépendantes:  1. Développement et mise en œuvre d'un plan quinquennal de développement des PME, y compris les dispositions pour: simplifier l'enregistrement des entreprises; améliorer les services de développement des entreprises; faciliter l'accès au financement, à la terre et aux marchés; et renforcer le développement des ressources humaines pour répondre aux besoins de main-d'œuvre des PME.   2. Soutien à la priorité des travaux d'infrastructure à petite échelle pour promouvoir le développement des PME dans 18 communes de cinq districts.  3. Renforcement des capacités des partenaires participant dans le développement des PME aux niveaux provincial, communal et des districts: la planification, la budgétisation, la gestion financière, passation des marchés, et l’évaluation.  Les résultats intermédiaires escomptés du projet comprennent: 1) une compétitivité accrue des PME dans un milieu d’affaires bien établi et favorable pour les PME appartenant aux hommes, femmes et aux minorités ethniques dans les secteurs sélectionnés; 2) une infrastructure améliorée qui facilite la mise sur pied de PME viables et tenant compte des sexospécificités dans certaines communes; 3) une gouvernance publique améliorée pour appuyer le développement de PME viables et tenant compte des sexospécificités dans la province.</w:t>
      </w:r>
    </w:p>
    <w:p>
      <w:pPr>
        <w:pStyle w:val="Heading2"/>
      </w:pPr>
      <w:r>
        <w:t>Transactions</w:t>
      </w:r>
    </w:p>
    <w:p>
      <w:r>
        <w:rPr>
          <w:b/>
        </w:rPr>
        <w:t xml:space="preserve">Date : </w:t>
      </w:r>
      <w:r>
        <w:t>2010-06-21T00:00:00</w:t>
      </w:r>
      <w:r>
        <w:rPr>
          <w:b/>
        </w:rPr>
        <w:t xml:space="preserve">Type : </w:t>
      </w:r>
      <w:r>
        <w:t>Engagement</w:t>
      </w:r>
      <w:r>
        <w:rPr>
          <w:b/>
        </w:rPr>
        <w:t xml:space="preserve"> Montant : </w:t>
      </w:r>
      <w:r>
        <w:t>9729266.10</w:t>
      </w:r>
    </w:p>
    <w:p>
      <w:r>
        <w:rPr>
          <w:b/>
        </w:rPr>
        <w:t xml:space="preserve">Date : </w:t>
      </w:r>
      <w:r>
        <w:t>2011-03-28T00:00:00</w:t>
      </w:r>
      <w:r>
        <w:rPr>
          <w:b/>
        </w:rPr>
        <w:t xml:space="preserve">Type : </w:t>
      </w:r>
      <w:r>
        <w:t>Déboursé</w:t>
      </w:r>
      <w:r>
        <w:rPr>
          <w:b/>
        </w:rPr>
        <w:t xml:space="preserve"> Montant : </w:t>
      </w:r>
      <w:r>
        <w:t>500000.00</w:t>
      </w:r>
    </w:p>
    <w:p>
      <w:r>
        <w:rPr>
          <w:b/>
        </w:rPr>
        <w:t xml:space="preserve">Date : </w:t>
      </w:r>
      <w:r>
        <w:t>2012-03-23T00:00:00</w:t>
      </w:r>
      <w:r>
        <w:rPr>
          <w:b/>
        </w:rPr>
        <w:t xml:space="preserve">Type : </w:t>
      </w:r>
      <w:r>
        <w:t>Déboursé</w:t>
      </w:r>
      <w:r>
        <w:rPr>
          <w:b/>
        </w:rPr>
        <w:t xml:space="preserve"> Montant : </w:t>
      </w:r>
      <w:r>
        <w:t>1500000.00</w:t>
      </w:r>
    </w:p>
    <w:p>
      <w:r>
        <w:rPr>
          <w:b/>
        </w:rPr>
        <w:t xml:space="preserve">Date : </w:t>
      </w:r>
      <w:r>
        <w:t>2013-02-06T00:00:00</w:t>
      </w:r>
      <w:r>
        <w:rPr>
          <w:b/>
        </w:rPr>
        <w:t xml:space="preserve">Type : </w:t>
      </w:r>
      <w:r>
        <w:t>Déboursé</w:t>
      </w:r>
      <w:r>
        <w:rPr>
          <w:b/>
        </w:rPr>
        <w:t xml:space="preserve"> Montant : </w:t>
      </w:r>
      <w:r>
        <w:t>14074.01</w:t>
      </w:r>
    </w:p>
    <w:p>
      <w:r>
        <w:rPr>
          <w:b/>
        </w:rPr>
        <w:t xml:space="preserve">Date : </w:t>
      </w:r>
      <w:r>
        <w:t>2013-02-27T00:00:00</w:t>
      </w:r>
      <w:r>
        <w:rPr>
          <w:b/>
        </w:rPr>
        <w:t xml:space="preserve">Type : </w:t>
      </w:r>
      <w:r>
        <w:t>Déboursé</w:t>
      </w:r>
      <w:r>
        <w:rPr>
          <w:b/>
        </w:rPr>
        <w:t xml:space="preserve"> Montant : </w:t>
      </w:r>
      <w:r>
        <w:t>7818.99</w:t>
      </w:r>
    </w:p>
    <w:p>
      <w:r>
        <w:rPr>
          <w:b/>
        </w:rPr>
        <w:t xml:space="preserve">Date : </w:t>
      </w:r>
      <w:r>
        <w:t>2013-03-12T00:00:00</w:t>
      </w:r>
      <w:r>
        <w:rPr>
          <w:b/>
        </w:rPr>
        <w:t xml:space="preserve">Type : </w:t>
      </w:r>
      <w:r>
        <w:t>Déboursé</w:t>
      </w:r>
      <w:r>
        <w:rPr>
          <w:b/>
        </w:rPr>
        <w:t xml:space="preserve"> Montant : </w:t>
      </w:r>
      <w:r>
        <w:t>12720.06</w:t>
      </w:r>
    </w:p>
    <w:p>
      <w:r>
        <w:rPr>
          <w:b/>
        </w:rPr>
        <w:t xml:space="preserve">Date : </w:t>
      </w:r>
      <w:r>
        <w:t>2013-03-19T00:00:00</w:t>
      </w:r>
      <w:r>
        <w:rPr>
          <w:b/>
        </w:rPr>
        <w:t xml:space="preserve">Type : </w:t>
      </w:r>
      <w:r>
        <w:t>Déboursé</w:t>
      </w:r>
      <w:r>
        <w:rPr>
          <w:b/>
        </w:rPr>
        <w:t xml:space="preserve"> Montant : </w:t>
      </w:r>
      <w:r>
        <w:t>3000000.00</w:t>
      </w:r>
    </w:p>
    <w:p>
      <w:r>
        <w:rPr>
          <w:b/>
        </w:rPr>
        <w:t xml:space="preserve">Date : </w:t>
      </w:r>
      <w:r>
        <w:t>2013-08-07T00:00:00</w:t>
      </w:r>
      <w:r>
        <w:rPr>
          <w:b/>
        </w:rPr>
        <w:t xml:space="preserve">Type : </w:t>
      </w:r>
      <w:r>
        <w:t>Déboursé</w:t>
      </w:r>
      <w:r>
        <w:rPr>
          <w:b/>
        </w:rPr>
        <w:t xml:space="preserve"> Montant : </w:t>
      </w:r>
      <w:r>
        <w:t>2086.65</w:t>
      </w:r>
    </w:p>
    <w:p>
      <w:r>
        <w:rPr>
          <w:b/>
        </w:rPr>
        <w:t xml:space="preserve">Date : </w:t>
      </w:r>
      <w:r>
        <w:t>2013-11-25T00:00:00</w:t>
      </w:r>
      <w:r>
        <w:rPr>
          <w:b/>
        </w:rPr>
        <w:t xml:space="preserve">Type : </w:t>
      </w:r>
      <w:r>
        <w:t>Déboursé</w:t>
      </w:r>
      <w:r>
        <w:rPr>
          <w:b/>
        </w:rPr>
        <w:t xml:space="preserve"> Montant : </w:t>
      </w:r>
      <w:r>
        <w:t>-562500.00</w:t>
      </w:r>
    </w:p>
    <w:p>
      <w:r>
        <w:rPr>
          <w:b/>
        </w:rPr>
        <w:t xml:space="preserve">Date : </w:t>
      </w:r>
      <w:r>
        <w:t>2013-11-25T00:00:00</w:t>
      </w:r>
      <w:r>
        <w:rPr>
          <w:b/>
        </w:rPr>
        <w:t xml:space="preserve">Type : </w:t>
      </w:r>
      <w:r>
        <w:t>Déboursé</w:t>
      </w:r>
      <w:r>
        <w:rPr>
          <w:b/>
        </w:rPr>
        <w:t xml:space="preserve"> Montant : </w:t>
      </w:r>
      <w:r>
        <w:t>562500.00</w:t>
      </w:r>
    </w:p>
    <w:p>
      <w:r>
        <w:rPr>
          <w:b/>
        </w:rPr>
        <w:t xml:space="preserve">Date : </w:t>
      </w:r>
      <w:r>
        <w:t>2013-11-25T00:00:00</w:t>
      </w:r>
      <w:r>
        <w:rPr>
          <w:b/>
        </w:rPr>
        <w:t xml:space="preserve">Type : </w:t>
      </w:r>
      <w:r>
        <w:t>Déboursé</w:t>
      </w:r>
      <w:r>
        <w:rPr>
          <w:b/>
        </w:rPr>
        <w:t xml:space="preserve"> Montant : </w:t>
      </w:r>
      <w:r>
        <w:t>562500.00</w:t>
      </w:r>
    </w:p>
    <w:p>
      <w:r>
        <w:rPr>
          <w:b/>
        </w:rPr>
        <w:t xml:space="preserve">Date : </w:t>
      </w:r>
      <w:r>
        <w:t>2014-03-04T00:00:00</w:t>
      </w:r>
      <w:r>
        <w:rPr>
          <w:b/>
        </w:rPr>
        <w:t xml:space="preserve">Type : </w:t>
      </w:r>
      <w:r>
        <w:t>Déboursé</w:t>
      </w:r>
      <w:r>
        <w:rPr>
          <w:b/>
        </w:rPr>
        <w:t xml:space="preserve"> Montant : </w:t>
      </w:r>
      <w:r>
        <w:t>27586.71</w:t>
      </w:r>
    </w:p>
    <w:p>
      <w:r>
        <w:rPr>
          <w:b/>
        </w:rPr>
        <w:t xml:space="preserve">Date : </w:t>
      </w:r>
      <w:r>
        <w:t>2014-03-11T00:00:00</w:t>
      </w:r>
      <w:r>
        <w:rPr>
          <w:b/>
        </w:rPr>
        <w:t xml:space="preserve">Type : </w:t>
      </w:r>
      <w:r>
        <w:t>Déboursé</w:t>
      </w:r>
      <w:r>
        <w:rPr>
          <w:b/>
        </w:rPr>
        <w:t xml:space="preserve"> Montant : </w:t>
      </w:r>
      <w:r>
        <w:t>-15051.10</w:t>
      </w:r>
    </w:p>
    <w:p>
      <w:r>
        <w:rPr>
          <w:b/>
        </w:rPr>
        <w:t xml:space="preserve">Date : </w:t>
      </w:r>
      <w:r>
        <w:t>2014-03-11T00:00:00</w:t>
      </w:r>
      <w:r>
        <w:rPr>
          <w:b/>
        </w:rPr>
        <w:t xml:space="preserve">Type : </w:t>
      </w:r>
      <w:r>
        <w:t>Déboursé</w:t>
      </w:r>
      <w:r>
        <w:rPr>
          <w:b/>
        </w:rPr>
        <w:t xml:space="preserve"> Montant : </w:t>
      </w:r>
      <w:r>
        <w:t>15051.10</w:t>
      </w:r>
    </w:p>
    <w:p>
      <w:r>
        <w:rPr>
          <w:b/>
        </w:rPr>
        <w:t xml:space="preserve">Date : </w:t>
      </w:r>
      <w:r>
        <w:t>2014-03-18T00:00:00</w:t>
      </w:r>
      <w:r>
        <w:rPr>
          <w:b/>
        </w:rPr>
        <w:t xml:space="preserve">Type : </w:t>
      </w:r>
      <w:r>
        <w:t>Déboursé</w:t>
      </w:r>
      <w:r>
        <w:rPr>
          <w:b/>
        </w:rPr>
        <w:t xml:space="preserve"> Montant : </w:t>
      </w:r>
      <w:r>
        <w:t>24515.49</w:t>
      </w:r>
    </w:p>
    <w:p>
      <w:r>
        <w:rPr>
          <w:b/>
        </w:rPr>
        <w:t xml:space="preserve">Date : </w:t>
      </w:r>
      <w:r>
        <w:t>2014-03-20T00:00:00</w:t>
      </w:r>
      <w:r>
        <w:rPr>
          <w:b/>
        </w:rPr>
        <w:t xml:space="preserve">Type : </w:t>
      </w:r>
      <w:r>
        <w:t>Déboursé</w:t>
      </w:r>
      <w:r>
        <w:rPr>
          <w:b/>
        </w:rPr>
        <w:t xml:space="preserve"> Montant : </w:t>
      </w:r>
      <w:r>
        <w:t>19746.10</w:t>
      </w:r>
    </w:p>
    <w:p>
      <w:r>
        <w:rPr>
          <w:b/>
        </w:rPr>
        <w:t xml:space="preserve">Date : </w:t>
      </w:r>
      <w:r>
        <w:t>2014-03-24T00:00:00</w:t>
      </w:r>
      <w:r>
        <w:rPr>
          <w:b/>
        </w:rPr>
        <w:t xml:space="preserve">Type : </w:t>
      </w:r>
      <w:r>
        <w:t>Déboursé</w:t>
      </w:r>
      <w:r>
        <w:rPr>
          <w:b/>
        </w:rPr>
        <w:t xml:space="preserve"> Montant : </w:t>
      </w:r>
      <w:r>
        <w:t>1350000.00</w:t>
      </w:r>
    </w:p>
    <w:p>
      <w:r>
        <w:rPr>
          <w:b/>
        </w:rPr>
        <w:t xml:space="preserve">Date : </w:t>
      </w:r>
      <w:r>
        <w:t>2014-09-22T00:00:00</w:t>
      </w:r>
      <w:r>
        <w:rPr>
          <w:b/>
        </w:rPr>
        <w:t xml:space="preserve">Type : </w:t>
      </w:r>
      <w:r>
        <w:t>Déboursé</w:t>
      </w:r>
      <w:r>
        <w:rPr>
          <w:b/>
        </w:rPr>
        <w:t xml:space="preserve"> Montant : </w:t>
      </w:r>
      <w:r>
        <w:t>3448.48</w:t>
      </w:r>
    </w:p>
    <w:p>
      <w:r>
        <w:rPr>
          <w:b/>
        </w:rPr>
        <w:t xml:space="preserve">Date : </w:t>
      </w:r>
      <w:r>
        <w:t>2014-09-22T00:00:00</w:t>
      </w:r>
      <w:r>
        <w:rPr>
          <w:b/>
        </w:rPr>
        <w:t xml:space="preserve">Type : </w:t>
      </w:r>
      <w:r>
        <w:t>Déboursé</w:t>
      </w:r>
      <w:r>
        <w:rPr>
          <w:b/>
        </w:rPr>
        <w:t xml:space="preserve"> Montant : </w:t>
      </w:r>
      <w:r>
        <w:t>12923.07</w:t>
      </w:r>
    </w:p>
    <w:p>
      <w:r>
        <w:rPr>
          <w:b/>
        </w:rPr>
        <w:t xml:space="preserve">Date : </w:t>
      </w:r>
      <w:r>
        <w:t>2014-11-27T00:00:00</w:t>
      </w:r>
      <w:r>
        <w:rPr>
          <w:b/>
        </w:rPr>
        <w:t xml:space="preserve">Type : </w:t>
      </w:r>
      <w:r>
        <w:t>Déboursé</w:t>
      </w:r>
      <w:r>
        <w:rPr>
          <w:b/>
        </w:rPr>
        <w:t xml:space="preserve"> Montant : </w:t>
      </w:r>
      <w:r>
        <w:t>22796.13</w:t>
      </w:r>
    </w:p>
    <w:p>
      <w:r>
        <w:rPr>
          <w:b/>
        </w:rPr>
        <w:t xml:space="preserve">Date : </w:t>
      </w:r>
      <w:r>
        <w:t>2015-03-24T00:00:00</w:t>
      </w:r>
      <w:r>
        <w:rPr>
          <w:b/>
        </w:rPr>
        <w:t xml:space="preserve">Type : </w:t>
      </w:r>
      <w:r>
        <w:t>Déboursé</w:t>
      </w:r>
      <w:r>
        <w:rPr>
          <w:b/>
        </w:rPr>
        <w:t xml:space="preserve"> Montant : </w:t>
      </w:r>
      <w:r>
        <w:t>960000.00</w:t>
      </w:r>
    </w:p>
    <w:p>
      <w:r>
        <w:rPr>
          <w:b/>
        </w:rPr>
        <w:t xml:space="preserve">Date : </w:t>
      </w:r>
      <w:r>
        <w:t>2015-03-31T00:00:00</w:t>
      </w:r>
      <w:r>
        <w:rPr>
          <w:b/>
        </w:rPr>
        <w:t xml:space="preserve">Type : </w:t>
      </w:r>
      <w:r>
        <w:t>Déboursé</w:t>
      </w:r>
      <w:r>
        <w:rPr>
          <w:b/>
        </w:rPr>
        <w:t xml:space="preserve"> Montant : </w:t>
      </w:r>
      <w:r>
        <w:t>23271.34</w:t>
      </w:r>
    </w:p>
    <w:p>
      <w:r>
        <w:rPr>
          <w:b/>
        </w:rPr>
        <w:t xml:space="preserve">Date : </w:t>
      </w:r>
      <w:r>
        <w:t>2015-03-31T00:00:00</w:t>
      </w:r>
      <w:r>
        <w:rPr>
          <w:b/>
        </w:rPr>
        <w:t xml:space="preserve">Type : </w:t>
      </w:r>
      <w:r>
        <w:t>Déboursé</w:t>
      </w:r>
      <w:r>
        <w:rPr>
          <w:b/>
        </w:rPr>
        <w:t xml:space="preserve"> Montant : </w:t>
      </w:r>
      <w:r>
        <w:t>23845.95</w:t>
      </w:r>
    </w:p>
    <w:p>
      <w:r>
        <w:rPr>
          <w:b/>
        </w:rPr>
        <w:t xml:space="preserve">Date : </w:t>
      </w:r>
      <w:r>
        <w:t>2016-01-11T00:00:00</w:t>
      </w:r>
      <w:r>
        <w:rPr>
          <w:b/>
        </w:rPr>
        <w:t xml:space="preserve">Type : </w:t>
      </w:r>
      <w:r>
        <w:t>Déboursé</w:t>
      </w:r>
      <w:r>
        <w:rPr>
          <w:b/>
        </w:rPr>
        <w:t xml:space="preserve"> Montant : </w:t>
      </w:r>
      <w:r>
        <w:t>25765.10</w:t>
      </w:r>
    </w:p>
    <w:p>
      <w:r>
        <w:rPr>
          <w:b/>
        </w:rPr>
        <w:t xml:space="preserve">Date : </w:t>
      </w:r>
      <w:r>
        <w:t>2016-03-17T00:00:00</w:t>
      </w:r>
      <w:r>
        <w:rPr>
          <w:b/>
        </w:rPr>
        <w:t xml:space="preserve">Type : </w:t>
      </w:r>
      <w:r>
        <w:t>Déboursé</w:t>
      </w:r>
      <w:r>
        <w:rPr>
          <w:b/>
        </w:rPr>
        <w:t xml:space="preserve"> Montant : </w:t>
      </w:r>
      <w:r>
        <w:t>15517.52</w:t>
      </w:r>
    </w:p>
    <w:p>
      <w:r>
        <w:rPr>
          <w:b/>
        </w:rPr>
        <w:t xml:space="preserve">Date : </w:t>
      </w:r>
      <w:r>
        <w:t>2016-03-22T00:00:00</w:t>
      </w:r>
      <w:r>
        <w:rPr>
          <w:b/>
        </w:rPr>
        <w:t xml:space="preserve">Type : </w:t>
      </w:r>
      <w:r>
        <w:t>Déboursé</w:t>
      </w:r>
      <w:r>
        <w:rPr>
          <w:b/>
        </w:rPr>
        <w:t xml:space="preserve"> Montant : </w:t>
      </w:r>
      <w:r>
        <w:t>27838.40</w:t>
      </w:r>
    </w:p>
    <w:p>
      <w:r>
        <w:rPr>
          <w:b/>
        </w:rPr>
        <w:t xml:space="preserve">Date : </w:t>
      </w:r>
      <w:r>
        <w:t>2016-05-04T00:00:00</w:t>
      </w:r>
      <w:r>
        <w:rPr>
          <w:b/>
        </w:rPr>
        <w:t xml:space="preserve">Type : </w:t>
      </w:r>
      <w:r>
        <w:t>Déboursé</w:t>
      </w:r>
      <w:r>
        <w:rPr>
          <w:b/>
        </w:rPr>
        <w:t xml:space="preserve"> Montant : </w:t>
      </w:r>
      <w:r>
        <w:t>8703.20</w:t>
      </w:r>
    </w:p>
    <w:p>
      <w:r>
        <w:rPr>
          <w:b/>
        </w:rPr>
        <w:t xml:space="preserve">Date : </w:t>
      </w:r>
      <w:r>
        <w:t>2016-12-14T00:00:00</w:t>
      </w:r>
      <w:r>
        <w:rPr>
          <w:b/>
        </w:rPr>
        <w:t xml:space="preserve">Type : </w:t>
      </w:r>
      <w:r>
        <w:t>Déboursé</w:t>
      </w:r>
      <w:r>
        <w:rPr>
          <w:b/>
        </w:rPr>
        <w:t xml:space="preserve"> Montant : </w:t>
      </w:r>
      <w:r>
        <w:t>27685.08</w:t>
      </w:r>
    </w:p>
    <w:p>
      <w:r>
        <w:rPr>
          <w:b/>
        </w:rPr>
        <w:t xml:space="preserve">Date : </w:t>
      </w:r>
      <w:r>
        <w:t>2017-03-21T00:00:00</w:t>
      </w:r>
      <w:r>
        <w:rPr>
          <w:b/>
        </w:rPr>
        <w:t xml:space="preserve">Type : </w:t>
      </w:r>
      <w:r>
        <w:t>Déboursé</w:t>
      </w:r>
      <w:r>
        <w:rPr>
          <w:b/>
        </w:rPr>
        <w:t xml:space="preserve"> Montant : </w:t>
      </w:r>
      <w:r>
        <w:t>92.05</w:t>
      </w:r>
    </w:p>
    <w:p>
      <w:r>
        <w:rPr>
          <w:b/>
        </w:rPr>
        <w:t xml:space="preserve">Date : </w:t>
      </w:r>
      <w:r>
        <w:t>2017-03-27T00:00:00</w:t>
      </w:r>
      <w:r>
        <w:rPr>
          <w:b/>
        </w:rPr>
        <w:t xml:space="preserve">Type : </w:t>
      </w:r>
      <w:r>
        <w:t>Déboursé</w:t>
      </w:r>
      <w:r>
        <w:rPr>
          <w:b/>
        </w:rPr>
        <w:t xml:space="preserve"> Montant : </w:t>
      </w:r>
      <w:r>
        <w:t>-929250.00</w:t>
      </w:r>
    </w:p>
    <w:p>
      <w:r>
        <w:rPr>
          <w:b/>
        </w:rPr>
        <w:t xml:space="preserve">Date : </w:t>
      </w:r>
      <w:r>
        <w:t>2017-03-27T00:00:00</w:t>
      </w:r>
      <w:r>
        <w:rPr>
          <w:b/>
        </w:rPr>
        <w:t xml:space="preserve">Type : </w:t>
      </w:r>
      <w:r>
        <w:t>Déboursé</w:t>
      </w:r>
      <w:r>
        <w:rPr>
          <w:b/>
        </w:rPr>
        <w:t xml:space="preserve"> Montant : </w:t>
      </w:r>
      <w:r>
        <w:t>929250.00</w:t>
      </w:r>
    </w:p>
    <w:p>
      <w:r>
        <w:rPr>
          <w:b/>
        </w:rPr>
        <w:t xml:space="preserve">Date : </w:t>
      </w:r>
      <w:r>
        <w:t>2017-03-29T00:00:00</w:t>
      </w:r>
      <w:r>
        <w:rPr>
          <w:b/>
        </w:rPr>
        <w:t xml:space="preserve">Type : </w:t>
      </w:r>
      <w:r>
        <w:t>Déboursé</w:t>
      </w:r>
      <w:r>
        <w:rPr>
          <w:b/>
        </w:rPr>
        <w:t xml:space="preserve"> Montant : </w:t>
      </w:r>
      <w:r>
        <w:t>929250.00</w:t>
      </w:r>
    </w:p>
    <w:p>
      <w:r>
        <w:rPr>
          <w:b/>
        </w:rPr>
        <w:t xml:space="preserve">Date : </w:t>
      </w:r>
      <w:r>
        <w:t>2017-03-30T00:00:00</w:t>
      </w:r>
      <w:r>
        <w:rPr>
          <w:b/>
        </w:rPr>
        <w:t xml:space="preserve">Type : </w:t>
      </w:r>
      <w:r>
        <w:t>Déboursé</w:t>
      </w:r>
      <w:r>
        <w:rPr>
          <w:b/>
        </w:rPr>
        <w:t xml:space="preserve"> Montant : </w:t>
      </w:r>
      <w:r>
        <w:t>26987.31</w:t>
      </w:r>
    </w:p>
    <w:p>
      <w:r>
        <w:rPr>
          <w:b/>
        </w:rPr>
        <w:t xml:space="preserve">Date : </w:t>
      </w:r>
      <w:r>
        <w:t>2018-03-23T00:00:00</w:t>
      </w:r>
      <w:r>
        <w:rPr>
          <w:b/>
        </w:rPr>
        <w:t xml:space="preserve">Type : </w:t>
      </w:r>
      <w:r>
        <w:t>Déboursé</w:t>
      </w:r>
      <w:r>
        <w:rPr>
          <w:b/>
        </w:rPr>
        <w:t xml:space="preserve"> Montant : </w:t>
      </w:r>
      <w:r>
        <w:t>27949.21</w:t>
      </w:r>
    </w:p>
    <w:p>
      <w:r>
        <w:rPr>
          <w:b/>
        </w:rPr>
        <w:t xml:space="preserve">Date : </w:t>
      </w:r>
      <w:r>
        <w:t>2018-03-23T00:00:00</w:t>
      </w:r>
      <w:r>
        <w:rPr>
          <w:b/>
        </w:rPr>
        <w:t xml:space="preserve">Type : </w:t>
      </w:r>
      <w:r>
        <w:t>Déboursé</w:t>
      </w:r>
      <w:r>
        <w:rPr>
          <w:b/>
        </w:rPr>
        <w:t xml:space="preserve"> Montant : </w:t>
      </w:r>
      <w:r>
        <w:t>28494.57</w:t>
      </w:r>
    </w:p>
    <w:p>
      <w:r>
        <w:rPr>
          <w:b/>
        </w:rPr>
        <w:t xml:space="preserve">Date : </w:t>
      </w:r>
      <w:r>
        <w:t>2019-03-08T00:00:00</w:t>
      </w:r>
      <w:r>
        <w:rPr>
          <w:b/>
        </w:rPr>
        <w:t xml:space="preserve">Type : </w:t>
      </w:r>
      <w:r>
        <w:t>Déboursé</w:t>
      </w:r>
      <w:r>
        <w:rPr>
          <w:b/>
        </w:rPr>
        <w:t xml:space="preserve"> Montant : </w:t>
      </w:r>
      <w:r>
        <w:t>27395.37</w:t>
      </w:r>
    </w:p>
    <w:p>
      <w:r>
        <w:rPr>
          <w:b/>
        </w:rPr>
        <w:t xml:space="preserve">Date : </w:t>
      </w:r>
      <w:r>
        <w:t>2020-03-20T00:00:00</w:t>
      </w:r>
      <w:r>
        <w:rPr>
          <w:b/>
        </w:rPr>
        <w:t xml:space="preserve">Type : </w:t>
      </w:r>
      <w:r>
        <w:t>Déboursé</w:t>
      </w:r>
      <w:r>
        <w:rPr>
          <w:b/>
        </w:rPr>
        <w:t xml:space="preserve"> Montant : </w:t>
      </w:r>
      <w:r>
        <w:t>26883.49</w:t>
      </w:r>
    </w:p>
    <w:p>
      <w:r>
        <w:rPr>
          <w:b/>
        </w:rPr>
        <w:t xml:space="preserve">Date : </w:t>
      </w:r>
      <w:r>
        <w:t>2020-03-23T00:00:00</w:t>
      </w:r>
      <w:r>
        <w:rPr>
          <w:b/>
        </w:rPr>
        <w:t xml:space="preserve">Type : </w:t>
      </w:r>
      <w:r>
        <w:t>Déboursé</w:t>
      </w:r>
      <w:r>
        <w:rPr>
          <w:b/>
        </w:rPr>
        <w:t xml:space="preserve"> Montant : </w:t>
      </w:r>
      <w:r>
        <w:t>398250.00</w:t>
      </w:r>
    </w:p>
    <w:p>
      <w:r>
        <w:rPr>
          <w:b/>
        </w:rPr>
        <w:t xml:space="preserve">Date : </w:t>
      </w:r>
      <w:r>
        <w:t>2021-03-28T00:00:00</w:t>
      </w:r>
      <w:r>
        <w:rPr>
          <w:b/>
        </w:rPr>
        <w:t xml:space="preserve">Type : </w:t>
      </w:r>
      <w:r>
        <w:t>Déboursé</w:t>
      </w:r>
      <w:r>
        <w:rPr>
          <w:b/>
        </w:rPr>
        <w:t xml:space="preserve"> Montant : </w:t>
      </w:r>
      <w:r>
        <w:t>27692.87</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