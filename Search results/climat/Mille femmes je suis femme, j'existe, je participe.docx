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Mille femmes: je suis femme, j'existe, je participe</w:t>
      </w:r>
    </w:p>
    <w:p/>
    <w:p>
      <w:r>
        <w:rPr>
          <w:b/>
        </w:rPr>
        <w:t xml:space="preserve">Organisme : </w:t>
      </w:r>
      <w:r>
        <w:t>Affaires Mondiales Canada</w:t>
      </w:r>
    </w:p>
    <w:p>
      <w:r>
        <w:rPr>
          <w:b/>
        </w:rPr>
        <w:t xml:space="preserve">Numero de projet : </w:t>
      </w:r>
      <w:r>
        <w:t>CA-3-P006852001</w:t>
      </w:r>
    </w:p>
    <w:p>
      <w:r>
        <w:rPr>
          <w:b/>
        </w:rPr>
        <w:t xml:space="preserve">Lieu : </w:t>
      </w:r>
      <w:r/>
    </w:p>
    <w:p>
      <w:r>
        <w:rPr>
          <w:b/>
        </w:rPr>
        <w:t xml:space="preserve">Agence executive partenaire : </w:t>
      </w:r>
      <w:r>
        <w:t xml:space="preserve">Colleges and Institutes Canada (previously named ACCC) </w:t>
      </w:r>
    </w:p>
    <w:p>
      <w:r>
        <w:rPr>
          <w:b/>
        </w:rPr>
        <w:t xml:space="preserve">Type de financement : </w:t>
      </w:r>
      <w:r>
        <w:t>Don hors réorganisation de la dette (y compris quasi-dons)</w:t>
      </w:r>
    </w:p>
    <w:p>
      <w:r>
        <w:rPr>
          <w:b/>
        </w:rPr>
        <w:t xml:space="preserve">Dates : </w:t>
      </w:r>
      <w:r>
        <w:t>2020-05-05T00:00:00 au 2026-03-31T00:00:00</w:t>
      </w:r>
    </w:p>
    <w:p>
      <w:r>
        <w:rPr>
          <w:b/>
        </w:rPr>
        <w:t xml:space="preserve">Engagement : </w:t>
      </w:r>
      <w:r>
        <w:t>18000000.00</w:t>
      </w:r>
    </w:p>
    <w:p>
      <w:r>
        <w:rPr>
          <w:b/>
        </w:rPr>
        <w:t xml:space="preserve">Total envoye en $ : </w:t>
      </w:r>
      <w:r>
        <w:t>9382962.0</w:t>
      </w:r>
    </w:p>
    <w:p>
      <w:r>
        <w:rPr>
          <w:b/>
        </w:rPr>
        <w:t xml:space="preserve">Description : </w:t>
      </w:r>
      <w:r>
        <w:t>Ce projet vise l’autonomisation des femmes sénégalaises parmi les plus vulnérables et marginalisées par l’accroissement de leur participation active dans l’économie et dans le développement de leur communauté. Le projet adopte l’approche de la Valorisation des Acquis de l’Expérience (VAE) visant à reconnaitre les connaissances et habilités des femmes, acquises tout au long de leur vie et dans leur travail quotidien, afin de faciliter leur accession à des programmes de formation adaptés à leurs besoins.  Les activités du projet comprennent : 1) développer et offrir des programmes de formation technique et professionnelle dans des secteurs en essor, élaborés selon l’approche de la VAE et adaptés aux besoins des femmes parmi les plus vulnérables et marginalisées; 2) appuyer les femmes sélectionnées dans le développement de leurs entreprises, la commercialisation de leurs produits, et l’insertion en emploi; 3) assurer la formation des enseignants, des directeurs et des agents des ministères impliqués en égalité des genres pour assurer un appui plus efficace aux femmes sélectionnées; 4) réaliser des actions de sensibilisation, de plaidoyer et de promotion du rôle des femmes dans le développement économique et social des communautés; 5) soutenir la collaboration et le réseautage avec les associations de nature économique afin de faire valoir la participation des femmes.  Le projet devrait bénéficier à 1 000 femmes vulnérables formées à un métier et soutenues en tant qu'agentes du changement dans leur communauté. 500 personnes œuvrant dans les structures des ministères partenaires seront également formées en égalité des genres et en méthodologie VAE. De plus, 200 000 personnes seront sensibilisées et mobilisées sur l’importance de l’inclusion économique, sociale et civique des femmes parmi les plus vulnérables.</w:t>
      </w:r>
    </w:p>
    <w:p>
      <w:pPr>
        <w:pStyle w:val="Heading2"/>
      </w:pPr>
      <w:r>
        <w:t>Transactions</w:t>
      </w:r>
    </w:p>
    <w:p>
      <w:r>
        <w:rPr>
          <w:b/>
        </w:rPr>
        <w:t xml:space="preserve">Date : </w:t>
      </w:r>
      <w:r>
        <w:t>2020-05-05T00:00:00</w:t>
      </w:r>
      <w:r>
        <w:rPr>
          <w:b/>
        </w:rPr>
        <w:t xml:space="preserve">Type : </w:t>
      </w:r>
      <w:r>
        <w:t>Engagement</w:t>
      </w:r>
      <w:r>
        <w:rPr>
          <w:b/>
        </w:rPr>
        <w:t xml:space="preserve"> Montant : </w:t>
      </w:r>
      <w:r>
        <w:t>18000000.00</w:t>
      </w:r>
    </w:p>
    <w:p>
      <w:r>
        <w:rPr>
          <w:b/>
        </w:rPr>
        <w:t xml:space="preserve">Date : </w:t>
      </w:r>
      <w:r>
        <w:t>2021-03-31T00:00:00</w:t>
      </w:r>
      <w:r>
        <w:rPr>
          <w:b/>
        </w:rPr>
        <w:t xml:space="preserve">Type : </w:t>
      </w:r>
      <w:r>
        <w:t>Déboursé</w:t>
      </w:r>
      <w:r>
        <w:rPr>
          <w:b/>
        </w:rPr>
        <w:t xml:space="preserve"> Montant : </w:t>
      </w:r>
      <w:r>
        <w:t>-893394.00</w:t>
      </w:r>
    </w:p>
    <w:p>
      <w:r>
        <w:rPr>
          <w:b/>
        </w:rPr>
        <w:t xml:space="preserve">Date : </w:t>
      </w:r>
      <w:r>
        <w:t>2021-03-31T00:00:00</w:t>
      </w:r>
      <w:r>
        <w:rPr>
          <w:b/>
        </w:rPr>
        <w:t xml:space="preserve">Type : </w:t>
      </w:r>
      <w:r>
        <w:t>Déboursé</w:t>
      </w:r>
      <w:r>
        <w:rPr>
          <w:b/>
        </w:rPr>
        <w:t xml:space="preserve"> Montant : </w:t>
      </w:r>
      <w:r>
        <w:t>893394.00</w:t>
      </w:r>
    </w:p>
    <w:p>
      <w:r>
        <w:rPr>
          <w:b/>
        </w:rPr>
        <w:t xml:space="preserve">Date : </w:t>
      </w:r>
      <w:r>
        <w:t>2021-03-31T00:00:00</w:t>
      </w:r>
      <w:r>
        <w:rPr>
          <w:b/>
        </w:rPr>
        <w:t xml:space="preserve">Type : </w:t>
      </w:r>
      <w:r>
        <w:t>Déboursé</w:t>
      </w:r>
      <w:r>
        <w:rPr>
          <w:b/>
        </w:rPr>
        <w:t xml:space="preserve"> Montant : </w:t>
      </w:r>
      <w:r>
        <w:t>893394.00</w:t>
      </w:r>
    </w:p>
    <w:p>
      <w:r>
        <w:rPr>
          <w:b/>
        </w:rPr>
        <w:t xml:space="preserve">Date : </w:t>
      </w:r>
      <w:r>
        <w:t>2022-03-07T00:00:00</w:t>
      </w:r>
      <w:r>
        <w:rPr>
          <w:b/>
        </w:rPr>
        <w:t xml:space="preserve">Type : </w:t>
      </w:r>
      <w:r>
        <w:t>Déboursé</w:t>
      </w:r>
      <w:r>
        <w:rPr>
          <w:b/>
        </w:rPr>
        <w:t xml:space="preserve"> Montant : </w:t>
      </w:r>
      <w:r>
        <w:t>2010000.00</w:t>
      </w:r>
    </w:p>
    <w:p>
      <w:r>
        <w:rPr>
          <w:b/>
        </w:rPr>
        <w:t xml:space="preserve">Date : </w:t>
      </w:r>
      <w:r>
        <w:t>2023-03-22T00:00:00</w:t>
      </w:r>
      <w:r>
        <w:rPr>
          <w:b/>
        </w:rPr>
        <w:t xml:space="preserve">Type : </w:t>
      </w:r>
      <w:r>
        <w:t>Déboursé</w:t>
      </w:r>
      <w:r>
        <w:rPr>
          <w:b/>
        </w:rPr>
        <w:t xml:space="preserve"> Montant : </w:t>
      </w:r>
      <w:r>
        <w:t>2335536.00</w:t>
      </w:r>
    </w:p>
    <w:p>
      <w:r>
        <w:rPr>
          <w:b/>
        </w:rPr>
        <w:t xml:space="preserve">Date : </w:t>
      </w:r>
      <w:r>
        <w:t>2023-11-20T00:00:00</w:t>
      </w:r>
      <w:r>
        <w:rPr>
          <w:b/>
        </w:rPr>
        <w:t xml:space="preserve">Type : </w:t>
      </w:r>
      <w:r>
        <w:t>Déboursé</w:t>
      </w:r>
      <w:r>
        <w:rPr>
          <w:b/>
        </w:rPr>
        <w:t xml:space="preserve"> Montant : </w:t>
      </w:r>
      <w:r>
        <w:t>-2773896.00</w:t>
      </w:r>
    </w:p>
    <w:p>
      <w:r>
        <w:rPr>
          <w:b/>
        </w:rPr>
        <w:t xml:space="preserve">Date : </w:t>
      </w:r>
      <w:r>
        <w:t>2023-11-20T00:00:00</w:t>
      </w:r>
      <w:r>
        <w:rPr>
          <w:b/>
        </w:rPr>
        <w:t xml:space="preserve">Type : </w:t>
      </w:r>
      <w:r>
        <w:t>Déboursé</w:t>
      </w:r>
      <w:r>
        <w:rPr>
          <w:b/>
        </w:rPr>
        <w:t xml:space="preserve"> Montant : </w:t>
      </w:r>
      <w:r>
        <w:t>2773896.00</w:t>
      </w:r>
    </w:p>
    <w:p>
      <w:r>
        <w:rPr>
          <w:b/>
        </w:rPr>
        <w:t xml:space="preserve">Date : </w:t>
      </w:r>
      <w:r>
        <w:t>2023-11-29T00:00:00</w:t>
      </w:r>
      <w:r>
        <w:rPr>
          <w:b/>
        </w:rPr>
        <w:t xml:space="preserve">Type : </w:t>
      </w:r>
      <w:r>
        <w:t>Déboursé</w:t>
      </w:r>
      <w:r>
        <w:rPr>
          <w:b/>
        </w:rPr>
        <w:t xml:space="preserve"> Montant : </w:t>
      </w:r>
      <w:r>
        <w:t>2573896.00</w:t>
      </w:r>
    </w:p>
    <w:p>
      <w:r>
        <w:rPr>
          <w:b/>
        </w:rPr>
        <w:t xml:space="preserve">Date : </w:t>
      </w:r>
      <w:r>
        <w:t>2024-03-27T00:00:00</w:t>
      </w:r>
      <w:r>
        <w:rPr>
          <w:b/>
        </w:rPr>
        <w:t xml:space="preserve">Type : </w:t>
      </w:r>
      <w:r>
        <w:t>Déboursé</w:t>
      </w:r>
      <w:r>
        <w:rPr>
          <w:b/>
        </w:rPr>
        <w:t xml:space="preserve"> Montant : </w:t>
      </w:r>
      <w:r>
        <w:t>1379794.00</w:t>
      </w:r>
    </w:p>
    <w:p>
      <w:r>
        <w:rPr>
          <w:b/>
        </w:rPr>
        <w:t xml:space="preserve">Date : </w:t>
      </w:r>
      <w:r>
        <w:t>2024-12-12T00:00:00</w:t>
      </w:r>
      <w:r>
        <w:rPr>
          <w:b/>
        </w:rPr>
        <w:t xml:space="preserve">Type : </w:t>
      </w:r>
      <w:r>
        <w:t>Déboursé</w:t>
      </w:r>
      <w:r>
        <w:rPr>
          <w:b/>
        </w:rPr>
        <w:t xml:space="preserve"> Montant : </w:t>
      </w:r>
      <w:r>
        <w:t>190342.00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