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Inspirer l'action - Conseil atlantique pour la coopération internationale (CACI)</w:t>
      </w:r>
    </w:p>
    <w:p/>
    <w:p>
      <w:r>
        <w:rPr>
          <w:b/>
        </w:rPr>
        <w:t xml:space="preserve">Organisme : </w:t>
      </w:r>
      <w:r>
        <w:t>Affaires Mondiales Canada</w:t>
      </w:r>
    </w:p>
    <w:p>
      <w:r>
        <w:rPr>
          <w:b/>
        </w:rPr>
        <w:t xml:space="preserve">Numero de projet : </w:t>
      </w:r>
      <w:r>
        <w:t>CA-3-P002686003</w:t>
      </w:r>
    </w:p>
    <w:p>
      <w:r>
        <w:rPr>
          <w:b/>
        </w:rPr>
        <w:t xml:space="preserve">Lieu : </w:t>
      </w:r>
      <w:r>
        <w:t>Pays en développement, non spécifié</w:t>
      </w:r>
    </w:p>
    <w:p>
      <w:r>
        <w:rPr>
          <w:b/>
        </w:rPr>
        <w:t xml:space="preserve">Agence executive partenaire : </w:t>
      </w:r>
      <w:r>
        <w:t xml:space="preserve">Conseil atlantique pour la coopération internationale </w:t>
      </w:r>
    </w:p>
    <w:p>
      <w:r>
        <w:rPr>
          <w:b/>
        </w:rPr>
        <w:t xml:space="preserve">Type de financement : </w:t>
      </w:r>
      <w:r>
        <w:t>Don hors réorganisation de la dette (y compris quasi-dons)</w:t>
      </w:r>
    </w:p>
    <w:p>
      <w:r>
        <w:rPr>
          <w:b/>
        </w:rPr>
        <w:t xml:space="preserve">Dates : </w:t>
      </w:r>
      <w:r>
        <w:t>2019-05-14T00:00:00 au 2026-03-30T00:00:00</w:t>
      </w:r>
    </w:p>
    <w:p>
      <w:r>
        <w:rPr>
          <w:b/>
        </w:rPr>
        <w:t xml:space="preserve">Engagement : </w:t>
      </w:r>
      <w:r>
        <w:t>6640409.45</w:t>
      </w:r>
    </w:p>
    <w:p>
      <w:r>
        <w:rPr>
          <w:b/>
        </w:rPr>
        <w:t xml:space="preserve">Total envoye en $ : </w:t>
      </w:r>
      <w:r>
        <w:t>5564400.0</w:t>
      </w:r>
    </w:p>
    <w:p>
      <w:r>
        <w:rPr>
          <w:b/>
        </w:rPr>
        <w:t xml:space="preserve">Description : </w:t>
      </w:r>
      <w:r>
        <w:t>Le programme « Inspirer l'action pour la citoyenneté mondiale » vise à sensibiliser le public canadien et les intervenants pertinents aux enjeux mondiaux à l'échelle du pays. Le programme est mis en œuvre par les huit conseils provinciaux et régionaux pour la coopération internationale dans leur province ou région respective. Le projet du Conseil atlantique pour la coopération internationale (CACI) a pour but d’accroître la participation du public et des intervenants de la région de l'Atlantique. Le projet vise plus précisément à faire participer un plus grand nombre de Canadiens et de Canadiennes de l'Atlantique, en particulier les jeunes, au développement international en les sensibilisant et en favorisant leur participation aux efforts du Canada pour éliminer la pauvreté dans le monde. Pour ce faire, ce projet prévoit une variété d'activités de communication, comme la célébration de la Semaine du développement international, des séances d'information publique et la production de diverses publications. Le projet prévoit également diverses initiatives de partage des connaissances, notamment des ateliers, des webinaires et des séances de formation, afin d’améliorer la capacité des organisations de la société civile du Canada atlantique œuvrant dans le domaine du développement international à optimiser leurs résultats. De plus, le CACI assume les responsabilités de président du Réseau inter-conseils et coordonne la participation du public et le renforcement des capacités partout au Canada.</w:t>
      </w:r>
    </w:p>
    <w:p>
      <w:pPr>
        <w:pStyle w:val="Heading2"/>
      </w:pPr>
      <w:r>
        <w:t>Transactions</w:t>
      </w:r>
    </w:p>
    <w:p>
      <w:r>
        <w:rPr>
          <w:b/>
        </w:rPr>
        <w:t xml:space="preserve">Date : </w:t>
      </w:r>
      <w:r>
        <w:t>2019-05-14T00:00:00</w:t>
      </w:r>
      <w:r>
        <w:rPr>
          <w:b/>
        </w:rPr>
        <w:t xml:space="preserve">Type : </w:t>
      </w:r>
      <w:r>
        <w:t>Engagement</w:t>
      </w:r>
      <w:r>
        <w:rPr>
          <w:b/>
        </w:rPr>
        <w:t xml:space="preserve"> Montant : </w:t>
      </w:r>
      <w:r>
        <w:t>6640409.45</w:t>
      </w:r>
    </w:p>
    <w:p>
      <w:r>
        <w:rPr>
          <w:b/>
        </w:rPr>
        <w:t xml:space="preserve">Date : </w:t>
      </w:r>
      <w:r>
        <w:t>2019-06-07T00:00:00</w:t>
      </w:r>
      <w:r>
        <w:rPr>
          <w:b/>
        </w:rPr>
        <w:t xml:space="preserve">Type : </w:t>
      </w:r>
      <w:r>
        <w:t>Déboursé</w:t>
      </w:r>
      <w:r>
        <w:rPr>
          <w:b/>
        </w:rPr>
        <w:t xml:space="preserve"> Montant : </w:t>
      </w:r>
      <w:r>
        <w:t>349018.00</w:t>
      </w:r>
    </w:p>
    <w:p>
      <w:r>
        <w:rPr>
          <w:b/>
        </w:rPr>
        <w:t xml:space="preserve">Date : </w:t>
      </w:r>
      <w:r>
        <w:t>2019-10-31T00:00:00</w:t>
      </w:r>
      <w:r>
        <w:rPr>
          <w:b/>
        </w:rPr>
        <w:t xml:space="preserve">Type : </w:t>
      </w:r>
      <w:r>
        <w:t>Déboursé</w:t>
      </w:r>
      <w:r>
        <w:rPr>
          <w:b/>
        </w:rPr>
        <w:t xml:space="preserve"> Montant : </w:t>
      </w:r>
      <w:r>
        <w:t>415396.00</w:t>
      </w:r>
    </w:p>
    <w:p>
      <w:r>
        <w:rPr>
          <w:b/>
        </w:rPr>
        <w:t xml:space="preserve">Date : </w:t>
      </w:r>
      <w:r>
        <w:t>2020-04-30T00:00:00</w:t>
      </w:r>
      <w:r>
        <w:rPr>
          <w:b/>
        </w:rPr>
        <w:t xml:space="preserve">Type : </w:t>
      </w:r>
      <w:r>
        <w:t>Déboursé</w:t>
      </w:r>
      <w:r>
        <w:rPr>
          <w:b/>
        </w:rPr>
        <w:t xml:space="preserve"> Montant : </w:t>
      </w:r>
      <w:r>
        <w:t>226513.00</w:t>
      </w:r>
    </w:p>
    <w:p>
      <w:r>
        <w:rPr>
          <w:b/>
        </w:rPr>
        <w:t xml:space="preserve">Date : </w:t>
      </w:r>
      <w:r>
        <w:t>2020-12-04T00:00:00</w:t>
      </w:r>
      <w:r>
        <w:rPr>
          <w:b/>
        </w:rPr>
        <w:t xml:space="preserve">Type : </w:t>
      </w:r>
      <w:r>
        <w:t>Déboursé</w:t>
      </w:r>
      <w:r>
        <w:rPr>
          <w:b/>
        </w:rPr>
        <w:t xml:space="preserve"> Montant : </w:t>
      </w:r>
      <w:r>
        <w:t>484832.00</w:t>
      </w:r>
    </w:p>
    <w:p>
      <w:r>
        <w:rPr>
          <w:b/>
        </w:rPr>
        <w:t xml:space="preserve">Date : </w:t>
      </w:r>
      <w:r>
        <w:t>2021-08-17T00:00:00</w:t>
      </w:r>
      <w:r>
        <w:rPr>
          <w:b/>
        </w:rPr>
        <w:t xml:space="preserve">Type : </w:t>
      </w:r>
      <w:r>
        <w:t>Déboursé</w:t>
      </w:r>
      <w:r>
        <w:rPr>
          <w:b/>
        </w:rPr>
        <w:t xml:space="preserve"> Montant : </w:t>
      </w:r>
      <w:r>
        <w:t>251011.00</w:t>
      </w:r>
    </w:p>
    <w:p>
      <w:r>
        <w:rPr>
          <w:b/>
        </w:rPr>
        <w:t xml:space="preserve">Date : </w:t>
      </w:r>
      <w:r>
        <w:t>2022-01-18T00:00:00</w:t>
      </w:r>
      <w:r>
        <w:rPr>
          <w:b/>
        </w:rPr>
        <w:t xml:space="preserve">Type : </w:t>
      </w:r>
      <w:r>
        <w:t>Déboursé</w:t>
      </w:r>
      <w:r>
        <w:rPr>
          <w:b/>
        </w:rPr>
        <w:t xml:space="preserve"> Montant : </w:t>
      </w:r>
      <w:r>
        <w:t>399741.00</w:t>
      </w:r>
    </w:p>
    <w:p>
      <w:r>
        <w:rPr>
          <w:b/>
        </w:rPr>
        <w:t xml:space="preserve">Date : </w:t>
      </w:r>
      <w:r>
        <w:t>2022-09-23T00:00:00</w:t>
      </w:r>
      <w:r>
        <w:rPr>
          <w:b/>
        </w:rPr>
        <w:t xml:space="preserve">Type : </w:t>
      </w:r>
      <w:r>
        <w:t>Déboursé</w:t>
      </w:r>
      <w:r>
        <w:rPr>
          <w:b/>
        </w:rPr>
        <w:t xml:space="preserve"> Montant : </w:t>
      </w:r>
      <w:r>
        <w:t>529323.00</w:t>
      </w:r>
    </w:p>
    <w:p>
      <w:r>
        <w:rPr>
          <w:b/>
        </w:rPr>
        <w:t xml:space="preserve">Date : </w:t>
      </w:r>
      <w:r>
        <w:t>2022-11-17T00:00:00</w:t>
      </w:r>
      <w:r>
        <w:rPr>
          <w:b/>
        </w:rPr>
        <w:t xml:space="preserve">Type : </w:t>
      </w:r>
      <w:r>
        <w:t>Déboursé</w:t>
      </w:r>
      <w:r>
        <w:rPr>
          <w:b/>
        </w:rPr>
        <w:t xml:space="preserve"> Montant : </w:t>
      </w:r>
      <w:r>
        <w:t>831157.00</w:t>
      </w:r>
    </w:p>
    <w:p>
      <w:r>
        <w:rPr>
          <w:b/>
        </w:rPr>
        <w:t xml:space="preserve">Date : </w:t>
      </w:r>
      <w:r>
        <w:t>2023-06-06T00:00:00</w:t>
      </w:r>
      <w:r>
        <w:rPr>
          <w:b/>
        </w:rPr>
        <w:t xml:space="preserve">Type : </w:t>
      </w:r>
      <w:r>
        <w:t>Déboursé</w:t>
      </w:r>
      <w:r>
        <w:rPr>
          <w:b/>
        </w:rPr>
        <w:t xml:space="preserve"> Montant : </w:t>
      </w:r>
      <w:r>
        <w:t>257222.00</w:t>
      </w:r>
    </w:p>
    <w:p>
      <w:r>
        <w:rPr>
          <w:b/>
        </w:rPr>
        <w:t xml:space="preserve">Date : </w:t>
      </w:r>
      <w:r>
        <w:t>2023-11-17T00:00:00</w:t>
      </w:r>
      <w:r>
        <w:rPr>
          <w:b/>
        </w:rPr>
        <w:t xml:space="preserve">Type : </w:t>
      </w:r>
      <w:r>
        <w:t>Déboursé</w:t>
      </w:r>
      <w:r>
        <w:rPr>
          <w:b/>
        </w:rPr>
        <w:t xml:space="preserve"> Montant : </w:t>
      </w:r>
      <w:r>
        <w:t>597809.00</w:t>
      </w:r>
    </w:p>
    <w:p>
      <w:r>
        <w:rPr>
          <w:b/>
        </w:rPr>
        <w:t xml:space="preserve">Date : </w:t>
      </w:r>
      <w:r>
        <w:t>2024-05-24T00:00:00</w:t>
      </w:r>
      <w:r>
        <w:rPr>
          <w:b/>
        </w:rPr>
        <w:t xml:space="preserve">Type : </w:t>
      </w:r>
      <w:r>
        <w:t>Déboursé</w:t>
      </w:r>
      <w:r>
        <w:rPr>
          <w:b/>
        </w:rPr>
        <w:t xml:space="preserve"> Montant : </w:t>
      </w:r>
      <w:r>
        <w:t>470158.00</w:t>
      </w:r>
    </w:p>
    <w:p>
      <w:r>
        <w:rPr>
          <w:b/>
        </w:rPr>
        <w:t xml:space="preserve">Date : </w:t>
      </w:r>
      <w:r>
        <w:t>2024-12-02T00:00:00</w:t>
      </w:r>
      <w:r>
        <w:rPr>
          <w:b/>
        </w:rPr>
        <w:t xml:space="preserve">Type : </w:t>
      </w:r>
      <w:r>
        <w:t>Déboursé</w:t>
      </w:r>
      <w:r>
        <w:rPr>
          <w:b/>
        </w:rPr>
        <w:t xml:space="preserve"> Montant : </w:t>
      </w:r>
      <w:r>
        <w:t>752220.00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