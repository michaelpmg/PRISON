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Investir dans la paix - le Fonds de consolidation de la paix des Nations unies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CA-3-P012252001</w:t>
      </w:r>
    </w:p>
    <w:p>
      <w:r>
        <w:rPr>
          <w:b/>
        </w:rPr>
        <w:t xml:space="preserve">Lieu : </w:t>
      </w:r>
      <w:r>
        <w:t>Afrique, régional, Amérique, régional, Asie, régional, Océanie, régional, Europe, régional</w:t>
      </w:r>
    </w:p>
    <w:p>
      <w:r>
        <w:rPr>
          <w:b/>
        </w:rPr>
        <w:t xml:space="preserve">Agence executive partenaire : </w:t>
      </w:r>
      <w:r>
        <w:t xml:space="preserve">UNDP Multi Donor Trust Fund office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2023-01-02T00:00:00 au 2025-12-31T00:00:00</w:t>
      </w:r>
    </w:p>
    <w:p>
      <w:r>
        <w:rPr>
          <w:b/>
        </w:rPr>
        <w:t xml:space="preserve">Engagement : </w:t>
      </w:r>
      <w:r>
        <w:t>70000000.00</w:t>
      </w:r>
    </w:p>
    <w:p>
      <w:r>
        <w:rPr>
          <w:b/>
        </w:rPr>
        <w:t xml:space="preserve">Total envoye en $ : </w:t>
      </w:r>
      <w:r>
        <w:t>70000000.0</w:t>
      </w:r>
    </w:p>
    <w:p>
      <w:r>
        <w:rPr>
          <w:b/>
        </w:rPr>
        <w:t xml:space="preserve">Description : </w:t>
      </w:r>
      <w:r>
        <w:t>Ce projet s’inscrit dans la continuité du soutien offert par le passé au Fonds de consolidation de la paix des Nations Unies. Il vise à répondre à des besoins urgents en matière de consolidation de la paix dans des États fragiles et touchés par des conflits, grâce à des investissements susceptibles d’exercer un effet catalyseur, dirigés localement, visant à favoriser l’égalité des genres et adaptés aux besoins des jeunes. Les activités du projet comprennent : 1) soutenir des initiatives souples et pouvant être mises en place rapidement qui favorisent l’égalité des genres et l’inclusion des jeunes; 2) aider les Nations Unies à passer du maintien de la paix à la consolidation de la paix à l’échelle locale; 3) soutenir des programmes transfrontaliers et régionaux.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2023-01-02T00:00:00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70000000.00</w:t>
      </w:r>
    </w:p>
    <w:p>
      <w:r>
        <w:rPr>
          <w:b/>
        </w:rPr>
        <w:t xml:space="preserve">Date : </w:t>
      </w:r>
      <w:r>
        <w:t>2023-03-29T00:00:00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24000000.00</w:t>
      </w:r>
    </w:p>
    <w:p>
      <w:r>
        <w:rPr>
          <w:b/>
        </w:rPr>
        <w:t xml:space="preserve">Date : </w:t>
      </w:r>
      <w:r>
        <w:t>2024-03-19T00:00:00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25000000.00</w:t>
      </w:r>
    </w:p>
    <w:p>
      <w:r>
        <w:rPr>
          <w:b/>
        </w:rPr>
        <w:t xml:space="preserve">Date : </w:t>
      </w:r>
      <w:r>
        <w:t>2024-12-16T00:00:00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