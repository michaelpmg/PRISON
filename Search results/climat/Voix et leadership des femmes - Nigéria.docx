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Nigéria</w:t>
      </w:r>
    </w:p>
    <w:p/>
    <w:p>
      <w:r>
        <w:rPr>
          <w:b/>
        </w:rPr>
        <w:t xml:space="preserve">Organisme : </w:t>
      </w:r>
      <w:r>
        <w:t>Affaires Mondiales Canada</w:t>
      </w:r>
    </w:p>
    <w:p>
      <w:r>
        <w:rPr>
          <w:b/>
        </w:rPr>
        <w:t xml:space="preserve">Numero de projet : </w:t>
      </w:r>
      <w:r>
        <w:t>CA-3-D004982001</w:t>
      </w:r>
    </w:p>
    <w:p>
      <w:r>
        <w:rPr>
          <w:b/>
        </w:rPr>
        <w:t xml:space="preserve">Lieu : </w:t>
      </w:r>
      <w:r/>
    </w:p>
    <w:p>
      <w:r>
        <w:rPr>
          <w:b/>
        </w:rPr>
        <w:t xml:space="preserve">Agence executive partenaire : </w:t>
      </w:r>
      <w:r>
        <w:t xml:space="preserve">Action Aid Nigeria </w:t>
      </w:r>
    </w:p>
    <w:p>
      <w:r>
        <w:rPr>
          <w:b/>
        </w:rPr>
        <w:t xml:space="preserve">Type de financement : </w:t>
      </w:r>
      <w:r>
        <w:t>Don hors réorganisation de la dette (y compris quasi-dons)</w:t>
      </w:r>
    </w:p>
    <w:p>
      <w:r>
        <w:rPr>
          <w:b/>
        </w:rPr>
        <w:t xml:space="preserve">Dates : </w:t>
      </w:r>
      <w:r>
        <w:t>2019-02-07T00:00:00 au 2024-06-30T00:00:00</w:t>
      </w:r>
    </w:p>
    <w:p>
      <w:r>
        <w:rPr>
          <w:b/>
        </w:rPr>
        <w:t xml:space="preserve">Engagement : </w:t>
      </w:r>
      <w:r>
        <w:t>10000000.11</w:t>
      </w:r>
    </w:p>
    <w:p>
      <w:r>
        <w:rPr>
          <w:b/>
        </w:rPr>
        <w:t xml:space="preserve">Total envoye en $ : </w:t>
      </w:r>
      <w:r>
        <w:t>9649475.88</w:t>
      </w:r>
    </w:p>
    <w:p>
      <w:r>
        <w:rPr>
          <w:b/>
        </w:rPr>
        <w:t xml:space="preserve">Description : </w:t>
      </w:r>
      <w:r>
        <w:t>Ce projet fait partie du programme Voix et leadership des femmes du Canada, lequel appuie les organisations et les réseaux locaux et régionaux de femmes qui s’emploient à promouvoir les droits des femmes, le renforcement du pouvoir des femmes et l’égalité des sexes dans les pays en développement. Étant donné que les organisations de défense des droits des femmes et les organisations féministes sont des agents de changement essentiels, le but du programme est d’appuyer leurs activités, de renforcer leurs capacités institutionnelles et de favoriser la création de réseaux et d’alliances. Le programme répond également à un important manque de financement et d’appui, reconnu à l’échelle mondiale, pour les organisations et mouvements de défense des droits des femmes dans le monde.  Ce projet, mis en œuvre par ActionAid Nigeria, devrait bénéficier directement à 100 organisations de défense des droits des femmes et à leurs réseaux étendus dans six États du pays. Le projet appuie également la mise en œuvre d’idées et d’approches novatrices menée par des organisations de défense des droits des femmes à l’échelle locale.</w:t>
      </w:r>
    </w:p>
    <w:p>
      <w:pPr>
        <w:pStyle w:val="Heading2"/>
      </w:pPr>
      <w:r>
        <w:t>Transactions</w:t>
      </w:r>
    </w:p>
    <w:p>
      <w:r>
        <w:rPr>
          <w:b/>
        </w:rPr>
        <w:t xml:space="preserve">Date : </w:t>
      </w:r>
      <w:r>
        <w:t>2019-02-07T00:00:00</w:t>
      </w:r>
      <w:r>
        <w:rPr>
          <w:b/>
        </w:rPr>
        <w:t xml:space="preserve">Type : </w:t>
      </w:r>
      <w:r>
        <w:t>Engagement</w:t>
      </w:r>
      <w:r>
        <w:rPr>
          <w:b/>
        </w:rPr>
        <w:t xml:space="preserve"> Montant : </w:t>
      </w:r>
      <w:r>
        <w:t>10000000.11</w:t>
      </w:r>
    </w:p>
    <w:p>
      <w:r>
        <w:rPr>
          <w:b/>
        </w:rPr>
        <w:t xml:space="preserve">Date : </w:t>
      </w:r>
      <w:r>
        <w:t>2019-03-14T00:00:00</w:t>
      </w:r>
      <w:r>
        <w:rPr>
          <w:b/>
        </w:rPr>
        <w:t xml:space="preserve">Type : </w:t>
      </w:r>
      <w:r>
        <w:t>Déboursé</w:t>
      </w:r>
      <w:r>
        <w:rPr>
          <w:b/>
        </w:rPr>
        <w:t xml:space="preserve"> Montant : </w:t>
      </w:r>
      <w:r>
        <w:t>-1000000.00</w:t>
      </w:r>
    </w:p>
    <w:p>
      <w:r>
        <w:rPr>
          <w:b/>
        </w:rPr>
        <w:t xml:space="preserve">Date : </w:t>
      </w:r>
      <w:r>
        <w:t>2019-03-14T00:00:00</w:t>
      </w:r>
      <w:r>
        <w:rPr>
          <w:b/>
        </w:rPr>
        <w:t xml:space="preserve">Type : </w:t>
      </w:r>
      <w:r>
        <w:t>Déboursé</w:t>
      </w:r>
      <w:r>
        <w:rPr>
          <w:b/>
        </w:rPr>
        <w:t xml:space="preserve"> Montant : </w:t>
      </w:r>
      <w:r>
        <w:t>1000000.00</w:t>
      </w:r>
    </w:p>
    <w:p>
      <w:r>
        <w:rPr>
          <w:b/>
        </w:rPr>
        <w:t xml:space="preserve">Date : </w:t>
      </w:r>
      <w:r>
        <w:t>2019-03-14T00:00:00</w:t>
      </w:r>
      <w:r>
        <w:rPr>
          <w:b/>
        </w:rPr>
        <w:t xml:space="preserve">Type : </w:t>
      </w:r>
      <w:r>
        <w:t>Déboursé</w:t>
      </w:r>
      <w:r>
        <w:rPr>
          <w:b/>
        </w:rPr>
        <w:t xml:space="preserve"> Montant : </w:t>
      </w:r>
      <w:r>
        <w:t>1000000.00</w:t>
      </w:r>
    </w:p>
    <w:p>
      <w:r>
        <w:rPr>
          <w:b/>
        </w:rPr>
        <w:t xml:space="preserve">Date : </w:t>
      </w:r>
      <w:r>
        <w:t>2019-03-15T00:00:00</w:t>
      </w:r>
      <w:r>
        <w:rPr>
          <w:b/>
        </w:rPr>
        <w:t xml:space="preserve">Type : </w:t>
      </w:r>
      <w:r>
        <w:t>Déboursé</w:t>
      </w:r>
      <w:r>
        <w:rPr>
          <w:b/>
        </w:rPr>
        <w:t xml:space="preserve"> Montant : </w:t>
      </w:r>
      <w:r>
        <w:t>-1000000.00</w:t>
      </w:r>
    </w:p>
    <w:p>
      <w:r>
        <w:rPr>
          <w:b/>
        </w:rPr>
        <w:t xml:space="preserve">Date : </w:t>
      </w:r>
      <w:r>
        <w:t>2019-03-18T00:00:00</w:t>
      </w:r>
      <w:r>
        <w:rPr>
          <w:b/>
        </w:rPr>
        <w:t xml:space="preserve">Type : </w:t>
      </w:r>
      <w:r>
        <w:t>Déboursé</w:t>
      </w:r>
      <w:r>
        <w:rPr>
          <w:b/>
        </w:rPr>
        <w:t xml:space="preserve"> Montant : </w:t>
      </w:r>
      <w:r>
        <w:t>1000000.00</w:t>
      </w:r>
    </w:p>
    <w:p>
      <w:r>
        <w:rPr>
          <w:b/>
        </w:rPr>
        <w:t xml:space="preserve">Date : </w:t>
      </w:r>
      <w:r>
        <w:t>2020-01-08T00:00:00</w:t>
      </w:r>
      <w:r>
        <w:rPr>
          <w:b/>
        </w:rPr>
        <w:t xml:space="preserve">Type : </w:t>
      </w:r>
      <w:r>
        <w:t>Déboursé</w:t>
      </w:r>
      <w:r>
        <w:rPr>
          <w:b/>
        </w:rPr>
        <w:t xml:space="preserve"> Montant : </w:t>
      </w:r>
      <w:r>
        <w:t>1006137.64</w:t>
      </w:r>
    </w:p>
    <w:p>
      <w:r>
        <w:rPr>
          <w:b/>
        </w:rPr>
        <w:t xml:space="preserve">Date : </w:t>
      </w:r>
      <w:r>
        <w:t>2020-11-03T00:00:00</w:t>
      </w:r>
      <w:r>
        <w:rPr>
          <w:b/>
        </w:rPr>
        <w:t xml:space="preserve">Type : </w:t>
      </w:r>
      <w:r>
        <w:t>Déboursé</w:t>
      </w:r>
      <w:r>
        <w:rPr>
          <w:b/>
        </w:rPr>
        <w:t xml:space="preserve"> Montant : </w:t>
      </w:r>
      <w:r>
        <w:t>929878.24</w:t>
      </w:r>
    </w:p>
    <w:p>
      <w:r>
        <w:rPr>
          <w:b/>
        </w:rPr>
        <w:t xml:space="preserve">Date : </w:t>
      </w:r>
      <w:r>
        <w:t>2021-03-09T00:00:00</w:t>
      </w:r>
      <w:r>
        <w:rPr>
          <w:b/>
        </w:rPr>
        <w:t xml:space="preserve">Type : </w:t>
      </w:r>
      <w:r>
        <w:t>Déboursé</w:t>
      </w:r>
      <w:r>
        <w:rPr>
          <w:b/>
        </w:rPr>
        <w:t xml:space="preserve"> Montant : </w:t>
      </w:r>
      <w:r>
        <w:t>470121.76</w:t>
      </w:r>
    </w:p>
    <w:p>
      <w:r>
        <w:rPr>
          <w:b/>
        </w:rPr>
        <w:t xml:space="preserve">Date : </w:t>
      </w:r>
      <w:r>
        <w:t>2021-04-01T00:00:00</w:t>
      </w:r>
      <w:r>
        <w:rPr>
          <w:b/>
        </w:rPr>
        <w:t xml:space="preserve">Type : </w:t>
      </w:r>
      <w:r>
        <w:t>Déboursé</w:t>
      </w:r>
      <w:r>
        <w:rPr>
          <w:b/>
        </w:rPr>
        <w:t xml:space="preserve"> Montant : </w:t>
      </w:r>
      <w:r>
        <w:t>729878.22</w:t>
      </w:r>
    </w:p>
    <w:p>
      <w:r>
        <w:rPr>
          <w:b/>
        </w:rPr>
        <w:t xml:space="preserve">Date : </w:t>
      </w:r>
      <w:r>
        <w:t>2021-12-01T00:00:00</w:t>
      </w:r>
      <w:r>
        <w:rPr>
          <w:b/>
        </w:rPr>
        <w:t xml:space="preserve">Type : </w:t>
      </w:r>
      <w:r>
        <w:t>Déboursé</w:t>
      </w:r>
      <w:r>
        <w:rPr>
          <w:b/>
        </w:rPr>
        <w:t xml:space="preserve"> Montant : </w:t>
      </w:r>
      <w:r>
        <w:t>799999.78</w:t>
      </w:r>
    </w:p>
    <w:p>
      <w:r>
        <w:rPr>
          <w:b/>
        </w:rPr>
        <w:t xml:space="preserve">Date : </w:t>
      </w:r>
      <w:r>
        <w:t>2021-12-08T00:00:00</w:t>
      </w:r>
      <w:r>
        <w:rPr>
          <w:b/>
        </w:rPr>
        <w:t xml:space="preserve">Type : </w:t>
      </w:r>
      <w:r>
        <w:t>Déboursé</w:t>
      </w:r>
      <w:r>
        <w:rPr>
          <w:b/>
        </w:rPr>
        <w:t xml:space="preserve"> Montant : </w:t>
      </w:r>
      <w:r>
        <w:t>500000.22</w:t>
      </w:r>
    </w:p>
    <w:p>
      <w:r>
        <w:rPr>
          <w:b/>
        </w:rPr>
        <w:t xml:space="preserve">Date : </w:t>
      </w:r>
      <w:r>
        <w:t>2022-06-01T00:00:00</w:t>
      </w:r>
      <w:r>
        <w:rPr>
          <w:b/>
        </w:rPr>
        <w:t xml:space="preserve">Type : </w:t>
      </w:r>
      <w:r>
        <w:t>Déboursé</w:t>
      </w:r>
      <w:r>
        <w:rPr>
          <w:b/>
        </w:rPr>
        <w:t xml:space="preserve"> Montant : </w:t>
      </w:r>
      <w:r>
        <w:t>1450288.85</w:t>
      </w:r>
    </w:p>
    <w:p>
      <w:r>
        <w:rPr>
          <w:b/>
        </w:rPr>
        <w:t xml:space="preserve">Date : </w:t>
      </w:r>
      <w:r>
        <w:t>2023-03-03T00:00:00</w:t>
      </w:r>
      <w:r>
        <w:rPr>
          <w:b/>
        </w:rPr>
        <w:t xml:space="preserve">Type : </w:t>
      </w:r>
      <w:r>
        <w:t>Déboursé</w:t>
      </w:r>
      <w:r>
        <w:rPr>
          <w:b/>
        </w:rPr>
        <w:t xml:space="preserve"> Montant : </w:t>
      </w:r>
      <w:r>
        <w:t>768342.56</w:t>
      </w:r>
    </w:p>
    <w:p>
      <w:r>
        <w:rPr>
          <w:b/>
        </w:rPr>
        <w:t xml:space="preserve">Date : </w:t>
      </w:r>
      <w:r>
        <w:t>2023-09-05T00:00:00</w:t>
      </w:r>
      <w:r>
        <w:rPr>
          <w:b/>
        </w:rPr>
        <w:t xml:space="preserve">Type : </w:t>
      </w:r>
      <w:r>
        <w:t>Déboursé</w:t>
      </w:r>
      <w:r>
        <w:rPr>
          <w:b/>
        </w:rPr>
        <w:t xml:space="preserve"> Montant : </w:t>
      </w:r>
      <w:r>
        <w:t>1042888.98</w:t>
      </w:r>
    </w:p>
    <w:p>
      <w:r>
        <w:rPr>
          <w:b/>
        </w:rPr>
        <w:t xml:space="preserve">Date : </w:t>
      </w:r>
      <w:r>
        <w:t>2024-02-22T00:00:00</w:t>
      </w:r>
      <w:r>
        <w:rPr>
          <w:b/>
        </w:rPr>
        <w:t xml:space="preserve">Type : </w:t>
      </w:r>
      <w:r>
        <w:t>Déboursé</w:t>
      </w:r>
      <w:r>
        <w:rPr>
          <w:b/>
        </w:rPr>
        <w:t xml:space="preserve"> Montant : </w:t>
      </w:r>
      <w:r>
        <w:t>951939.63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