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Terre pour la vie – Paysage durable pour des moyens de subsistance résilients au climat</w:t>
      </w:r>
    </w:p>
    <w:p/>
    <w:p>
      <w:r>
        <w:rPr>
          <w:b/>
        </w:rPr>
        <w:t xml:space="preserve">Organisme : </w:t>
      </w:r>
      <w:r>
        <w:t>Affaires Mondiales Canada</w:t>
      </w:r>
    </w:p>
    <w:p>
      <w:r>
        <w:rPr>
          <w:b/>
        </w:rPr>
        <w:t xml:space="preserve">Numero de projet : </w:t>
      </w:r>
      <w:r>
        <w:t>CA-3-P007343001</w:t>
      </w:r>
    </w:p>
    <w:p>
      <w:r>
        <w:rPr>
          <w:b/>
        </w:rPr>
        <w:t xml:space="preserve">Lieu : </w:t>
      </w:r>
      <w:r/>
    </w:p>
    <w:p>
      <w:r>
        <w:rPr>
          <w:b/>
        </w:rPr>
        <w:t xml:space="preserve">Agence executive partenaire : </w:t>
      </w:r>
      <w:r>
        <w:t xml:space="preserve">World Agroforestry Centre </w:t>
      </w:r>
    </w:p>
    <w:p>
      <w:r>
        <w:rPr>
          <w:b/>
        </w:rPr>
        <w:t xml:space="preserve">Type de financement : </w:t>
      </w:r>
      <w:r>
        <w:t>Don hors réorganisation de la dette (y compris quasi-dons)</w:t>
      </w:r>
    </w:p>
    <w:p>
      <w:r>
        <w:rPr>
          <w:b/>
        </w:rPr>
        <w:t xml:space="preserve">Dates : </w:t>
      </w:r>
      <w:r>
        <w:t>2021-03-12T00:00:00 au 2025-12-31T00:00:00</w:t>
      </w:r>
    </w:p>
    <w:p>
      <w:r>
        <w:rPr>
          <w:b/>
        </w:rPr>
        <w:t xml:space="preserve">Engagement : </w:t>
      </w:r>
      <w:r>
        <w:t>17000000.00</w:t>
      </w:r>
    </w:p>
    <w:p>
      <w:r>
        <w:rPr>
          <w:b/>
        </w:rPr>
        <w:t xml:space="preserve">Total envoye en $ : </w:t>
      </w:r>
      <w:r>
        <w:t>12114987.209999999</w:t>
      </w:r>
    </w:p>
    <w:p>
      <w:r>
        <w:rPr>
          <w:b/>
        </w:rPr>
        <w:t xml:space="preserve">Description : </w:t>
      </w:r>
      <w:r>
        <w:t>Ce projet vise à accroître, dans un souci de résilience économique et climatique, les moyens de subsistance et la sécurité alimentaire des groupes pauvres et vulnérables en Indonésie, en particulier les femmes et les filles. Les activités de ce projet comprennent : 1) le renforcement de la capacité des administrations locales à élaborer des politiques d’aménagement de l’espace; 2) l’amélioration des fonctions des bassins hydrographiques et de la gestion de l’eau dans six paysages, l’élaboration de politiques et de programmes provinciaux en matière de restauration et la surveillance du respect des plans d’utilisation des terres; 3) le renforcement de la capacité des agriculteurs à accroître leur productivité, à éviter la déforestation, à être plus résilients face aux chocs climatiques, de même que la facilitation de l’accès des agriculteurs au financement et aux marchés à l’aide de la mobilisation de partenaires du secteur privé. Les principaux bénéficiaires ciblés sont les collectivités rurales, les groupes de femmes, les groupes d’agriculteurs, les petites et moyennes entreprises et les gestionnaires des terres.</w:t>
      </w:r>
    </w:p>
    <w:p>
      <w:pPr>
        <w:pStyle w:val="Heading2"/>
      </w:pPr>
      <w:r>
        <w:t>Transactions</w:t>
      </w:r>
    </w:p>
    <w:p>
      <w:r>
        <w:rPr>
          <w:b/>
        </w:rPr>
        <w:t xml:space="preserve">Date : </w:t>
      </w:r>
      <w:r>
        <w:t>2021-03-12T00:00:00</w:t>
      </w:r>
      <w:r>
        <w:rPr>
          <w:b/>
        </w:rPr>
        <w:t xml:space="preserve">Type : </w:t>
      </w:r>
      <w:r>
        <w:t>Engagement</w:t>
      </w:r>
      <w:r>
        <w:rPr>
          <w:b/>
        </w:rPr>
        <w:t xml:space="preserve"> Montant : </w:t>
      </w:r>
      <w:r>
        <w:t>17000000.00</w:t>
      </w:r>
    </w:p>
    <w:p>
      <w:r>
        <w:rPr>
          <w:b/>
        </w:rPr>
        <w:t xml:space="preserve">Date : </w:t>
      </w:r>
      <w:r>
        <w:t>2021-03-31T00:00:00</w:t>
      </w:r>
      <w:r>
        <w:rPr>
          <w:b/>
        </w:rPr>
        <w:t xml:space="preserve">Type : </w:t>
      </w:r>
      <w:r>
        <w:t>Déboursé</w:t>
      </w:r>
      <w:r>
        <w:rPr>
          <w:b/>
        </w:rPr>
        <w:t xml:space="preserve"> Montant : </w:t>
      </w:r>
      <w:r>
        <w:t>500000.00</w:t>
      </w:r>
    </w:p>
    <w:p>
      <w:r>
        <w:rPr>
          <w:b/>
        </w:rPr>
        <w:t xml:space="preserve">Date : </w:t>
      </w:r>
      <w:r>
        <w:t>2021-12-22T00:00:00</w:t>
      </w:r>
      <w:r>
        <w:rPr>
          <w:b/>
        </w:rPr>
        <w:t xml:space="preserve">Type : </w:t>
      </w:r>
      <w:r>
        <w:t>Déboursé</w:t>
      </w:r>
      <w:r>
        <w:rPr>
          <w:b/>
        </w:rPr>
        <w:t xml:space="preserve"> Montant : </w:t>
      </w:r>
      <w:r>
        <w:t>1510000.00</w:t>
      </w:r>
    </w:p>
    <w:p>
      <w:r>
        <w:rPr>
          <w:b/>
        </w:rPr>
        <w:t xml:space="preserve">Date : </w:t>
      </w:r>
      <w:r>
        <w:t>2022-08-03T00:00:00</w:t>
      </w:r>
      <w:r>
        <w:rPr>
          <w:b/>
        </w:rPr>
        <w:t xml:space="preserve">Type : </w:t>
      </w:r>
      <w:r>
        <w:t>Déboursé</w:t>
      </w:r>
      <w:r>
        <w:rPr>
          <w:b/>
        </w:rPr>
        <w:t xml:space="preserve"> Montant : </w:t>
      </w:r>
      <w:r>
        <w:t>468888.45</w:t>
      </w:r>
    </w:p>
    <w:p>
      <w:r>
        <w:rPr>
          <w:b/>
        </w:rPr>
        <w:t xml:space="preserve">Date : </w:t>
      </w:r>
      <w:r>
        <w:t>2022-12-22T00:00:00</w:t>
      </w:r>
      <w:r>
        <w:rPr>
          <w:b/>
        </w:rPr>
        <w:t xml:space="preserve">Type : </w:t>
      </w:r>
      <w:r>
        <w:t>Déboursé</w:t>
      </w:r>
      <w:r>
        <w:rPr>
          <w:b/>
        </w:rPr>
        <w:t xml:space="preserve"> Montant : </w:t>
      </w:r>
      <w:r>
        <w:t>1731082.59</w:t>
      </w:r>
    </w:p>
    <w:p>
      <w:r>
        <w:rPr>
          <w:b/>
        </w:rPr>
        <w:t xml:space="preserve">Date : </w:t>
      </w:r>
      <w:r>
        <w:t>2023-10-05T00:00:00</w:t>
      </w:r>
      <w:r>
        <w:rPr>
          <w:b/>
        </w:rPr>
        <w:t xml:space="preserve">Type : </w:t>
      </w:r>
      <w:r>
        <w:t>Déboursé</w:t>
      </w:r>
      <w:r>
        <w:rPr>
          <w:b/>
        </w:rPr>
        <w:t xml:space="preserve"> Montant : </w:t>
      </w:r>
      <w:r>
        <w:t>956524.23</w:t>
      </w:r>
    </w:p>
    <w:p>
      <w:r>
        <w:rPr>
          <w:b/>
        </w:rPr>
        <w:t xml:space="preserve">Date : </w:t>
      </w:r>
      <w:r>
        <w:t>2023-10-06T00:00:00</w:t>
      </w:r>
      <w:r>
        <w:rPr>
          <w:b/>
        </w:rPr>
        <w:t xml:space="preserve">Type : </w:t>
      </w:r>
      <w:r>
        <w:t>Déboursé</w:t>
      </w:r>
      <w:r>
        <w:rPr>
          <w:b/>
        </w:rPr>
        <w:t xml:space="preserve"> Montant : </w:t>
      </w:r>
      <w:r>
        <w:t>-956524.23</w:t>
      </w:r>
    </w:p>
    <w:p>
      <w:r>
        <w:rPr>
          <w:b/>
        </w:rPr>
        <w:t xml:space="preserve">Date : </w:t>
      </w:r>
      <w:r>
        <w:t>2023-10-06T00:00:00</w:t>
      </w:r>
      <w:r>
        <w:rPr>
          <w:b/>
        </w:rPr>
        <w:t xml:space="preserve">Type : </w:t>
      </w:r>
      <w:r>
        <w:t>Déboursé</w:t>
      </w:r>
      <w:r>
        <w:rPr>
          <w:b/>
        </w:rPr>
        <w:t xml:space="preserve"> Montant : </w:t>
      </w:r>
      <w:r>
        <w:t>-956524.23</w:t>
      </w:r>
    </w:p>
    <w:p>
      <w:r>
        <w:rPr>
          <w:b/>
        </w:rPr>
        <w:t xml:space="preserve">Date : </w:t>
      </w:r>
      <w:r>
        <w:t>2023-10-06T00:00:00</w:t>
      </w:r>
      <w:r>
        <w:rPr>
          <w:b/>
        </w:rPr>
        <w:t xml:space="preserve">Type : </w:t>
      </w:r>
      <w:r>
        <w:t>Déboursé</w:t>
      </w:r>
      <w:r>
        <w:rPr>
          <w:b/>
        </w:rPr>
        <w:t xml:space="preserve"> Montant : </w:t>
      </w:r>
      <w:r>
        <w:t>956524.23</w:t>
      </w:r>
    </w:p>
    <w:p>
      <w:r>
        <w:rPr>
          <w:b/>
        </w:rPr>
        <w:t xml:space="preserve">Date : </w:t>
      </w:r>
      <w:r>
        <w:t>2023-11-17T00:00:00</w:t>
      </w:r>
      <w:r>
        <w:rPr>
          <w:b/>
        </w:rPr>
        <w:t xml:space="preserve">Type : </w:t>
      </w:r>
      <w:r>
        <w:t>Déboursé</w:t>
      </w:r>
      <w:r>
        <w:rPr>
          <w:b/>
        </w:rPr>
        <w:t xml:space="preserve"> Montant : </w:t>
      </w:r>
      <w:r>
        <w:t>956524.23</w:t>
      </w:r>
    </w:p>
    <w:p>
      <w:r>
        <w:rPr>
          <w:b/>
        </w:rPr>
        <w:t xml:space="preserve">Date : </w:t>
      </w:r>
      <w:r>
        <w:t>2024-01-09T00:00:00</w:t>
      </w:r>
      <w:r>
        <w:rPr>
          <w:b/>
        </w:rPr>
        <w:t xml:space="preserve">Type : </w:t>
      </w:r>
      <w:r>
        <w:t>Déboursé</w:t>
      </w:r>
      <w:r>
        <w:rPr>
          <w:b/>
        </w:rPr>
        <w:t xml:space="preserve"> Montant : </w:t>
      </w:r>
      <w:r>
        <w:t>2002413.16</w:t>
      </w:r>
    </w:p>
    <w:p>
      <w:r>
        <w:rPr>
          <w:b/>
        </w:rPr>
        <w:t xml:space="preserve">Date : </w:t>
      </w:r>
      <w:r>
        <w:t>2024-09-04T00:00:00</w:t>
      </w:r>
      <w:r>
        <w:rPr>
          <w:b/>
        </w:rPr>
        <w:t xml:space="preserve">Type : </w:t>
      </w:r>
      <w:r>
        <w:t>Déboursé</w:t>
      </w:r>
      <w:r>
        <w:rPr>
          <w:b/>
        </w:rPr>
        <w:t xml:space="preserve"> Montant : </w:t>
      </w:r>
      <w:r>
        <w:t>3013221.84</w:t>
      </w:r>
    </w:p>
    <w:p>
      <w:r>
        <w:rPr>
          <w:b/>
        </w:rPr>
        <w:t xml:space="preserve">Date : </w:t>
      </w:r>
      <w:r>
        <w:t>2024-12-18T00:00:00</w:t>
      </w:r>
      <w:r>
        <w:rPr>
          <w:b/>
        </w:rPr>
        <w:t xml:space="preserve">Type : </w:t>
      </w:r>
      <w:r>
        <w:t>Déboursé</w:t>
      </w:r>
      <w:r>
        <w:rPr>
          <w:b/>
        </w:rPr>
        <w:t xml:space="preserve"> Montant : </w:t>
      </w:r>
      <w:r>
        <w:t>1932856.94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