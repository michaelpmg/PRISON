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Centre d’étude et de coopération internationale - Coopération volontaire 2020-2028</w:t>
      </w:r>
    </w:p>
    <w:p/>
    <w:p>
      <w:r>
        <w:rPr>
          <w:b/>
        </w:rPr>
        <w:t xml:space="preserve">Organisme : </w:t>
      </w:r>
      <w:r>
        <w:t>Affaires Mondiales Canada</w:t>
      </w:r>
    </w:p>
    <w:p>
      <w:r>
        <w:rPr>
          <w:b/>
        </w:rPr>
        <w:t xml:space="preserve">Numero de projet : </w:t>
      </w:r>
      <w:r>
        <w:t>CA-3-P007317001</w:t>
      </w:r>
    </w:p>
    <w:p>
      <w:r>
        <w:rPr>
          <w:b/>
        </w:rPr>
        <w:t xml:space="preserve">Lieu : </w:t>
      </w:r>
      <w:r/>
    </w:p>
    <w:p>
      <w:r>
        <w:rPr>
          <w:b/>
        </w:rPr>
        <w:t xml:space="preserve">Agence executive partenaire : </w:t>
      </w:r>
      <w:r>
        <w:t xml:space="preserve">CECI - Centre d'étude et de coopération internationale </w:t>
      </w:r>
    </w:p>
    <w:p>
      <w:r>
        <w:rPr>
          <w:b/>
        </w:rPr>
        <w:t xml:space="preserve">Type de financement : </w:t>
      </w:r>
      <w:r>
        <w:t>Don hors réorganisation de la dette (y compris quasi-dons)</w:t>
      </w:r>
    </w:p>
    <w:p>
      <w:r>
        <w:rPr>
          <w:b/>
        </w:rPr>
        <w:t xml:space="preserve">Dates : </w:t>
      </w:r>
      <w:r>
        <w:t>2020-03-31T00:00:00 au 2027-12-31T00:00:00</w:t>
      </w:r>
    </w:p>
    <w:p>
      <w:r>
        <w:rPr>
          <w:b/>
        </w:rPr>
        <w:t xml:space="preserve">Engagement : </w:t>
      </w:r>
      <w:r>
        <w:t>49999436.00</w:t>
      </w:r>
    </w:p>
    <w:p>
      <w:r>
        <w:rPr>
          <w:b/>
        </w:rPr>
        <w:t xml:space="preserve">Total envoye en $ : </w:t>
      </w:r>
      <w:r>
        <w:t>34154359.0</w:t>
      </w:r>
    </w:p>
    <w:p>
      <w:r>
        <w:rPr>
          <w:b/>
        </w:rPr>
        <w:t xml:space="preserve">Description : </w:t>
      </w:r>
      <w:r>
        <w:t>Ce projet soutient 1 130 placements de volontaires et vise l’amélioration du bien-être économique et social des personnes les plus pauvres, marginalisées et vulnérables, en particulier les femmes et jeunes femmes, en appui aux objectifs de développement durable.  En plus d'accroître la participation des Canadiens au développement international et aux questions d'égalité entre les sexes à l'échelle mondiale, ce projet vise à accroître la performance de plus de 100 organisations partenaires des pays en développement et leur capacité à agir sur les défis et les rapports de genre qui freinent l’atteinte du plein potentiel des femmes et des jeunes femmes. Le projet appuie aussi des partenaires (chambres de commerce des femmes, regroupements d’acteurs économiques, etc.) et des leaders d’opinions (journalistes, leaders religieux, acteurs-trices, chanteurs-teuses, etc.) qui influencent les imaginaires sociaux sur la place des femmes dans les activités économiques.  Les activités du projet comprennent : 1) la formation des volontaires sur l'autonomisation économique des femmes et des jeunes femmes et leurs droits, tout en favorisant la co-création de solutions innovantes adaptées aux contextes locaux et à leurs diversités; 2) l'élaboration et la mise en œuvre de plans visant à améliorer les performances des partenaires locaux; 3) fournir une formation aux principaux acteurs du marché et aux organisations de la société civile pour qu'ils puissent concevoir et fournir des produits et services durables adaptés aux besoins des femmes et des jeunes femmes, ainsi que participer au dialogue politique pour l'autonomisation des femmes et des jeunes femmes; 4) fournir un appui financier et technique à des initiatives innovantes d'entrepreneuriat et de renforcement du pouvoir économique des femmes et jeunes femmes.</w:t>
      </w:r>
    </w:p>
    <w:p>
      <w:pPr>
        <w:pStyle w:val="Heading2"/>
      </w:pPr>
      <w:r>
        <w:t>Transactions</w:t>
      </w:r>
    </w:p>
    <w:p>
      <w:r>
        <w:rPr>
          <w:b/>
        </w:rPr>
        <w:t xml:space="preserve">Date : </w:t>
      </w:r>
      <w:r>
        <w:t>2020-03-31T00:00:00</w:t>
      </w:r>
      <w:r>
        <w:rPr>
          <w:b/>
        </w:rPr>
        <w:t xml:space="preserve">Type : </w:t>
      </w:r>
      <w:r>
        <w:t>Engagement</w:t>
      </w:r>
      <w:r>
        <w:rPr>
          <w:b/>
        </w:rPr>
        <w:t xml:space="preserve"> Montant : </w:t>
      </w:r>
      <w:r>
        <w:t>49999436.00</w:t>
      </w:r>
    </w:p>
    <w:p>
      <w:r>
        <w:rPr>
          <w:b/>
        </w:rPr>
        <w:t xml:space="preserve">Date : </w:t>
      </w:r>
      <w:r>
        <w:t>2020-04-30T00:00:00</w:t>
      </w:r>
      <w:r>
        <w:rPr>
          <w:b/>
        </w:rPr>
        <w:t xml:space="preserve">Type : </w:t>
      </w:r>
      <w:r>
        <w:t>Déboursé</w:t>
      </w:r>
      <w:r>
        <w:rPr>
          <w:b/>
        </w:rPr>
        <w:t xml:space="preserve"> Montant : </w:t>
      </w:r>
      <w:r>
        <w:t>2397791.00</w:t>
      </w:r>
    </w:p>
    <w:p>
      <w:r>
        <w:rPr>
          <w:b/>
        </w:rPr>
        <w:t xml:space="preserve">Date : </w:t>
      </w:r>
      <w:r>
        <w:t>2020-09-02T00:00:00</w:t>
      </w:r>
      <w:r>
        <w:rPr>
          <w:b/>
        </w:rPr>
        <w:t xml:space="preserve">Type : </w:t>
      </w:r>
      <w:r>
        <w:t>Déboursé</w:t>
      </w:r>
      <w:r>
        <w:rPr>
          <w:b/>
        </w:rPr>
        <w:t xml:space="preserve"> Montant : </w:t>
      </w:r>
      <w:r>
        <w:t>3489297.00</w:t>
      </w:r>
    </w:p>
    <w:p>
      <w:r>
        <w:rPr>
          <w:b/>
        </w:rPr>
        <w:t xml:space="preserve">Date : </w:t>
      </w:r>
      <w:r>
        <w:t>2021-06-28T00:00:00</w:t>
      </w:r>
      <w:r>
        <w:rPr>
          <w:b/>
        </w:rPr>
        <w:t xml:space="preserve">Type : </w:t>
      </w:r>
      <w:r>
        <w:t>Déboursé</w:t>
      </w:r>
      <w:r>
        <w:rPr>
          <w:b/>
        </w:rPr>
        <w:t xml:space="preserve"> Montant : </w:t>
      </w:r>
      <w:r>
        <w:t>3538586.00</w:t>
      </w:r>
    </w:p>
    <w:p>
      <w:r>
        <w:rPr>
          <w:b/>
        </w:rPr>
        <w:t xml:space="preserve">Date : </w:t>
      </w:r>
      <w:r>
        <w:t>2021-09-28T00:00:00</w:t>
      </w:r>
      <w:r>
        <w:rPr>
          <w:b/>
        </w:rPr>
        <w:t xml:space="preserve">Type : </w:t>
      </w:r>
      <w:r>
        <w:t>Déboursé</w:t>
      </w:r>
      <w:r>
        <w:rPr>
          <w:b/>
        </w:rPr>
        <w:t xml:space="preserve"> Montant : </w:t>
      </w:r>
      <w:r>
        <w:t>2261649.00</w:t>
      </w:r>
    </w:p>
    <w:p>
      <w:r>
        <w:rPr>
          <w:b/>
        </w:rPr>
        <w:t xml:space="preserve">Date : </w:t>
      </w:r>
      <w:r>
        <w:t>2022-04-08T00:00:00</w:t>
      </w:r>
      <w:r>
        <w:rPr>
          <w:b/>
        </w:rPr>
        <w:t xml:space="preserve">Type : </w:t>
      </w:r>
      <w:r>
        <w:t>Déboursé</w:t>
      </w:r>
      <w:r>
        <w:rPr>
          <w:b/>
        </w:rPr>
        <w:t xml:space="preserve"> Montant : </w:t>
      </w:r>
      <w:r>
        <w:t>3789939.00</w:t>
      </w:r>
    </w:p>
    <w:p>
      <w:r>
        <w:rPr>
          <w:b/>
        </w:rPr>
        <w:t xml:space="preserve">Date : </w:t>
      </w:r>
      <w:r>
        <w:t>2022-08-03T00:00:00</w:t>
      </w:r>
      <w:r>
        <w:rPr>
          <w:b/>
        </w:rPr>
        <w:t xml:space="preserve">Type : </w:t>
      </w:r>
      <w:r>
        <w:t>Déboursé</w:t>
      </w:r>
      <w:r>
        <w:rPr>
          <w:b/>
        </w:rPr>
        <w:t xml:space="preserve"> Montant : </w:t>
      </w:r>
      <w:r>
        <w:t>3500252.00</w:t>
      </w:r>
    </w:p>
    <w:p>
      <w:r>
        <w:rPr>
          <w:b/>
        </w:rPr>
        <w:t xml:space="preserve">Date : </w:t>
      </w:r>
      <w:r>
        <w:t>2023-02-16T00:00:00</w:t>
      </w:r>
      <w:r>
        <w:rPr>
          <w:b/>
        </w:rPr>
        <w:t xml:space="preserve">Type : </w:t>
      </w:r>
      <w:r>
        <w:t>Déboursé</w:t>
      </w:r>
      <w:r>
        <w:rPr>
          <w:b/>
        </w:rPr>
        <w:t xml:space="preserve"> Montant : </w:t>
      </w:r>
      <w:r>
        <w:t>3549552.00</w:t>
      </w:r>
    </w:p>
    <w:p>
      <w:r>
        <w:rPr>
          <w:b/>
        </w:rPr>
        <w:t xml:space="preserve">Date : </w:t>
      </w:r>
      <w:r>
        <w:t>2023-09-27T00:00:00</w:t>
      </w:r>
      <w:r>
        <w:rPr>
          <w:b/>
        </w:rPr>
        <w:t xml:space="preserve">Type : </w:t>
      </w:r>
      <w:r>
        <w:t>Déboursé</w:t>
      </w:r>
      <w:r>
        <w:rPr>
          <w:b/>
        </w:rPr>
        <w:t xml:space="preserve"> Montant : </w:t>
      </w:r>
      <w:r>
        <w:t>3954475.00</w:t>
      </w:r>
    </w:p>
    <w:p>
      <w:r>
        <w:rPr>
          <w:b/>
        </w:rPr>
        <w:t xml:space="preserve">Date : </w:t>
      </w:r>
      <w:r>
        <w:t>2024-02-29T00:00:00</w:t>
      </w:r>
      <w:r>
        <w:rPr>
          <w:b/>
        </w:rPr>
        <w:t xml:space="preserve">Type : </w:t>
      </w:r>
      <w:r>
        <w:t>Déboursé</w:t>
      </w:r>
      <w:r>
        <w:rPr>
          <w:b/>
        </w:rPr>
        <w:t xml:space="preserve"> Montant : </w:t>
      </w:r>
      <w:r>
        <w:t>3075343.00</w:t>
      </w:r>
    </w:p>
    <w:p>
      <w:r>
        <w:rPr>
          <w:b/>
        </w:rPr>
        <w:t xml:space="preserve">Date : </w:t>
      </w:r>
      <w:r>
        <w:t>2024-09-06T00:00:00</w:t>
      </w:r>
      <w:r>
        <w:rPr>
          <w:b/>
        </w:rPr>
        <w:t xml:space="preserve">Type : </w:t>
      </w:r>
      <w:r>
        <w:t>Déboursé</w:t>
      </w:r>
      <w:r>
        <w:rPr>
          <w:b/>
        </w:rPr>
        <w:t xml:space="preserve"> Montant : </w:t>
      </w:r>
      <w:r>
        <w:t>1249309.00</w:t>
      </w:r>
    </w:p>
    <w:p>
      <w:r>
        <w:rPr>
          <w:b/>
        </w:rPr>
        <w:t xml:space="preserve">Date : </w:t>
      </w:r>
      <w:r>
        <w:t>2025-01-28T00:00:00</w:t>
      </w:r>
      <w:r>
        <w:rPr>
          <w:b/>
        </w:rPr>
        <w:t xml:space="preserve">Type : </w:t>
      </w:r>
      <w:r>
        <w:t>Déboursé</w:t>
      </w:r>
      <w:r>
        <w:rPr>
          <w:b/>
        </w:rPr>
        <w:t xml:space="preserve"> Montant : </w:t>
      </w:r>
      <w:r>
        <w:t>3348166.00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