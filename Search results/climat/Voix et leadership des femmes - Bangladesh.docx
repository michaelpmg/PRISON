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Voix et leadership des femmes - Bangladesh</w:t>
      </w:r>
    </w:p>
    <w:p/>
    <w:p>
      <w:r>
        <w:rPr>
          <w:b/>
        </w:rPr>
        <w:t xml:space="preserve">Organisme : </w:t>
      </w:r>
      <w:r>
        <w:t>Affaires Mondiales Canada</w:t>
      </w:r>
    </w:p>
    <w:p>
      <w:r>
        <w:rPr>
          <w:b/>
        </w:rPr>
        <w:t xml:space="preserve">Numero de projet : </w:t>
      </w:r>
      <w:r>
        <w:t>CA-3-D004555001</w:t>
      </w:r>
    </w:p>
    <w:p>
      <w:r>
        <w:rPr>
          <w:b/>
        </w:rPr>
        <w:t xml:space="preserve">Lieu : </w:t>
      </w:r>
      <w:r/>
    </w:p>
    <w:p>
      <w:r>
        <w:rPr>
          <w:b/>
        </w:rPr>
        <w:t xml:space="preserve">Agence executive partenaire : </w:t>
      </w:r>
      <w:r>
        <w:t xml:space="preserve">Manusher Jonno Foundation (MJF) </w:t>
      </w:r>
    </w:p>
    <w:p>
      <w:r>
        <w:rPr>
          <w:b/>
        </w:rPr>
        <w:t xml:space="preserve">Type de financement : </w:t>
      </w:r>
      <w:r>
        <w:t>Don hors réorganisation de la dette (y compris quasi-dons)</w:t>
      </w:r>
    </w:p>
    <w:p>
      <w:r>
        <w:rPr>
          <w:b/>
        </w:rPr>
        <w:t xml:space="preserve">Dates : </w:t>
      </w:r>
      <w:r>
        <w:t>2019-02-25T00:00:00 au 2025-03-14T00:00:00</w:t>
      </w:r>
    </w:p>
    <w:p>
      <w:r>
        <w:rPr>
          <w:b/>
        </w:rPr>
        <w:t xml:space="preserve">Engagement : </w:t>
      </w:r>
      <w:r>
        <w:t>7000000.00</w:t>
      </w:r>
    </w:p>
    <w:p>
      <w:r>
        <w:rPr>
          <w:b/>
        </w:rPr>
        <w:t xml:space="preserve">Total envoye en $ : </w:t>
      </w:r>
      <w:r>
        <w:t>6799998.0</w:t>
      </w:r>
    </w:p>
    <w:p>
      <w:r>
        <w:rPr>
          <w:b/>
        </w:rPr>
        <w:t xml:space="preserve">Description : </w:t>
      </w:r>
      <w:r>
        <w:t>Ce projet fait partie du programme Voix et leadership des femmes du Canada, qui appuie les organisations et les réseaux locaux et régionaux de femmes œuvrant à promouvoir les droits des femmes, le renforcement du pouvoir des femmes, et l’égalité des sexes le pays en développement. Étant donné que les organisations de défense des droits des femmes et les organisations féministes sont des agents de changement essentiels, le but est d’appuyer leurs activités, renforcer leurs capacités institutionnelles, et favoriser la création de réseaux et d’alliances.  Le programme répond à un important manque de financement et d’appui, reconnu à l’échelle mondiale, pour les organisations et mouvements de défense des droits de femmes à travers le monde.  Ce projet, mis en œuvre par Manusher Jonno Foundation, une organisation non gouvernementale bangladaise, vise à renforcer la capacité des organisations locales de défense des droits des femmes au Bangladesh à aider les femmes – en particulier celles qui sont vulnérables et marginalisées – à exercer leurs droits. Le projet vise aussi à plaider au nom des femmes auprès des gouvernements et des décideurs à tous les niveaux, et à développer des liens et des réseaux qui amplifient les possibilités de s’exprimer des femmes et leur influence. Le projet devrait profiter directement à 25 ou 30 organisations, et profiter indirectement à plus de 100 000 femmes et filles.  Les activités prévues pour ce projet sont notamment les suivantes : 1) financement pluriannuel de certaines organisations locales de défense des droits des femmes; 2) renforcement ciblé des capacités des organisations choisies pour un financement pluriannuel; 3) soutien au renforcement des réseaux et des alliances entre les organisations de défense des droits des femmes; 4) petit financement à court terme à des organisations locales de droits des femmes et à des réseaux afin de piloter des idées et approches novatrices et de répondre rapidement à des circonstances et occasions imprévues.</w:t>
      </w:r>
    </w:p>
    <w:p>
      <w:pPr>
        <w:pStyle w:val="Heading2"/>
      </w:pPr>
      <w:r>
        <w:t>Transactions</w:t>
      </w:r>
    </w:p>
    <w:p>
      <w:r>
        <w:rPr>
          <w:b/>
        </w:rPr>
        <w:t xml:space="preserve">Date : </w:t>
      </w:r>
      <w:r>
        <w:t>2019-02-25T00:00:00</w:t>
      </w:r>
      <w:r>
        <w:rPr>
          <w:b/>
        </w:rPr>
        <w:t xml:space="preserve">Type : </w:t>
      </w:r>
      <w:r>
        <w:t>Engagement</w:t>
      </w:r>
      <w:r>
        <w:rPr>
          <w:b/>
        </w:rPr>
        <w:t xml:space="preserve"> Montant : </w:t>
      </w:r>
      <w:r>
        <w:t>7000000.00</w:t>
      </w:r>
    </w:p>
    <w:p>
      <w:r>
        <w:rPr>
          <w:b/>
        </w:rPr>
        <w:t xml:space="preserve">Date : </w:t>
      </w:r>
      <w:r>
        <w:t>2019-03-15T00:00:00</w:t>
      </w:r>
      <w:r>
        <w:rPr>
          <w:b/>
        </w:rPr>
        <w:t xml:space="preserve">Type : </w:t>
      </w:r>
      <w:r>
        <w:t>Déboursé</w:t>
      </w:r>
      <w:r>
        <w:rPr>
          <w:b/>
        </w:rPr>
        <w:t xml:space="preserve"> Montant : </w:t>
      </w:r>
      <w:r>
        <w:t>500000.00</w:t>
      </w:r>
    </w:p>
    <w:p>
      <w:r>
        <w:rPr>
          <w:b/>
        </w:rPr>
        <w:t xml:space="preserve">Date : </w:t>
      </w:r>
      <w:r>
        <w:t>2020-02-26T00:00:00</w:t>
      </w:r>
      <w:r>
        <w:rPr>
          <w:b/>
        </w:rPr>
        <w:t xml:space="preserve">Type : </w:t>
      </w:r>
      <w:r>
        <w:t>Déboursé</w:t>
      </w:r>
      <w:r>
        <w:rPr>
          <w:b/>
        </w:rPr>
        <w:t xml:space="preserve"> Montant : </w:t>
      </w:r>
      <w:r>
        <w:t>3055807.00</w:t>
      </w:r>
    </w:p>
    <w:p>
      <w:r>
        <w:rPr>
          <w:b/>
        </w:rPr>
        <w:t xml:space="preserve">Date : </w:t>
      </w:r>
      <w:r>
        <w:t>2021-11-29T00:00:00</w:t>
      </w:r>
      <w:r>
        <w:rPr>
          <w:b/>
        </w:rPr>
        <w:t xml:space="preserve">Type : </w:t>
      </w:r>
      <w:r>
        <w:t>Déboursé</w:t>
      </w:r>
      <w:r>
        <w:rPr>
          <w:b/>
        </w:rPr>
        <w:t xml:space="preserve"> Montant : </w:t>
      </w:r>
      <w:r>
        <w:t>-494416.00</w:t>
      </w:r>
    </w:p>
    <w:p>
      <w:r>
        <w:rPr>
          <w:b/>
        </w:rPr>
        <w:t xml:space="preserve">Date : </w:t>
      </w:r>
      <w:r>
        <w:t>2021-11-29T00:00:00</w:t>
      </w:r>
      <w:r>
        <w:rPr>
          <w:b/>
        </w:rPr>
        <w:t xml:space="preserve">Type : </w:t>
      </w:r>
      <w:r>
        <w:t>Déboursé</w:t>
      </w:r>
      <w:r>
        <w:rPr>
          <w:b/>
        </w:rPr>
        <w:t xml:space="preserve"> Montant : </w:t>
      </w:r>
      <w:r>
        <w:t>494416.00</w:t>
      </w:r>
    </w:p>
    <w:p>
      <w:r>
        <w:rPr>
          <w:b/>
        </w:rPr>
        <w:t xml:space="preserve">Date : </w:t>
      </w:r>
      <w:r>
        <w:t>2021-11-30T00:00:00</w:t>
      </w:r>
      <w:r>
        <w:rPr>
          <w:b/>
        </w:rPr>
        <w:t xml:space="preserve">Type : </w:t>
      </w:r>
      <w:r>
        <w:t>Déboursé</w:t>
      </w:r>
      <w:r>
        <w:rPr>
          <w:b/>
        </w:rPr>
        <w:t xml:space="preserve"> Montant : </w:t>
      </w:r>
      <w:r>
        <w:t>494416.00</w:t>
      </w:r>
    </w:p>
    <w:p>
      <w:r>
        <w:rPr>
          <w:b/>
        </w:rPr>
        <w:t xml:space="preserve">Date : </w:t>
      </w:r>
      <w:r>
        <w:t>2022-11-10T00:00:00</w:t>
      </w:r>
      <w:r>
        <w:rPr>
          <w:b/>
        </w:rPr>
        <w:t xml:space="preserve">Type : </w:t>
      </w:r>
      <w:r>
        <w:t>Déboursé</w:t>
      </w:r>
      <w:r>
        <w:rPr>
          <w:b/>
        </w:rPr>
        <w:t xml:space="preserve"> Montant : </w:t>
      </w:r>
      <w:r>
        <w:t>961883.00</w:t>
      </w:r>
    </w:p>
    <w:p>
      <w:r>
        <w:rPr>
          <w:b/>
        </w:rPr>
        <w:t xml:space="preserve">Date : </w:t>
      </w:r>
      <w:r>
        <w:t>2023-08-10T00:00:00</w:t>
      </w:r>
      <w:r>
        <w:rPr>
          <w:b/>
        </w:rPr>
        <w:t xml:space="preserve">Type : </w:t>
      </w:r>
      <w:r>
        <w:t>Déboursé</w:t>
      </w:r>
      <w:r>
        <w:rPr>
          <w:b/>
        </w:rPr>
        <w:t xml:space="preserve"> Montant : </w:t>
      </w:r>
      <w:r>
        <w:t>373567.00</w:t>
      </w:r>
    </w:p>
    <w:p>
      <w:r>
        <w:rPr>
          <w:b/>
        </w:rPr>
        <w:t xml:space="preserve">Date : </w:t>
      </w:r>
      <w:r>
        <w:t>2023-11-21T00:00:00</w:t>
      </w:r>
      <w:r>
        <w:rPr>
          <w:b/>
        </w:rPr>
        <w:t xml:space="preserve">Type : </w:t>
      </w:r>
      <w:r>
        <w:t>Déboursé</w:t>
      </w:r>
      <w:r>
        <w:rPr>
          <w:b/>
        </w:rPr>
        <w:t xml:space="preserve"> Montant : </w:t>
      </w:r>
      <w:r>
        <w:t>562842.00</w:t>
      </w:r>
    </w:p>
    <w:p>
      <w:r>
        <w:rPr>
          <w:b/>
        </w:rPr>
        <w:t xml:space="preserve">Date : </w:t>
      </w:r>
      <w:r>
        <w:t>2024-03-13T00:00:00</w:t>
      </w:r>
      <w:r>
        <w:rPr>
          <w:b/>
        </w:rPr>
        <w:t xml:space="preserve">Type : </w:t>
      </w:r>
      <w:r>
        <w:t>Déboursé</w:t>
      </w:r>
      <w:r>
        <w:rPr>
          <w:b/>
        </w:rPr>
        <w:t xml:space="preserve"> Montant : </w:t>
      </w:r>
      <w:r>
        <w:t>-446034.00</w:t>
      </w:r>
    </w:p>
    <w:p>
      <w:r>
        <w:rPr>
          <w:b/>
        </w:rPr>
        <w:t xml:space="preserve">Date : </w:t>
      </w:r>
      <w:r>
        <w:t>2024-03-13T00:00:00</w:t>
      </w:r>
      <w:r>
        <w:rPr>
          <w:b/>
        </w:rPr>
        <w:t xml:space="preserve">Type : </w:t>
      </w:r>
      <w:r>
        <w:t>Déboursé</w:t>
      </w:r>
      <w:r>
        <w:rPr>
          <w:b/>
        </w:rPr>
        <w:t xml:space="preserve"> Montant : </w:t>
      </w:r>
      <w:r>
        <w:t>446034.00</w:t>
      </w:r>
    </w:p>
    <w:p>
      <w:r>
        <w:rPr>
          <w:b/>
        </w:rPr>
        <w:t xml:space="preserve">Date : </w:t>
      </w:r>
      <w:r>
        <w:t>2024-03-21T00:00:00</w:t>
      </w:r>
      <w:r>
        <w:rPr>
          <w:b/>
        </w:rPr>
        <w:t xml:space="preserve">Type : </w:t>
      </w:r>
      <w:r>
        <w:t>Déboursé</w:t>
      </w:r>
      <w:r>
        <w:rPr>
          <w:b/>
        </w:rPr>
        <w:t xml:space="preserve"> Montant : </w:t>
      </w:r>
      <w:r>
        <w:t>437564.00</w:t>
      </w:r>
    </w:p>
    <w:p>
      <w:r>
        <w:rPr>
          <w:b/>
        </w:rPr>
        <w:t xml:space="preserve">Date : </w:t>
      </w:r>
      <w:r>
        <w:t>2024-08-20T00:00:00</w:t>
      </w:r>
      <w:r>
        <w:rPr>
          <w:b/>
        </w:rPr>
        <w:t xml:space="preserve">Type : </w:t>
      </w:r>
      <w:r>
        <w:t>Déboursé</w:t>
      </w:r>
      <w:r>
        <w:rPr>
          <w:b/>
        </w:rPr>
        <w:t xml:space="preserve"> Montant : </w:t>
      </w:r>
      <w:r>
        <w:t>413919.00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