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Protection des droits des enfants et jeunes vulnérables et touchés par le conflit</w:t>
      </w:r>
    </w:p>
    <w:p/>
    <w:p>
      <w:r>
        <w:rPr>
          <w:b/>
        </w:rPr>
        <w:t xml:space="preserve">Organisme : </w:t>
      </w:r>
      <w:r>
        <w:t>Affaires Mondiales Canada</w:t>
      </w:r>
    </w:p>
    <w:p>
      <w:r>
        <w:rPr>
          <w:b/>
        </w:rPr>
        <w:t xml:space="preserve">Numero de projet : </w:t>
      </w:r>
      <w:r>
        <w:t>CA-3-A034477001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2010-03-23T00:00:00 au 2015-06-30T00:00:00</w:t>
      </w:r>
    </w:p>
    <w:p>
      <w:r>
        <w:rPr>
          <w:b/>
        </w:rPr>
        <w:t xml:space="preserve">Engagement : </w:t>
      </w:r>
      <w:r>
        <w:t>13210897.70</w:t>
      </w:r>
    </w:p>
    <w:p>
      <w:r>
        <w:rPr>
          <w:b/>
        </w:rPr>
        <w:t xml:space="preserve">Total envoye en $ : </w:t>
      </w:r>
      <w:r>
        <w:t>12999999.0</w:t>
      </w:r>
    </w:p>
    <w:p>
      <w:r>
        <w:rPr>
          <w:b/>
        </w:rPr>
        <w:t xml:space="preserve">Description : </w:t>
      </w:r>
      <w:r>
        <w:t>Ce projet vise à renforcer les capacités des acteurs gouvernementaux et non gouvernementaux afin de protéger et de promouvoir les droits des enfants et jeunes vulnérables et touchés par le conflit en Colombie, plus particulièrement dans les régions de Tumaco et de Cartagena.   Dans la région de Tumaco, le projet met l’accent sur les droits des enfants et jeunes à la survie, au développement, à la participation et à la protection. Pour ce faire, le projet offre de la formation et soutient les acteurs gouvernementaux et non gouvernementaux et renforce leurs capacités dans les domaines suivants : i) les services prénataux et post-nataux, la santé reproductive et les services d'eau et d'assainissement; ii) les registres civils, le développement de la petite enfance et l’enseignement primaire de qualité; iii) la participation des enfants et des jeunes dans la prise de décision en tant qu'acteurs de changement dans la prévention de la violence; iv) la sensibilisation et la protection des enfants et des jeunes contre l’abus et l'exploitation ainsi que la prévention d’abus et d’exploitation.   Dans la région de Cartagena, le projet met l'accent sur le droit des enfants et jeunes à la protection. Pour ce faire, le projet offre de la formation et du soutien aux acteurs gouvernementaux et non gouvernementaux et renforce leurs capacités en prévention de l'exploitation sexuelle commerciale des enfants et jeunes, ainsi qu’en protection et réhabilitation de ces derniers.</w:t>
      </w:r>
    </w:p>
    <w:p>
      <w:pPr>
        <w:pStyle w:val="Heading2"/>
      </w:pPr>
      <w:r>
        <w:t>Transactions</w:t>
      </w:r>
    </w:p>
    <w:p>
      <w:r>
        <w:rPr>
          <w:b/>
        </w:rPr>
        <w:t xml:space="preserve">Date : </w:t>
      </w:r>
      <w:r>
        <w:t>2010-03-23T00:00:00</w:t>
      </w:r>
      <w:r>
        <w:rPr>
          <w:b/>
        </w:rPr>
        <w:t xml:space="preserve">Type : </w:t>
      </w:r>
      <w:r>
        <w:t>Engagement</w:t>
      </w:r>
      <w:r>
        <w:rPr>
          <w:b/>
        </w:rPr>
        <w:t xml:space="preserve"> Montant : </w:t>
      </w:r>
      <w:r>
        <w:t>13210897.70</w:t>
      </w:r>
    </w:p>
    <w:p>
      <w:r>
        <w:rPr>
          <w:b/>
        </w:rPr>
        <w:t xml:space="preserve">Date : </w:t>
      </w:r>
      <w:r>
        <w:t>2010-03-31T00:00:00</w:t>
      </w:r>
      <w:r>
        <w:rPr>
          <w:b/>
        </w:rPr>
        <w:t xml:space="preserve">Type : </w:t>
      </w:r>
      <w:r>
        <w:t>Déboursé</w:t>
      </w:r>
      <w:r>
        <w:rPr>
          <w:b/>
        </w:rPr>
        <w:t xml:space="preserve"> Montant : </w:t>
      </w:r>
      <w:r>
        <w:t>842821.00</w:t>
      </w:r>
    </w:p>
    <w:p>
      <w:r>
        <w:rPr>
          <w:b/>
        </w:rPr>
        <w:t xml:space="preserve">Date : </w:t>
      </w:r>
      <w:r>
        <w:t>2010-08-18T00:00:00</w:t>
      </w:r>
      <w:r>
        <w:rPr>
          <w:b/>
        </w:rPr>
        <w:t xml:space="preserve">Type : </w:t>
      </w:r>
      <w:r>
        <w:t>Déboursé</w:t>
      </w:r>
      <w:r>
        <w:rPr>
          <w:b/>
        </w:rPr>
        <w:t xml:space="preserve"> Montant : </w:t>
      </w:r>
      <w:r>
        <w:t>486232.00</w:t>
      </w:r>
    </w:p>
    <w:p>
      <w:r>
        <w:rPr>
          <w:b/>
        </w:rPr>
        <w:t xml:space="preserve">Date : </w:t>
      </w:r>
      <w:r>
        <w:t>2011-02-21T00:00:00</w:t>
      </w:r>
      <w:r>
        <w:rPr>
          <w:b/>
        </w:rPr>
        <w:t xml:space="preserve">Type : </w:t>
      </w:r>
      <w:r>
        <w:t>Déboursé</w:t>
      </w:r>
      <w:r>
        <w:rPr>
          <w:b/>
        </w:rPr>
        <w:t xml:space="preserve"> Montant : </w:t>
      </w:r>
      <w:r>
        <w:t>650000.00</w:t>
      </w:r>
    </w:p>
    <w:p>
      <w:r>
        <w:rPr>
          <w:b/>
        </w:rPr>
        <w:t xml:space="preserve">Date : </w:t>
      </w:r>
      <w:r>
        <w:t>2011-05-25T00:00:00</w:t>
      </w:r>
      <w:r>
        <w:rPr>
          <w:b/>
        </w:rPr>
        <w:t xml:space="preserve">Type : </w:t>
      </w:r>
      <w:r>
        <w:t>Déboursé</w:t>
      </w:r>
      <w:r>
        <w:rPr>
          <w:b/>
        </w:rPr>
        <w:t xml:space="preserve"> Montant : </w:t>
      </w:r>
      <w:r>
        <w:t>512813.00</w:t>
      </w:r>
    </w:p>
    <w:p>
      <w:r>
        <w:rPr>
          <w:b/>
        </w:rPr>
        <w:t xml:space="preserve">Date : </w:t>
      </w:r>
      <w:r>
        <w:t>2011-08-17T00:00:00</w:t>
      </w:r>
      <w:r>
        <w:rPr>
          <w:b/>
        </w:rPr>
        <w:t xml:space="preserve">Type : </w:t>
      </w:r>
      <w:r>
        <w:t>Déboursé</w:t>
      </w:r>
      <w:r>
        <w:rPr>
          <w:b/>
        </w:rPr>
        <w:t xml:space="preserve"> Montant : </w:t>
      </w:r>
      <w:r>
        <w:t>479651.00</w:t>
      </w:r>
    </w:p>
    <w:p>
      <w:r>
        <w:rPr>
          <w:b/>
        </w:rPr>
        <w:t xml:space="preserve">Date : </w:t>
      </w:r>
      <w:r>
        <w:t>2011-11-16T00:00:00</w:t>
      </w:r>
      <w:r>
        <w:rPr>
          <w:b/>
        </w:rPr>
        <w:t xml:space="preserve">Type : </w:t>
      </w:r>
      <w:r>
        <w:t>Déboursé</w:t>
      </w:r>
      <w:r>
        <w:rPr>
          <w:b/>
        </w:rPr>
        <w:t xml:space="preserve"> Montant : </w:t>
      </w:r>
      <w:r>
        <w:t>650000.00</w:t>
      </w:r>
    </w:p>
    <w:p>
      <w:r>
        <w:rPr>
          <w:b/>
        </w:rPr>
        <w:t xml:space="preserve">Date : </w:t>
      </w:r>
      <w:r>
        <w:t>2012-02-21T00:00:00</w:t>
      </w:r>
      <w:r>
        <w:rPr>
          <w:b/>
        </w:rPr>
        <w:t xml:space="preserve">Type : </w:t>
      </w:r>
      <w:r>
        <w:t>Déboursé</w:t>
      </w:r>
      <w:r>
        <w:rPr>
          <w:b/>
        </w:rPr>
        <w:t xml:space="preserve"> Montant : </w:t>
      </w:r>
      <w:r>
        <w:t>650000.00</w:t>
      </w:r>
    </w:p>
    <w:p>
      <w:r>
        <w:rPr>
          <w:b/>
        </w:rPr>
        <w:t xml:space="preserve">Date : </w:t>
      </w:r>
      <w:r>
        <w:t>2012-05-31T00:00:00</w:t>
      </w:r>
      <w:r>
        <w:rPr>
          <w:b/>
        </w:rPr>
        <w:t xml:space="preserve">Type : </w:t>
      </w:r>
      <w:r>
        <w:t>Déboursé</w:t>
      </w:r>
      <w:r>
        <w:rPr>
          <w:b/>
        </w:rPr>
        <w:t xml:space="preserve"> Montant : </w:t>
      </w:r>
      <w:r>
        <w:t>650000.00</w:t>
      </w:r>
    </w:p>
    <w:p>
      <w:r>
        <w:rPr>
          <w:b/>
        </w:rPr>
        <w:t xml:space="preserve">Date : </w:t>
      </w:r>
      <w:r>
        <w:t>2012-09-12T00:00:00</w:t>
      </w:r>
      <w:r>
        <w:rPr>
          <w:b/>
        </w:rPr>
        <w:t xml:space="preserve">Type : </w:t>
      </w:r>
      <w:r>
        <w:t>Déboursé</w:t>
      </w:r>
      <w:r>
        <w:rPr>
          <w:b/>
        </w:rPr>
        <w:t xml:space="preserve"> Montant : </w:t>
      </w:r>
      <w:r>
        <w:t>650000.00</w:t>
      </w:r>
    </w:p>
    <w:p>
      <w:r>
        <w:rPr>
          <w:b/>
        </w:rPr>
        <w:t xml:space="preserve">Date : </w:t>
      </w:r>
      <w:r>
        <w:t>2012-11-21T00:00:00</w:t>
      </w:r>
      <w:r>
        <w:rPr>
          <w:b/>
        </w:rPr>
        <w:t xml:space="preserve">Type : </w:t>
      </w:r>
      <w:r>
        <w:t>Déboursé</w:t>
      </w:r>
      <w:r>
        <w:rPr>
          <w:b/>
        </w:rPr>
        <w:t xml:space="preserve"> Montant : </w:t>
      </w:r>
      <w:r>
        <w:t>650000.00</w:t>
      </w:r>
    </w:p>
    <w:p>
      <w:r>
        <w:rPr>
          <w:b/>
        </w:rPr>
        <w:t xml:space="preserve">Date : </w:t>
      </w:r>
      <w:r>
        <w:t>2013-03-19T00:00:00</w:t>
      </w:r>
      <w:r>
        <w:rPr>
          <w:b/>
        </w:rPr>
        <w:t xml:space="preserve">Type : </w:t>
      </w:r>
      <w:r>
        <w:t>Déboursé</w:t>
      </w:r>
      <w:r>
        <w:rPr>
          <w:b/>
        </w:rPr>
        <w:t xml:space="preserve"> Montant : </w:t>
      </w:r>
      <w:r>
        <w:t>650000.00</w:t>
      </w:r>
    </w:p>
    <w:p>
      <w:r>
        <w:rPr>
          <w:b/>
        </w:rPr>
        <w:t xml:space="preserve">Date : </w:t>
      </w:r>
      <w:r>
        <w:t>2013-06-21T00:00:00</w:t>
      </w:r>
      <w:r>
        <w:rPr>
          <w:b/>
        </w:rPr>
        <w:t xml:space="preserve">Type : </w:t>
      </w:r>
      <w:r>
        <w:t>Déboursé</w:t>
      </w:r>
      <w:r>
        <w:rPr>
          <w:b/>
        </w:rPr>
        <w:t xml:space="preserve"> Montant : </w:t>
      </w:r>
      <w:r>
        <w:t>650000.00</w:t>
      </w:r>
    </w:p>
    <w:p>
      <w:r>
        <w:rPr>
          <w:b/>
        </w:rPr>
        <w:t xml:space="preserve">Date : </w:t>
      </w:r>
      <w:r>
        <w:t>2013-08-22T00:00:00</w:t>
      </w:r>
      <w:r>
        <w:rPr>
          <w:b/>
        </w:rPr>
        <w:t xml:space="preserve">Type : </w:t>
      </w:r>
      <w:r>
        <w:t>Déboursé</w:t>
      </w:r>
      <w:r>
        <w:rPr>
          <w:b/>
        </w:rPr>
        <w:t xml:space="preserve"> Montant : </w:t>
      </w:r>
      <w:r>
        <w:t>650000.00</w:t>
      </w:r>
    </w:p>
    <w:p>
      <w:r>
        <w:rPr>
          <w:b/>
        </w:rPr>
        <w:t xml:space="preserve">Date : </w:t>
      </w:r>
      <w:r>
        <w:t>2013-11-27T00:00:00</w:t>
      </w:r>
      <w:r>
        <w:rPr>
          <w:b/>
        </w:rPr>
        <w:t xml:space="preserve">Type : </w:t>
      </w:r>
      <w:r>
        <w:t>Déboursé</w:t>
      </w:r>
      <w:r>
        <w:rPr>
          <w:b/>
        </w:rPr>
        <w:t xml:space="preserve"> Montant : </w:t>
      </w:r>
      <w:r>
        <w:t>650000.00</w:t>
      </w:r>
    </w:p>
    <w:p>
      <w:r>
        <w:rPr>
          <w:b/>
        </w:rPr>
        <w:t xml:space="preserve">Date : </w:t>
      </w:r>
      <w:r>
        <w:t>2014-02-26T00:00:00</w:t>
      </w:r>
      <w:r>
        <w:rPr>
          <w:b/>
        </w:rPr>
        <w:t xml:space="preserve">Type : </w:t>
      </w:r>
      <w:r>
        <w:t>Déboursé</w:t>
      </w:r>
      <w:r>
        <w:rPr>
          <w:b/>
        </w:rPr>
        <w:t xml:space="preserve"> Montant : </w:t>
      </w:r>
      <w:r>
        <w:t>31578.00</w:t>
      </w:r>
    </w:p>
    <w:p>
      <w:r>
        <w:rPr>
          <w:b/>
        </w:rPr>
        <w:t xml:space="preserve">Date : </w:t>
      </w:r>
      <w:r>
        <w:t>2014-02-26T00:00:00</w:t>
      </w:r>
      <w:r>
        <w:rPr>
          <w:b/>
        </w:rPr>
        <w:t xml:space="preserve">Type : </w:t>
      </w:r>
      <w:r>
        <w:t>Déboursé</w:t>
      </w:r>
      <w:r>
        <w:rPr>
          <w:b/>
        </w:rPr>
        <w:t xml:space="preserve"> Montant : </w:t>
      </w:r>
      <w:r>
        <w:t>650000.00</w:t>
      </w:r>
    </w:p>
    <w:p>
      <w:r>
        <w:rPr>
          <w:b/>
        </w:rPr>
        <w:t xml:space="preserve">Date : </w:t>
      </w:r>
      <w:r>
        <w:t>2014-06-17T00:00:00</w:t>
      </w:r>
      <w:r>
        <w:rPr>
          <w:b/>
        </w:rPr>
        <w:t xml:space="preserve">Type : </w:t>
      </w:r>
      <w:r>
        <w:t>Déboursé</w:t>
      </w:r>
      <w:r>
        <w:rPr>
          <w:b/>
        </w:rPr>
        <w:t xml:space="preserve"> Montant : </w:t>
      </w:r>
      <w:r>
        <w:t>109085.00</w:t>
      </w:r>
    </w:p>
    <w:p>
      <w:r>
        <w:rPr>
          <w:b/>
        </w:rPr>
        <w:t xml:space="preserve">Date : </w:t>
      </w:r>
      <w:r>
        <w:t>2014-06-17T00:00:00</w:t>
      </w:r>
      <w:r>
        <w:rPr>
          <w:b/>
        </w:rPr>
        <w:t xml:space="preserve">Type : </w:t>
      </w:r>
      <w:r>
        <w:t>Déboursé</w:t>
      </w:r>
      <w:r>
        <w:rPr>
          <w:b/>
        </w:rPr>
        <w:t xml:space="preserve"> Montant : </w:t>
      </w:r>
      <w:r>
        <w:t>650000.00</w:t>
      </w:r>
    </w:p>
    <w:p>
      <w:r>
        <w:rPr>
          <w:b/>
        </w:rPr>
        <w:t xml:space="preserve">Date : </w:t>
      </w:r>
      <w:r>
        <w:t>2014-09-22T00:00:00</w:t>
      </w:r>
      <w:r>
        <w:rPr>
          <w:b/>
        </w:rPr>
        <w:t xml:space="preserve">Type : </w:t>
      </w:r>
      <w:r>
        <w:t>Déboursé</w:t>
      </w:r>
      <w:r>
        <w:rPr>
          <w:b/>
        </w:rPr>
        <w:t xml:space="preserve"> Montant : </w:t>
      </w:r>
      <w:r>
        <w:t>62631.00</w:t>
      </w:r>
    </w:p>
    <w:p>
      <w:r>
        <w:rPr>
          <w:b/>
        </w:rPr>
        <w:t xml:space="preserve">Date : </w:t>
      </w:r>
      <w:r>
        <w:t>2014-09-22T00:00:00</w:t>
      </w:r>
      <w:r>
        <w:rPr>
          <w:b/>
        </w:rPr>
        <w:t xml:space="preserve">Type : </w:t>
      </w:r>
      <w:r>
        <w:t>Déboursé</w:t>
      </w:r>
      <w:r>
        <w:rPr>
          <w:b/>
        </w:rPr>
        <w:t xml:space="preserve"> Montant : </w:t>
      </w:r>
      <w:r>
        <w:t>650000.00</w:t>
      </w:r>
    </w:p>
    <w:p>
      <w:r>
        <w:rPr>
          <w:b/>
        </w:rPr>
        <w:t xml:space="preserve">Date : </w:t>
      </w:r>
      <w:r>
        <w:t>2014-12-02T00:00:00</w:t>
      </w:r>
      <w:r>
        <w:rPr>
          <w:b/>
        </w:rPr>
        <w:t xml:space="preserve">Type : </w:t>
      </w:r>
      <w:r>
        <w:t>Déboursé</w:t>
      </w:r>
      <w:r>
        <w:rPr>
          <w:b/>
        </w:rPr>
        <w:t xml:space="preserve"> Montant : </w:t>
      </w:r>
      <w:r>
        <w:t>200687.00</w:t>
      </w:r>
    </w:p>
    <w:p>
      <w:r>
        <w:rPr>
          <w:b/>
        </w:rPr>
        <w:t xml:space="preserve">Date : </w:t>
      </w:r>
      <w:r>
        <w:t>2014-12-02T00:00:00</w:t>
      </w:r>
      <w:r>
        <w:rPr>
          <w:b/>
        </w:rPr>
        <w:t xml:space="preserve">Type : </w:t>
      </w:r>
      <w:r>
        <w:t>Déboursé</w:t>
      </w:r>
      <w:r>
        <w:rPr>
          <w:b/>
        </w:rPr>
        <w:t xml:space="preserve"> Montant : </w:t>
      </w:r>
      <w:r>
        <w:t>650000.00</w:t>
      </w:r>
    </w:p>
    <w:p>
      <w:r>
        <w:rPr>
          <w:b/>
        </w:rPr>
        <w:t xml:space="preserve">Date : </w:t>
      </w:r>
      <w:r>
        <w:t>2015-03-09T00:00:00</w:t>
      </w:r>
      <w:r>
        <w:rPr>
          <w:b/>
        </w:rPr>
        <w:t xml:space="preserve">Type : </w:t>
      </w:r>
      <w:r>
        <w:t>Déboursé</w:t>
      </w:r>
      <w:r>
        <w:rPr>
          <w:b/>
        </w:rPr>
        <w:t xml:space="preserve"> Montant : </w:t>
      </w:r>
      <w:r>
        <w:t>141903.00</w:t>
      </w:r>
    </w:p>
    <w:p>
      <w:r>
        <w:rPr>
          <w:b/>
        </w:rPr>
        <w:t xml:space="preserve">Date : </w:t>
      </w:r>
      <w:r>
        <w:t>2015-03-09T00:00:00</w:t>
      </w:r>
      <w:r>
        <w:rPr>
          <w:b/>
        </w:rPr>
        <w:t xml:space="preserve">Type : </w:t>
      </w:r>
      <w:r>
        <w:t>Déboursé</w:t>
      </w:r>
      <w:r>
        <w:rPr>
          <w:b/>
        </w:rPr>
        <w:t xml:space="preserve"> Montant : </w:t>
      </w:r>
      <w:r>
        <w:t>382598.00</w:t>
      </w:r>
    </w:p>
    <w:p>
      <w:r>
        <w:rPr>
          <w:b/>
        </w:rPr>
        <w:t xml:space="preserve">Date : </w:t>
      </w:r>
      <w:r>
        <w:t>2015-12-02T00:00:00</w:t>
      </w:r>
      <w:r>
        <w:rPr>
          <w:b/>
        </w:rPr>
        <w:t xml:space="preserve">Type : </w:t>
      </w:r>
      <w:r>
        <w:t>Déboursé</w:t>
      </w:r>
      <w:r>
        <w:rPr>
          <w:b/>
        </w:rPr>
        <w:t xml:space="preserve"> Montant : </w:t>
      </w:r>
      <w:r>
        <w:t>650000.00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