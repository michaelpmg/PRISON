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Voix et leadership des femmes - Burkina Faso</w:t>
      </w:r>
    </w:p>
    <w:p/>
    <w:p>
      <w:r>
        <w:rPr>
          <w:b/>
        </w:rPr>
        <w:t xml:space="preserve">Organisme : </w:t>
      </w:r>
      <w:r>
        <w:t>Affaires Mondiales Canada</w:t>
      </w:r>
    </w:p>
    <w:p>
      <w:r>
        <w:rPr>
          <w:b/>
        </w:rPr>
        <w:t xml:space="preserve">Numero de projet : </w:t>
      </w:r>
      <w:r>
        <w:t>CA-3-D004661001</w:t>
      </w:r>
    </w:p>
    <w:p>
      <w:r>
        <w:rPr>
          <w:b/>
        </w:rPr>
        <w:t xml:space="preserve">Lieu : </w:t>
      </w:r>
      <w:r/>
    </w:p>
    <w:p>
      <w:r>
        <w:rPr>
          <w:b/>
        </w:rPr>
        <w:t xml:space="preserve">Agence executive partenaire : </w:t>
      </w:r>
      <w:r>
        <w:t xml:space="preserve">Oxfam-Québec </w:t>
      </w:r>
    </w:p>
    <w:p>
      <w:r>
        <w:rPr>
          <w:b/>
        </w:rPr>
        <w:t xml:space="preserve">Type de financement : </w:t>
      </w:r>
      <w:r>
        <w:t>Don hors réorganisation de la dette (y compris quasi-dons)</w:t>
      </w:r>
    </w:p>
    <w:p>
      <w:r>
        <w:rPr>
          <w:b/>
        </w:rPr>
        <w:t xml:space="preserve">Dates : </w:t>
      </w:r>
      <w:r>
        <w:t>2019-03-20T00:00:00 au 2024-06-29T00:00:00</w:t>
      </w:r>
    </w:p>
    <w:p>
      <w:r>
        <w:rPr>
          <w:b/>
        </w:rPr>
        <w:t xml:space="preserve">Engagement : </w:t>
      </w:r>
      <w:r>
        <w:t>4200000.00</w:t>
      </w:r>
    </w:p>
    <w:p>
      <w:r>
        <w:rPr>
          <w:b/>
        </w:rPr>
        <w:t xml:space="preserve">Total envoye en $ : </w:t>
      </w:r>
      <w:r>
        <w:t>4079999.9999999995</w:t>
      </w:r>
    </w:p>
    <w:p>
      <w:r>
        <w:rPr>
          <w:b/>
        </w:rPr>
        <w:t xml:space="preserve">Description : </w:t>
      </w:r>
      <w:r>
        <w:t>Ce projet fait partie du programme Voix et leadership des femmes du Canada qui appuie les organisations et les réseaux locaux et régionaux de femmes œuvrant à promouvoir les droits des femmes, le renforcement du pouvoir des femmes, l’égalité des genres dans les pays en développement. Étant donné que les organisations de défense des droits des femmes et les organisations féministes sont des agents de changement essentiels, le but est d’appuyer leurs activités, de renforcer leurs capacités institutionnelles et de favoriser la création de réseaux et d’alliances. Le programme répond à un important manque de financement et d’appui, reconnu à l’échelle mondiale, pour les organisations et les mouvements de défense des droits des femmes à travers le monde.  Ce projet est mis en œuvre par Oxfam-Québec. Spécifiquement, ce projet vise à renforcer la capacité des organisations qui cherchent à promouvoir l’égalité des genres dans leur communauté au Burkina Faso. Le projet se concentre sur trois aspects clés au sein des organisations bénéficiaires : la capacité institutionnelle et de gestion, la qualité des services offerts aux femmes et filles et l'efficacité de leurs actions communes en faveur des politiques publiques favorables aux femmes et aux filles.</w:t>
      </w:r>
    </w:p>
    <w:p>
      <w:pPr>
        <w:pStyle w:val="Heading2"/>
      </w:pPr>
      <w:r>
        <w:t>Transactions</w:t>
      </w:r>
    </w:p>
    <w:p>
      <w:r>
        <w:rPr>
          <w:b/>
        </w:rPr>
        <w:t xml:space="preserve">Date : </w:t>
      </w:r>
      <w:r>
        <w:t>2019-03-20T00:00:00</w:t>
      </w:r>
      <w:r>
        <w:rPr>
          <w:b/>
        </w:rPr>
        <w:t xml:space="preserve">Type : </w:t>
      </w:r>
      <w:r>
        <w:t>Engagement</w:t>
      </w:r>
      <w:r>
        <w:rPr>
          <w:b/>
        </w:rPr>
        <w:t xml:space="preserve"> Montant : </w:t>
      </w:r>
      <w:r>
        <w:t>4200000.00</w:t>
      </w:r>
    </w:p>
    <w:p>
      <w:r>
        <w:rPr>
          <w:b/>
        </w:rPr>
        <w:t xml:space="preserve">Date : </w:t>
      </w:r>
      <w:r>
        <w:t>2019-03-25T00:00:00</w:t>
      </w:r>
      <w:r>
        <w:rPr>
          <w:b/>
        </w:rPr>
        <w:t xml:space="preserve">Type : </w:t>
      </w:r>
      <w:r>
        <w:t>Déboursé</w:t>
      </w:r>
      <w:r>
        <w:rPr>
          <w:b/>
        </w:rPr>
        <w:t xml:space="preserve"> Montant : </w:t>
      </w:r>
      <w:r>
        <w:t>800000.00</w:t>
      </w:r>
    </w:p>
    <w:p>
      <w:r>
        <w:rPr>
          <w:b/>
        </w:rPr>
        <w:t xml:space="preserve">Date : </w:t>
      </w:r>
      <w:r>
        <w:t>2020-09-03T00:00:00</w:t>
      </w:r>
      <w:r>
        <w:rPr>
          <w:b/>
        </w:rPr>
        <w:t xml:space="preserve">Type : </w:t>
      </w:r>
      <w:r>
        <w:t>Déboursé</w:t>
      </w:r>
      <w:r>
        <w:rPr>
          <w:b/>
        </w:rPr>
        <w:t xml:space="preserve"> Montant : </w:t>
      </w:r>
      <w:r>
        <w:t>119679.21</w:t>
      </w:r>
    </w:p>
    <w:p>
      <w:r>
        <w:rPr>
          <w:b/>
        </w:rPr>
        <w:t xml:space="preserve">Date : </w:t>
      </w:r>
      <w:r>
        <w:t>2020-12-15T00:00:00</w:t>
      </w:r>
      <w:r>
        <w:rPr>
          <w:b/>
        </w:rPr>
        <w:t xml:space="preserve">Type : </w:t>
      </w:r>
      <w:r>
        <w:t>Déboursé</w:t>
      </w:r>
      <w:r>
        <w:rPr>
          <w:b/>
        </w:rPr>
        <w:t xml:space="preserve"> Montant : </w:t>
      </w:r>
      <w:r>
        <w:t>527982.86</w:t>
      </w:r>
    </w:p>
    <w:p>
      <w:r>
        <w:rPr>
          <w:b/>
        </w:rPr>
        <w:t xml:space="preserve">Date : </w:t>
      </w:r>
      <w:r>
        <w:t>2021-10-20T00:00:00</w:t>
      </w:r>
      <w:r>
        <w:rPr>
          <w:b/>
        </w:rPr>
        <w:t xml:space="preserve">Type : </w:t>
      </w:r>
      <w:r>
        <w:t>Déboursé</w:t>
      </w:r>
      <w:r>
        <w:rPr>
          <w:b/>
        </w:rPr>
        <w:t xml:space="preserve"> Montant : </w:t>
      </w:r>
      <w:r>
        <w:t>-297735.14</w:t>
      </w:r>
    </w:p>
    <w:p>
      <w:r>
        <w:rPr>
          <w:b/>
        </w:rPr>
        <w:t xml:space="preserve">Date : </w:t>
      </w:r>
      <w:r>
        <w:t>2021-10-20T00:00:00</w:t>
      </w:r>
      <w:r>
        <w:rPr>
          <w:b/>
        </w:rPr>
        <w:t xml:space="preserve">Type : </w:t>
      </w:r>
      <w:r>
        <w:t>Déboursé</w:t>
      </w:r>
      <w:r>
        <w:rPr>
          <w:b/>
        </w:rPr>
        <w:t xml:space="preserve"> Montant : </w:t>
      </w:r>
      <w:r>
        <w:t>297735.14</w:t>
      </w:r>
    </w:p>
    <w:p>
      <w:r>
        <w:rPr>
          <w:b/>
        </w:rPr>
        <w:t xml:space="preserve">Date : </w:t>
      </w:r>
      <w:r>
        <w:t>2021-10-20T00:00:00</w:t>
      </w:r>
      <w:r>
        <w:rPr>
          <w:b/>
        </w:rPr>
        <w:t xml:space="preserve">Type : </w:t>
      </w:r>
      <w:r>
        <w:t>Déboursé</w:t>
      </w:r>
      <w:r>
        <w:rPr>
          <w:b/>
        </w:rPr>
        <w:t xml:space="preserve"> Montant : </w:t>
      </w:r>
      <w:r>
        <w:t>297735.14</w:t>
      </w:r>
    </w:p>
    <w:p>
      <w:r>
        <w:rPr>
          <w:b/>
        </w:rPr>
        <w:t xml:space="preserve">Date : </w:t>
      </w:r>
      <w:r>
        <w:t>2022-07-06T00:00:00</w:t>
      </w:r>
      <w:r>
        <w:rPr>
          <w:b/>
        </w:rPr>
        <w:t xml:space="preserve">Type : </w:t>
      </w:r>
      <w:r>
        <w:t>Déboursé</w:t>
      </w:r>
      <w:r>
        <w:rPr>
          <w:b/>
        </w:rPr>
        <w:t xml:space="preserve"> Montant : </w:t>
      </w:r>
      <w:r>
        <w:t>-551803.03</w:t>
      </w:r>
    </w:p>
    <w:p>
      <w:r>
        <w:rPr>
          <w:b/>
        </w:rPr>
        <w:t xml:space="preserve">Date : </w:t>
      </w:r>
      <w:r>
        <w:t>2022-07-06T00:00:00</w:t>
      </w:r>
      <w:r>
        <w:rPr>
          <w:b/>
        </w:rPr>
        <w:t xml:space="preserve">Type : </w:t>
      </w:r>
      <w:r>
        <w:t>Déboursé</w:t>
      </w:r>
      <w:r>
        <w:rPr>
          <w:b/>
        </w:rPr>
        <w:t xml:space="preserve"> Montant : </w:t>
      </w:r>
      <w:r>
        <w:t>521399.33</w:t>
      </w:r>
    </w:p>
    <w:p>
      <w:r>
        <w:rPr>
          <w:b/>
        </w:rPr>
        <w:t xml:space="preserve">Date : </w:t>
      </w:r>
      <w:r>
        <w:t>2022-07-06T00:00:00</w:t>
      </w:r>
      <w:r>
        <w:rPr>
          <w:b/>
        </w:rPr>
        <w:t xml:space="preserve">Type : </w:t>
      </w:r>
      <w:r>
        <w:t>Déboursé</w:t>
      </w:r>
      <w:r>
        <w:rPr>
          <w:b/>
        </w:rPr>
        <w:t xml:space="preserve"> Montant : </w:t>
      </w:r>
      <w:r>
        <w:t>551803.03</w:t>
      </w:r>
    </w:p>
    <w:p>
      <w:r>
        <w:rPr>
          <w:b/>
        </w:rPr>
        <w:t xml:space="preserve">Date : </w:t>
      </w:r>
      <w:r>
        <w:t>2022-12-09T00:00:00</w:t>
      </w:r>
      <w:r>
        <w:rPr>
          <w:b/>
        </w:rPr>
        <w:t xml:space="preserve">Type : </w:t>
      </w:r>
      <w:r>
        <w:t>Déboursé</w:t>
      </w:r>
      <w:r>
        <w:rPr>
          <w:b/>
        </w:rPr>
        <w:t xml:space="preserve"> Montant : </w:t>
      </w:r>
      <w:r>
        <w:t>389516.47</w:t>
      </w:r>
    </w:p>
    <w:p>
      <w:r>
        <w:rPr>
          <w:b/>
        </w:rPr>
        <w:t xml:space="preserve">Date : </w:t>
      </w:r>
      <w:r>
        <w:t>2023-03-03T00:00:00</w:t>
      </w:r>
      <w:r>
        <w:rPr>
          <w:b/>
        </w:rPr>
        <w:t xml:space="preserve">Type : </w:t>
      </w:r>
      <w:r>
        <w:t>Déboursé</w:t>
      </w:r>
      <w:r>
        <w:rPr>
          <w:b/>
        </w:rPr>
        <w:t xml:space="preserve"> Montant : </w:t>
      </w:r>
      <w:r>
        <w:t>296413.09</w:t>
      </w:r>
    </w:p>
    <w:p>
      <w:r>
        <w:rPr>
          <w:b/>
        </w:rPr>
        <w:t xml:space="preserve">Date : </w:t>
      </w:r>
      <w:r>
        <w:t>2023-07-29T00:00:00</w:t>
      </w:r>
      <w:r>
        <w:rPr>
          <w:b/>
        </w:rPr>
        <w:t xml:space="preserve">Type : </w:t>
      </w:r>
      <w:r>
        <w:t>Déboursé</w:t>
      </w:r>
      <w:r>
        <w:rPr>
          <w:b/>
        </w:rPr>
        <w:t xml:space="preserve"> Montant : </w:t>
      </w:r>
      <w:r>
        <w:t>340776.27</w:t>
      </w:r>
    </w:p>
    <w:p>
      <w:r>
        <w:rPr>
          <w:b/>
        </w:rPr>
        <w:t xml:space="preserve">Date : </w:t>
      </w:r>
      <w:r>
        <w:t>2023-09-05T00:00:00</w:t>
      </w:r>
      <w:r>
        <w:rPr>
          <w:b/>
        </w:rPr>
        <w:t xml:space="preserve">Type : </w:t>
      </w:r>
      <w:r>
        <w:t>Déboursé</w:t>
      </w:r>
      <w:r>
        <w:rPr>
          <w:b/>
        </w:rPr>
        <w:t xml:space="preserve"> Montant : </w:t>
      </w:r>
      <w:r>
        <w:t>460796.87</w:t>
      </w:r>
    </w:p>
    <w:p>
      <w:r>
        <w:rPr>
          <w:b/>
        </w:rPr>
        <w:t xml:space="preserve">Date : </w:t>
      </w:r>
      <w:r>
        <w:t>2024-02-29T00:00:00</w:t>
      </w:r>
      <w:r>
        <w:rPr>
          <w:b/>
        </w:rPr>
        <w:t xml:space="preserve">Type : </w:t>
      </w:r>
      <w:r>
        <w:t>Déboursé</w:t>
      </w:r>
      <w:r>
        <w:rPr>
          <w:b/>
        </w:rPr>
        <w:t xml:space="preserve"> Montant : </w:t>
      </w:r>
      <w:r>
        <w:t>222449.82</w:t>
      </w:r>
    </w:p>
    <w:p>
      <w:r>
        <w:rPr>
          <w:b/>
        </w:rPr>
        <w:t xml:space="preserve">Date : </w:t>
      </w:r>
      <w:r>
        <w:t>2024-06-07T00:00:00</w:t>
      </w:r>
      <w:r>
        <w:rPr>
          <w:b/>
        </w:rPr>
        <w:t xml:space="preserve">Type : </w:t>
      </w:r>
      <w:r>
        <w:t>Déboursé</w:t>
      </w:r>
      <w:r>
        <w:rPr>
          <w:b/>
        </w:rPr>
        <w:t xml:space="preserve"> Montant : </w:t>
      </w:r>
      <w:r>
        <w:t>103250.94</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