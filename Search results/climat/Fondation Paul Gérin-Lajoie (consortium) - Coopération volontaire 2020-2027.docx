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Fondation Paul Gérin-Lajoie (consortium) - Coopération volontaire 2020-2027</w:t>
      </w:r>
    </w:p>
    <w:p/>
    <w:p>
      <w:r>
        <w:rPr>
          <w:b/>
        </w:rPr>
        <w:t xml:space="preserve">Organisme : </w:t>
      </w:r>
      <w:r>
        <w:t>Affaires Mondiales Canada</w:t>
      </w:r>
    </w:p>
    <w:p>
      <w:r>
        <w:rPr>
          <w:b/>
        </w:rPr>
        <w:t xml:space="preserve">Numero de projet : </w:t>
      </w:r>
      <w:r>
        <w:t>CA-3-P007316001</w:t>
      </w:r>
    </w:p>
    <w:p>
      <w:r>
        <w:rPr>
          <w:b/>
        </w:rPr>
        <w:t xml:space="preserve">Lieu : </w:t>
      </w:r>
      <w:r/>
    </w:p>
    <w:p>
      <w:r>
        <w:rPr>
          <w:b/>
        </w:rPr>
        <w:t xml:space="preserve">Agence executive partenaire : </w:t>
      </w:r>
      <w:r>
        <w:t xml:space="preserve">Fondation Paul Gérin-Lajoie </w:t>
      </w:r>
    </w:p>
    <w:p>
      <w:r>
        <w:rPr>
          <w:b/>
        </w:rPr>
        <w:t xml:space="preserve">Type de financement : </w:t>
      </w:r>
      <w:r>
        <w:t>Don hors réorganisation de la dette (y compris quasi-dons)</w:t>
      </w:r>
    </w:p>
    <w:p>
      <w:r>
        <w:rPr>
          <w:b/>
        </w:rPr>
        <w:t xml:space="preserve">Dates : </w:t>
      </w:r>
      <w:r>
        <w:t>2020-07-21T00:00:00 au 2027-12-31T00:00:00</w:t>
      </w:r>
    </w:p>
    <w:p>
      <w:r>
        <w:rPr>
          <w:b/>
        </w:rPr>
        <w:t xml:space="preserve">Engagement : </w:t>
      </w:r>
      <w:r>
        <w:t>34202398.00</w:t>
      </w:r>
    </w:p>
    <w:p>
      <w:r>
        <w:rPr>
          <w:b/>
        </w:rPr>
        <w:t xml:space="preserve">Total envoye en $ : </w:t>
      </w:r>
      <w:r>
        <w:t>18297149.89</w:t>
      </w:r>
    </w:p>
    <w:p>
      <w:r>
        <w:rPr>
          <w:b/>
        </w:rPr>
        <w:t xml:space="preserve">Description : </w:t>
      </w:r>
      <w:r>
        <w:t>Ce projet vise à améliorer le bien-être économique et social des personnes les plus pauvres, les plus marginalisées et les plus vulnérables, en particulier les femmes et les filles, dans les pays en développement ciblés en vue de contribuer aux objectifs de développement durable. Grâce au soutien de 740 placements de volontariat, il permet non seulement d’accroître la participation des Canadiens au développement international et aux enjeux mondiaux clés mais aussi d’accroître la performance de 45 partenaires des pays en développement dans la mise en œuvre d’initiatives de développement plus inclusives, plus novatrices, et plus durables sur le plan environnemental et qui font progresser l’égalité des genres. Le projet vise également à accroître la performance de partenaires dans le secteur éducatif, dû au pouvoir transformateur de l’éducation sur les populations, notamment les plus marginalisées et vulnérables.  Les activités du projet comprennent : 1) recruter et former les experts et diplômés canadiens sur le renforcement des capacités et les enjeux transversaux du développement, incluant l’égalité des genres, les droits humains et l’environnement; 2) mobiliser des jeunes canadiens des écoles primaires et secondaires aux enjeux mondiaux clés et organiser des activités d’engagement du public faisant la promotion des résultats atteints par les partenaires et les volontaires; 3) développer ou améliorer des programmes de formation et des politiques, outils, méthodes pédagogiques, de gestion et de gouvernance favorisant l’inclusion des personnes en situation de vulnérabilité ou marginalisées avec les partenaires ciblés ; 4) former ou accompagner le personnel des partenaires ciblés sur les enjeux d’égalité des genres, de droits humains, de sécurité, de violence sexuelle basée sur le genre, de santé sexuelle et reproductive, d’inclusion et de rétention des filles;  5) établir des fonds spéciaux visant à permettre aux partenaires locaux d’améliorer la qualité de l’éducation et le respect de l’environnement ou de rendre les initiatives éducatives plus inclusives ou sensibles au genre.</w:t>
      </w:r>
    </w:p>
    <w:p>
      <w:pPr>
        <w:pStyle w:val="Heading2"/>
      </w:pPr>
      <w:r>
        <w:t>Transactions</w:t>
      </w:r>
    </w:p>
    <w:p>
      <w:r>
        <w:rPr>
          <w:b/>
        </w:rPr>
        <w:t xml:space="preserve">Date : </w:t>
      </w:r>
      <w:r>
        <w:t>2020-07-21T00:00:00</w:t>
      </w:r>
      <w:r>
        <w:rPr>
          <w:b/>
        </w:rPr>
        <w:t xml:space="preserve">Type : </w:t>
      </w:r>
      <w:r>
        <w:t>Engagement</w:t>
      </w:r>
      <w:r>
        <w:rPr>
          <w:b/>
        </w:rPr>
        <w:t xml:space="preserve"> Montant : </w:t>
      </w:r>
      <w:r>
        <w:t>34202398.00</w:t>
      </w:r>
    </w:p>
    <w:p>
      <w:r>
        <w:rPr>
          <w:b/>
        </w:rPr>
        <w:t xml:space="preserve">Date : </w:t>
      </w:r>
      <w:r>
        <w:t>2020-07-27T00:00:00</w:t>
      </w:r>
      <w:r>
        <w:rPr>
          <w:b/>
        </w:rPr>
        <w:t xml:space="preserve">Type : </w:t>
      </w:r>
      <w:r>
        <w:t>Déboursé</w:t>
      </w:r>
      <w:r>
        <w:rPr>
          <w:b/>
        </w:rPr>
        <w:t xml:space="preserve"> Montant : </w:t>
      </w:r>
      <w:r>
        <w:t>289716.00</w:t>
      </w:r>
    </w:p>
    <w:p>
      <w:r>
        <w:rPr>
          <w:b/>
        </w:rPr>
        <w:t xml:space="preserve">Date : </w:t>
      </w:r>
      <w:r>
        <w:t>2020-08-13T00:00:00</w:t>
      </w:r>
      <w:r>
        <w:rPr>
          <w:b/>
        </w:rPr>
        <w:t xml:space="preserve">Type : </w:t>
      </w:r>
      <w:r>
        <w:t>Déboursé</w:t>
      </w:r>
      <w:r>
        <w:rPr>
          <w:b/>
        </w:rPr>
        <w:t xml:space="preserve"> Montant : </w:t>
      </w:r>
      <w:r>
        <w:t>857497.00</w:t>
      </w:r>
    </w:p>
    <w:p>
      <w:r>
        <w:rPr>
          <w:b/>
        </w:rPr>
        <w:t xml:space="preserve">Date : </w:t>
      </w:r>
      <w:r>
        <w:t>2021-01-25T00:00:00</w:t>
      </w:r>
      <w:r>
        <w:rPr>
          <w:b/>
        </w:rPr>
        <w:t xml:space="preserve">Type : </w:t>
      </w:r>
      <w:r>
        <w:t>Déboursé</w:t>
      </w:r>
      <w:r>
        <w:rPr>
          <w:b/>
        </w:rPr>
        <w:t xml:space="preserve"> Montant : </w:t>
      </w:r>
      <w:r>
        <w:t>700684.80</w:t>
      </w:r>
    </w:p>
    <w:p>
      <w:r>
        <w:rPr>
          <w:b/>
        </w:rPr>
        <w:t xml:space="preserve">Date : </w:t>
      </w:r>
      <w:r>
        <w:t>2021-05-26T00:00:00</w:t>
      </w:r>
      <w:r>
        <w:rPr>
          <w:b/>
        </w:rPr>
        <w:t xml:space="preserve">Type : </w:t>
      </w:r>
      <w:r>
        <w:t>Déboursé</w:t>
      </w:r>
      <w:r>
        <w:rPr>
          <w:b/>
        </w:rPr>
        <w:t xml:space="preserve"> Montant : </w:t>
      </w:r>
      <w:r>
        <w:t>619533.86</w:t>
      </w:r>
    </w:p>
    <w:p>
      <w:r>
        <w:rPr>
          <w:b/>
        </w:rPr>
        <w:t xml:space="preserve">Date : </w:t>
      </w:r>
      <w:r>
        <w:t>2021-10-18T00:00:00</w:t>
      </w:r>
      <w:r>
        <w:rPr>
          <w:b/>
        </w:rPr>
        <w:t xml:space="preserve">Type : </w:t>
      </w:r>
      <w:r>
        <w:t>Déboursé</w:t>
      </w:r>
      <w:r>
        <w:rPr>
          <w:b/>
        </w:rPr>
        <w:t xml:space="preserve"> Montant : </w:t>
      </w:r>
      <w:r>
        <w:t>356376.78</w:t>
      </w:r>
    </w:p>
    <w:p>
      <w:r>
        <w:rPr>
          <w:b/>
        </w:rPr>
        <w:t xml:space="preserve">Date : </w:t>
      </w:r>
      <w:r>
        <w:t>2021-11-25T00:00:00</w:t>
      </w:r>
      <w:r>
        <w:rPr>
          <w:b/>
        </w:rPr>
        <w:t xml:space="preserve">Type : </w:t>
      </w:r>
      <w:r>
        <w:t>Déboursé</w:t>
      </w:r>
      <w:r>
        <w:rPr>
          <w:b/>
        </w:rPr>
        <w:t xml:space="preserve"> Montant : </w:t>
      </w:r>
      <w:r>
        <w:t>663971.79</w:t>
      </w:r>
    </w:p>
    <w:p>
      <w:r>
        <w:rPr>
          <w:b/>
        </w:rPr>
        <w:t xml:space="preserve">Date : </w:t>
      </w:r>
      <w:r>
        <w:t>2021-12-08T00:00:00</w:t>
      </w:r>
      <w:r>
        <w:rPr>
          <w:b/>
        </w:rPr>
        <w:t xml:space="preserve">Type : </w:t>
      </w:r>
      <w:r>
        <w:t>Déboursé</w:t>
      </w:r>
      <w:r>
        <w:rPr>
          <w:b/>
        </w:rPr>
        <w:t xml:space="preserve"> Montant : </w:t>
      </w:r>
      <w:r>
        <w:t>880888.74</w:t>
      </w:r>
    </w:p>
    <w:p>
      <w:r>
        <w:rPr>
          <w:b/>
        </w:rPr>
        <w:t xml:space="preserve">Date : </w:t>
      </w:r>
      <w:r>
        <w:t>2022-03-21T00:00:00</w:t>
      </w:r>
      <w:r>
        <w:rPr>
          <w:b/>
        </w:rPr>
        <w:t xml:space="preserve">Type : </w:t>
      </w:r>
      <w:r>
        <w:t>Déboursé</w:t>
      </w:r>
      <w:r>
        <w:rPr>
          <w:b/>
        </w:rPr>
        <w:t xml:space="preserve"> Montant : </w:t>
      </w:r>
      <w:r>
        <w:t>556178.65</w:t>
      </w:r>
    </w:p>
    <w:p>
      <w:r>
        <w:rPr>
          <w:b/>
        </w:rPr>
        <w:t xml:space="preserve">Date : </w:t>
      </w:r>
      <w:r>
        <w:t>2022-07-12T00:00:00</w:t>
      </w:r>
      <w:r>
        <w:rPr>
          <w:b/>
        </w:rPr>
        <w:t xml:space="preserve">Type : </w:t>
      </w:r>
      <w:r>
        <w:t>Déboursé</w:t>
      </w:r>
      <w:r>
        <w:rPr>
          <w:b/>
        </w:rPr>
        <w:t xml:space="preserve"> Montant : </w:t>
      </w:r>
      <w:r>
        <w:t>1174988.69</w:t>
      </w:r>
    </w:p>
    <w:p>
      <w:r>
        <w:rPr>
          <w:b/>
        </w:rPr>
        <w:t xml:space="preserve">Date : </w:t>
      </w:r>
      <w:r>
        <w:t>2022-10-05T00:00:00</w:t>
      </w:r>
      <w:r>
        <w:rPr>
          <w:b/>
        </w:rPr>
        <w:t xml:space="preserve">Type : </w:t>
      </w:r>
      <w:r>
        <w:t>Déboursé</w:t>
      </w:r>
      <w:r>
        <w:rPr>
          <w:b/>
        </w:rPr>
        <w:t xml:space="preserve"> Montant : </w:t>
      </w:r>
      <w:r>
        <w:t>963797.73</w:t>
      </w:r>
    </w:p>
    <w:p>
      <w:r>
        <w:rPr>
          <w:b/>
        </w:rPr>
        <w:t xml:space="preserve">Date : </w:t>
      </w:r>
      <w:r>
        <w:t>2023-01-06T00:00:00</w:t>
      </w:r>
      <w:r>
        <w:rPr>
          <w:b/>
        </w:rPr>
        <w:t xml:space="preserve">Type : </w:t>
      </w:r>
      <w:r>
        <w:t>Déboursé</w:t>
      </w:r>
      <w:r>
        <w:rPr>
          <w:b/>
        </w:rPr>
        <w:t xml:space="preserve"> Montant : </w:t>
      </w:r>
      <w:r>
        <w:t>1040502.96</w:t>
      </w:r>
    </w:p>
    <w:p>
      <w:r>
        <w:rPr>
          <w:b/>
        </w:rPr>
        <w:t xml:space="preserve">Date : </w:t>
      </w:r>
      <w:r>
        <w:t>2023-03-31T00:00:00</w:t>
      </w:r>
      <w:r>
        <w:rPr>
          <w:b/>
        </w:rPr>
        <w:t xml:space="preserve">Type : </w:t>
      </w:r>
      <w:r>
        <w:t>Déboursé</w:t>
      </w:r>
      <w:r>
        <w:rPr>
          <w:b/>
        </w:rPr>
        <w:t xml:space="preserve"> Montant : </w:t>
      </w:r>
      <w:r>
        <w:t>1553188.91</w:t>
      </w:r>
    </w:p>
    <w:p>
      <w:r>
        <w:rPr>
          <w:b/>
        </w:rPr>
        <w:t xml:space="preserve">Date : </w:t>
      </w:r>
      <w:r>
        <w:t>2023-07-12T00:00:00</w:t>
      </w:r>
      <w:r>
        <w:rPr>
          <w:b/>
        </w:rPr>
        <w:t xml:space="preserve">Type : </w:t>
      </w:r>
      <w:r>
        <w:t>Déboursé</w:t>
      </w:r>
      <w:r>
        <w:rPr>
          <w:b/>
        </w:rPr>
        <w:t xml:space="preserve"> Montant : </w:t>
      </w:r>
      <w:r>
        <w:t>1511363.09</w:t>
      </w:r>
    </w:p>
    <w:p>
      <w:r>
        <w:rPr>
          <w:b/>
        </w:rPr>
        <w:t xml:space="preserve">Date : </w:t>
      </w:r>
      <w:r>
        <w:t>2023-08-18T00:00:00</w:t>
      </w:r>
      <w:r>
        <w:rPr>
          <w:b/>
        </w:rPr>
        <w:t xml:space="preserve">Type : </w:t>
      </w:r>
      <w:r>
        <w:t>Déboursé</w:t>
      </w:r>
      <w:r>
        <w:rPr>
          <w:b/>
        </w:rPr>
        <w:t xml:space="preserve"> Montant : </w:t>
      </w:r>
      <w:r>
        <w:t>1418363.44</w:t>
      </w:r>
    </w:p>
    <w:p>
      <w:r>
        <w:rPr>
          <w:b/>
        </w:rPr>
        <w:t xml:space="preserve">Date : </w:t>
      </w:r>
      <w:r>
        <w:t>2023-11-27T00:00:00</w:t>
      </w:r>
      <w:r>
        <w:rPr>
          <w:b/>
        </w:rPr>
        <w:t xml:space="preserve">Type : </w:t>
      </w:r>
      <w:r>
        <w:t>Déboursé</w:t>
      </w:r>
      <w:r>
        <w:rPr>
          <w:b/>
        </w:rPr>
        <w:t xml:space="preserve"> Montant : </w:t>
      </w:r>
      <w:r>
        <w:t>1145446.67</w:t>
      </w:r>
    </w:p>
    <w:p>
      <w:r>
        <w:rPr>
          <w:b/>
        </w:rPr>
        <w:t xml:space="preserve">Date : </w:t>
      </w:r>
      <w:r>
        <w:t>2024-02-29T00:00:00</w:t>
      </w:r>
      <w:r>
        <w:rPr>
          <w:b/>
        </w:rPr>
        <w:t xml:space="preserve">Type : </w:t>
      </w:r>
      <w:r>
        <w:t>Déboursé</w:t>
      </w:r>
      <w:r>
        <w:rPr>
          <w:b/>
        </w:rPr>
        <w:t xml:space="preserve"> Montant : </w:t>
      </w:r>
      <w:r>
        <w:t>1913228.52</w:t>
      </w:r>
    </w:p>
    <w:p>
      <w:r>
        <w:rPr>
          <w:b/>
        </w:rPr>
        <w:t xml:space="preserve">Date : </w:t>
      </w:r>
      <w:r>
        <w:t>2024-05-16T00:00:00</w:t>
      </w:r>
      <w:r>
        <w:rPr>
          <w:b/>
        </w:rPr>
        <w:t xml:space="preserve">Type : </w:t>
      </w:r>
      <w:r>
        <w:t>Déboursé</w:t>
      </w:r>
      <w:r>
        <w:rPr>
          <w:b/>
        </w:rPr>
        <w:t xml:space="preserve"> Montant : </w:t>
      </w:r>
      <w:r>
        <w:t>24664.85</w:t>
      </w:r>
    </w:p>
    <w:p>
      <w:r>
        <w:rPr>
          <w:b/>
        </w:rPr>
        <w:t xml:space="preserve">Date : </w:t>
      </w:r>
      <w:r>
        <w:t>2024-08-23T00:00:00</w:t>
      </w:r>
      <w:r>
        <w:rPr>
          <w:b/>
        </w:rPr>
        <w:t xml:space="preserve">Type : </w:t>
      </w:r>
      <w:r>
        <w:t>Déboursé</w:t>
      </w:r>
      <w:r>
        <w:rPr>
          <w:b/>
        </w:rPr>
        <w:t xml:space="preserve"> Montant : </w:t>
      </w:r>
      <w:r>
        <w:t>1274453.63</w:t>
      </w:r>
    </w:p>
    <w:p>
      <w:r>
        <w:rPr>
          <w:b/>
        </w:rPr>
        <w:t xml:space="preserve">Date : </w:t>
      </w:r>
      <w:r>
        <w:t>2024-12-02T00:00:00</w:t>
      </w:r>
      <w:r>
        <w:rPr>
          <w:b/>
        </w:rPr>
        <w:t xml:space="preserve">Type : </w:t>
      </w:r>
      <w:r>
        <w:t>Déboursé</w:t>
      </w:r>
      <w:r>
        <w:rPr>
          <w:b/>
        </w:rPr>
        <w:t xml:space="preserve"> Montant : </w:t>
      </w:r>
      <w:r>
        <w:t>1352303.78</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