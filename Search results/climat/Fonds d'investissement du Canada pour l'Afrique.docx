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d'investissement du Canada pour l'Afrique</w:t>
      </w:r>
    </w:p>
    <w:p/>
    <w:p>
      <w:r>
        <w:rPr>
          <w:b/>
        </w:rPr>
        <w:t xml:space="preserve">Organisme : </w:t>
      </w:r>
      <w:r>
        <w:t>Affaires Mondiales Canada</w:t>
      </w:r>
    </w:p>
    <w:p>
      <w:r>
        <w:rPr>
          <w:b/>
        </w:rPr>
        <w:t xml:space="preserve">Numero de projet : </w:t>
      </w:r>
      <w:r>
        <w:t>CA-3-A032944001</w:t>
      </w:r>
    </w:p>
    <w:p>
      <w:r>
        <w:rPr>
          <w:b/>
        </w:rPr>
        <w:t xml:space="preserve">Lieu : </w:t>
      </w:r>
      <w:r>
        <w:t>Afrique, régional</w:t>
      </w:r>
    </w:p>
    <w:p>
      <w:r>
        <w:rPr>
          <w:b/>
        </w:rPr>
        <w:t xml:space="preserve">Agence executive partenaire : </w:t>
      </w:r>
      <w:r>
        <w:t xml:space="preserve">CIFA GP Limited </w:t>
      </w:r>
    </w:p>
    <w:p>
      <w:r>
        <w:rPr>
          <w:b/>
        </w:rPr>
        <w:t xml:space="preserve">Type de financement : </w:t>
      </w:r>
      <w:r>
        <w:t>Don hors réorganisation de la dette (y compris quasi-dons)</w:t>
      </w:r>
    </w:p>
    <w:p>
      <w:r>
        <w:rPr>
          <w:b/>
        </w:rPr>
        <w:t xml:space="preserve">Dates : </w:t>
      </w:r>
      <w:r>
        <w:t>2005-07-14T00:00:00 au 2016-12-30T00:00:00</w:t>
      </w:r>
    </w:p>
    <w:p>
      <w:r>
        <w:rPr>
          <w:b/>
        </w:rPr>
        <w:t xml:space="preserve">Engagement : </w:t>
      </w:r>
      <w:r>
        <w:t>43894156.06</w:t>
      </w:r>
    </w:p>
    <w:p>
      <w:r>
        <w:rPr>
          <w:b/>
        </w:rPr>
        <w:t xml:space="preserve">Total envoye en $ : </w:t>
      </w:r>
      <w:r>
        <w:t>90333503.44000001</w:t>
      </w:r>
    </w:p>
    <w:p>
      <w:r>
        <w:rPr>
          <w:b/>
        </w:rPr>
        <w:t xml:space="preserve">Description : </w:t>
      </w:r>
      <w:r>
        <w:t>Le Fonds d’investissement du Canada pour l’Afrique (FICA) est une initiative qui a été mise sur pied par le gouvernement du Canada en vue de fournir du capital de risque pour des investissements en Afrique. En tant que tel, il représente un élément important de la contribution du Canada au développement du secteur privé en Afrique. En contrepartie de l’investissement de 100 millions de dollars fait par le gouvernement du Canada, des investissements supplémentaires de 160 millions de dollars ont été réalisés dans 15 entreprises africaines actives dans les secteurs suivants : pétrole et gaz, mines, produits de consommation, services financiers, industrie agricole, fabrication et logistique, ainsi dans deux fonds d’actions régionaux destinés aux petites et moyennes entreprises.</w:t>
      </w:r>
    </w:p>
    <w:p>
      <w:pPr>
        <w:pStyle w:val="Heading2"/>
      </w:pPr>
      <w:r>
        <w:t>Transactions</w:t>
      </w:r>
    </w:p>
    <w:p>
      <w:r>
        <w:rPr>
          <w:b/>
        </w:rPr>
        <w:t xml:space="preserve">Date : </w:t>
      </w:r>
      <w:r>
        <w:t>2005-07-14T00:00:00</w:t>
      </w:r>
      <w:r>
        <w:rPr>
          <w:b/>
        </w:rPr>
        <w:t xml:space="preserve">Type : </w:t>
      </w:r>
      <w:r>
        <w:t>Engagement</w:t>
      </w:r>
      <w:r>
        <w:rPr>
          <w:b/>
        </w:rPr>
        <w:t xml:space="preserve"> Montant : </w:t>
      </w:r>
      <w:r>
        <w:t>43894156.06</w:t>
      </w:r>
    </w:p>
    <w:p>
      <w:r>
        <w:rPr>
          <w:b/>
        </w:rPr>
        <w:t xml:space="preserve">Date : </w:t>
      </w:r>
      <w:r>
        <w:t>2005-09-02T00:00:00</w:t>
      </w:r>
      <w:r>
        <w:rPr>
          <w:b/>
        </w:rPr>
        <w:t xml:space="preserve">Type : </w:t>
      </w:r>
      <w:r>
        <w:t>Déboursé</w:t>
      </w:r>
      <w:r>
        <w:rPr>
          <w:b/>
        </w:rPr>
        <w:t xml:space="preserve"> Montant : </w:t>
      </w:r>
      <w:r>
        <w:t>3058620.14</w:t>
      </w:r>
    </w:p>
    <w:p>
      <w:r>
        <w:rPr>
          <w:b/>
        </w:rPr>
        <w:t xml:space="preserve">Date : </w:t>
      </w:r>
      <w:r>
        <w:t>2005-09-13T00:00:00</w:t>
      </w:r>
      <w:r>
        <w:rPr>
          <w:b/>
        </w:rPr>
        <w:t xml:space="preserve">Type : </w:t>
      </w:r>
      <w:r>
        <w:t>Déboursé</w:t>
      </w:r>
      <w:r>
        <w:rPr>
          <w:b/>
        </w:rPr>
        <w:t xml:space="preserve"> Montant : </w:t>
      </w:r>
      <w:r>
        <w:t>4264225.00</w:t>
      </w:r>
    </w:p>
    <w:p>
      <w:r>
        <w:rPr>
          <w:b/>
        </w:rPr>
        <w:t xml:space="preserve">Date : </w:t>
      </w:r>
      <w:r>
        <w:t>2005-09-19T00:00:00</w:t>
      </w:r>
      <w:r>
        <w:rPr>
          <w:b/>
        </w:rPr>
        <w:t xml:space="preserve">Type : </w:t>
      </w:r>
      <w:r>
        <w:t>Déboursé</w:t>
      </w:r>
      <w:r>
        <w:rPr>
          <w:b/>
        </w:rPr>
        <w:t xml:space="preserve"> Montant : </w:t>
      </w:r>
      <w:r>
        <w:t>-655226.39</w:t>
      </w:r>
    </w:p>
    <w:p>
      <w:r>
        <w:rPr>
          <w:b/>
        </w:rPr>
        <w:t xml:space="preserve">Date : </w:t>
      </w:r>
      <w:r>
        <w:t>2005-09-19T00:00:00</w:t>
      </w:r>
      <w:r>
        <w:rPr>
          <w:b/>
        </w:rPr>
        <w:t xml:space="preserve">Type : </w:t>
      </w:r>
      <w:r>
        <w:t>Déboursé</w:t>
      </w:r>
      <w:r>
        <w:rPr>
          <w:b/>
        </w:rPr>
        <w:t xml:space="preserve"> Montant : </w:t>
      </w:r>
      <w:r>
        <w:t>655226.39</w:t>
      </w:r>
    </w:p>
    <w:p>
      <w:r>
        <w:rPr>
          <w:b/>
        </w:rPr>
        <w:t xml:space="preserve">Date : </w:t>
      </w:r>
      <w:r>
        <w:t>2005-09-19T00:00:00</w:t>
      </w:r>
      <w:r>
        <w:rPr>
          <w:b/>
        </w:rPr>
        <w:t xml:space="preserve">Type : </w:t>
      </w:r>
      <w:r>
        <w:t>Déboursé</w:t>
      </w:r>
      <w:r>
        <w:rPr>
          <w:b/>
        </w:rPr>
        <w:t xml:space="preserve"> Montant : </w:t>
      </w:r>
      <w:r>
        <w:t>655226.39</w:t>
      </w:r>
    </w:p>
    <w:p>
      <w:r>
        <w:rPr>
          <w:b/>
        </w:rPr>
        <w:t xml:space="preserve">Date : </w:t>
      </w:r>
      <w:r>
        <w:t>2005-09-28T00:00:00</w:t>
      </w:r>
      <w:r>
        <w:rPr>
          <w:b/>
        </w:rPr>
        <w:t xml:space="preserve">Type : </w:t>
      </w:r>
      <w:r>
        <w:t>Déboursé</w:t>
      </w:r>
      <w:r>
        <w:rPr>
          <w:b/>
        </w:rPr>
        <w:t xml:space="preserve"> Montant : </w:t>
      </w:r>
      <w:r>
        <w:t>2485478.44</w:t>
      </w:r>
    </w:p>
    <w:p>
      <w:r>
        <w:rPr>
          <w:b/>
        </w:rPr>
        <w:t xml:space="preserve">Date : </w:t>
      </w:r>
      <w:r>
        <w:t>2005-09-30T00:00:00</w:t>
      </w:r>
      <w:r>
        <w:rPr>
          <w:b/>
        </w:rPr>
        <w:t xml:space="preserve">Type : </w:t>
      </w:r>
      <w:r>
        <w:t>Déboursé</w:t>
      </w:r>
      <w:r>
        <w:rPr>
          <w:b/>
        </w:rPr>
        <w:t xml:space="preserve"> Montant : </w:t>
      </w:r>
      <w:r>
        <w:t>-36229.01</w:t>
      </w:r>
    </w:p>
    <w:p>
      <w:r>
        <w:rPr>
          <w:b/>
        </w:rPr>
        <w:t xml:space="preserve">Date : </w:t>
      </w:r>
      <w:r>
        <w:t>2005-09-30T00:00:00</w:t>
      </w:r>
      <w:r>
        <w:rPr>
          <w:b/>
        </w:rPr>
        <w:t xml:space="preserve">Type : </w:t>
      </w:r>
      <w:r>
        <w:t>Déboursé</w:t>
      </w:r>
      <w:r>
        <w:rPr>
          <w:b/>
        </w:rPr>
        <w:t xml:space="preserve"> Montant : </w:t>
      </w:r>
      <w:r>
        <w:t>-27527.58</w:t>
      </w:r>
    </w:p>
    <w:p>
      <w:r>
        <w:rPr>
          <w:b/>
        </w:rPr>
        <w:t xml:space="preserve">Date : </w:t>
      </w:r>
      <w:r>
        <w:t>2005-09-30T00:00:00</w:t>
      </w:r>
      <w:r>
        <w:rPr>
          <w:b/>
        </w:rPr>
        <w:t xml:space="preserve">Type : </w:t>
      </w:r>
      <w:r>
        <w:t>Déboursé</w:t>
      </w:r>
      <w:r>
        <w:rPr>
          <w:b/>
        </w:rPr>
        <w:t xml:space="preserve"> Montant : </w:t>
      </w:r>
      <w:r>
        <w:t>-212.11</w:t>
      </w:r>
    </w:p>
    <w:p>
      <w:r>
        <w:rPr>
          <w:b/>
        </w:rPr>
        <w:t xml:space="preserve">Date : </w:t>
      </w:r>
      <w:r>
        <w:t>2005-10-27T00:00:00</w:t>
      </w:r>
      <w:r>
        <w:rPr>
          <w:b/>
        </w:rPr>
        <w:t xml:space="preserve">Type : </w:t>
      </w:r>
      <w:r>
        <w:t>Déboursé</w:t>
      </w:r>
      <w:r>
        <w:rPr>
          <w:b/>
        </w:rPr>
        <w:t xml:space="preserve"> Montant : </w:t>
      </w:r>
      <w:r>
        <w:t>2932801.88</w:t>
      </w:r>
    </w:p>
    <w:p>
      <w:r>
        <w:rPr>
          <w:b/>
        </w:rPr>
        <w:t xml:space="preserve">Date : </w:t>
      </w:r>
      <w:r>
        <w:t>2005-10-31T00:00:00</w:t>
      </w:r>
      <w:r>
        <w:rPr>
          <w:b/>
        </w:rPr>
        <w:t xml:space="preserve">Type : </w:t>
      </w:r>
      <w:r>
        <w:t>Déboursé</w:t>
      </w:r>
      <w:r>
        <w:rPr>
          <w:b/>
        </w:rPr>
        <w:t xml:space="preserve"> Montant : </w:t>
      </w:r>
      <w:r>
        <w:t>-13887.78</w:t>
      </w:r>
    </w:p>
    <w:p>
      <w:r>
        <w:rPr>
          <w:b/>
        </w:rPr>
        <w:t xml:space="preserve">Date : </w:t>
      </w:r>
      <w:r>
        <w:t>2005-11-01T00:00:00</w:t>
      </w:r>
      <w:r>
        <w:rPr>
          <w:b/>
        </w:rPr>
        <w:t xml:space="preserve">Type : </w:t>
      </w:r>
      <w:r>
        <w:t>Déboursé</w:t>
      </w:r>
      <w:r>
        <w:rPr>
          <w:b/>
        </w:rPr>
        <w:t xml:space="preserve"> Montant : </w:t>
      </w:r>
      <w:r>
        <w:t>-200548.47</w:t>
      </w:r>
    </w:p>
    <w:p>
      <w:r>
        <w:rPr>
          <w:b/>
        </w:rPr>
        <w:t xml:space="preserve">Date : </w:t>
      </w:r>
      <w:r>
        <w:t>2005-11-21T00:00:00</w:t>
      </w:r>
      <w:r>
        <w:rPr>
          <w:b/>
        </w:rPr>
        <w:t xml:space="preserve">Type : </w:t>
      </w:r>
      <w:r>
        <w:t>Déboursé</w:t>
      </w:r>
      <w:r>
        <w:rPr>
          <w:b/>
        </w:rPr>
        <w:t xml:space="preserve"> Montant : </w:t>
      </w:r>
      <w:r>
        <w:t>95692.39</w:t>
      </w:r>
    </w:p>
    <w:p>
      <w:r>
        <w:rPr>
          <w:b/>
        </w:rPr>
        <w:t xml:space="preserve">Date : </w:t>
      </w:r>
      <w:r>
        <w:t>2005-11-29T00:00:00</w:t>
      </w:r>
      <w:r>
        <w:rPr>
          <w:b/>
        </w:rPr>
        <w:t xml:space="preserve">Type : </w:t>
      </w:r>
      <w:r>
        <w:t>Déboursé</w:t>
      </w:r>
      <w:r>
        <w:rPr>
          <w:b/>
        </w:rPr>
        <w:t xml:space="preserve"> Montant : </w:t>
      </w:r>
      <w:r>
        <w:t>-1099.55</w:t>
      </w:r>
    </w:p>
    <w:p>
      <w:r>
        <w:rPr>
          <w:b/>
        </w:rPr>
        <w:t xml:space="preserve">Date : </w:t>
      </w:r>
      <w:r>
        <w:t>2006-02-01T00:00:00</w:t>
      </w:r>
      <w:r>
        <w:rPr>
          <w:b/>
        </w:rPr>
        <w:t xml:space="preserve">Type : </w:t>
      </w:r>
      <w:r>
        <w:t>Déboursé</w:t>
      </w:r>
      <w:r>
        <w:rPr>
          <w:b/>
        </w:rPr>
        <w:t xml:space="preserve"> Montant : </w:t>
      </w:r>
      <w:r>
        <w:t>6693672.75</w:t>
      </w:r>
    </w:p>
    <w:p>
      <w:r>
        <w:rPr>
          <w:b/>
        </w:rPr>
        <w:t xml:space="preserve">Date : </w:t>
      </w:r>
      <w:r>
        <w:t>2006-02-03T00:00:00</w:t>
      </w:r>
      <w:r>
        <w:rPr>
          <w:b/>
        </w:rPr>
        <w:t xml:space="preserve">Type : </w:t>
      </w:r>
      <w:r>
        <w:t>Déboursé</w:t>
      </w:r>
      <w:r>
        <w:rPr>
          <w:b/>
        </w:rPr>
        <w:t xml:space="preserve"> Montant : </w:t>
      </w:r>
      <w:r>
        <w:t>5391917.97</w:t>
      </w:r>
    </w:p>
    <w:p>
      <w:r>
        <w:rPr>
          <w:b/>
        </w:rPr>
        <w:t xml:space="preserve">Date : </w:t>
      </w:r>
      <w:r>
        <w:t>2006-02-28T00:00:00</w:t>
      </w:r>
      <w:r>
        <w:rPr>
          <w:b/>
        </w:rPr>
        <w:t xml:space="preserve">Type : </w:t>
      </w:r>
      <w:r>
        <w:t>Déboursé</w:t>
      </w:r>
      <w:r>
        <w:rPr>
          <w:b/>
        </w:rPr>
        <w:t xml:space="preserve"> Montant : </w:t>
      </w:r>
      <w:r>
        <w:t>-22523.03</w:t>
      </w:r>
    </w:p>
    <w:p>
      <w:r>
        <w:rPr>
          <w:b/>
        </w:rPr>
        <w:t xml:space="preserve">Date : </w:t>
      </w:r>
      <w:r>
        <w:t>2006-02-28T00:00:00</w:t>
      </w:r>
      <w:r>
        <w:rPr>
          <w:b/>
        </w:rPr>
        <w:t xml:space="preserve">Type : </w:t>
      </w:r>
      <w:r>
        <w:t>Déboursé</w:t>
      </w:r>
      <w:r>
        <w:rPr>
          <w:b/>
        </w:rPr>
        <w:t xml:space="preserve"> Montant : </w:t>
      </w:r>
      <w:r>
        <w:t>-2335.74</w:t>
      </w:r>
    </w:p>
    <w:p>
      <w:r>
        <w:rPr>
          <w:b/>
        </w:rPr>
        <w:t xml:space="preserve">Date : </w:t>
      </w:r>
      <w:r>
        <w:t>2006-03-23T00:00:00</w:t>
      </w:r>
      <w:r>
        <w:rPr>
          <w:b/>
        </w:rPr>
        <w:t xml:space="preserve">Type : </w:t>
      </w:r>
      <w:r>
        <w:t>Déboursé</w:t>
      </w:r>
      <w:r>
        <w:rPr>
          <w:b/>
        </w:rPr>
        <w:t xml:space="preserve"> Montant : </w:t>
      </w:r>
      <w:r>
        <w:t>849490.05</w:t>
      </w:r>
    </w:p>
    <w:p>
      <w:r>
        <w:rPr>
          <w:b/>
        </w:rPr>
        <w:t xml:space="preserve">Date : </w:t>
      </w:r>
      <w:r>
        <w:t>2006-03-31T00:00:00</w:t>
      </w:r>
      <w:r>
        <w:rPr>
          <w:b/>
        </w:rPr>
        <w:t xml:space="preserve">Type : </w:t>
      </w:r>
      <w:r>
        <w:t>Déboursé</w:t>
      </w:r>
      <w:r>
        <w:rPr>
          <w:b/>
        </w:rPr>
        <w:t xml:space="preserve"> Montant : </w:t>
      </w:r>
      <w:r>
        <w:t>-1446991.47</w:t>
      </w:r>
    </w:p>
    <w:p>
      <w:r>
        <w:rPr>
          <w:b/>
        </w:rPr>
        <w:t xml:space="preserve">Date : </w:t>
      </w:r>
      <w:r>
        <w:t>2006-03-31T00:00:00</w:t>
      </w:r>
      <w:r>
        <w:rPr>
          <w:b/>
        </w:rPr>
        <w:t xml:space="preserve">Type : </w:t>
      </w:r>
      <w:r>
        <w:t>Déboursé</w:t>
      </w:r>
      <w:r>
        <w:rPr>
          <w:b/>
        </w:rPr>
        <w:t xml:space="preserve"> Montant : </w:t>
      </w:r>
      <w:r>
        <w:t>-1435211.69</w:t>
      </w:r>
    </w:p>
    <w:p>
      <w:r>
        <w:rPr>
          <w:b/>
        </w:rPr>
        <w:t xml:space="preserve">Date : </w:t>
      </w:r>
      <w:r>
        <w:t>2006-03-31T00:00:00</w:t>
      </w:r>
      <w:r>
        <w:rPr>
          <w:b/>
        </w:rPr>
        <w:t xml:space="preserve">Type : </w:t>
      </w:r>
      <w:r>
        <w:t>Déboursé</w:t>
      </w:r>
      <w:r>
        <w:rPr>
          <w:b/>
        </w:rPr>
        <w:t xml:space="preserve"> Montant : </w:t>
      </w:r>
      <w:r>
        <w:t>-942.99</w:t>
      </w:r>
    </w:p>
    <w:p>
      <w:r>
        <w:rPr>
          <w:b/>
        </w:rPr>
        <w:t xml:space="preserve">Date : </w:t>
      </w:r>
      <w:r>
        <w:t>2006-03-31T00:00:00</w:t>
      </w:r>
      <w:r>
        <w:rPr>
          <w:b/>
        </w:rPr>
        <w:t xml:space="preserve">Type : </w:t>
      </w:r>
      <w:r>
        <w:t>Déboursé</w:t>
      </w:r>
      <w:r>
        <w:rPr>
          <w:b/>
        </w:rPr>
        <w:t xml:space="preserve"> Montant : </w:t>
      </w:r>
      <w:r>
        <w:t>1446991.47</w:t>
      </w:r>
    </w:p>
    <w:p>
      <w:r>
        <w:rPr>
          <w:b/>
        </w:rPr>
        <w:t xml:space="preserve">Date : </w:t>
      </w:r>
      <w:r>
        <w:t>2006-04-27T00:00:00</w:t>
      </w:r>
      <w:r>
        <w:rPr>
          <w:b/>
        </w:rPr>
        <w:t xml:space="preserve">Type : </w:t>
      </w:r>
      <w:r>
        <w:t>Déboursé</w:t>
      </w:r>
      <w:r>
        <w:rPr>
          <w:b/>
        </w:rPr>
        <w:t xml:space="preserve"> Montant : </w:t>
      </w:r>
      <w:r>
        <w:t>7741612.41</w:t>
      </w:r>
    </w:p>
    <w:p>
      <w:r>
        <w:rPr>
          <w:b/>
        </w:rPr>
        <w:t xml:space="preserve">Date : </w:t>
      </w:r>
      <w:r>
        <w:t>2006-04-28T00:00:00</w:t>
      </w:r>
      <w:r>
        <w:rPr>
          <w:b/>
        </w:rPr>
        <w:t xml:space="preserve">Type : </w:t>
      </w:r>
      <w:r>
        <w:t>Déboursé</w:t>
      </w:r>
      <w:r>
        <w:rPr>
          <w:b/>
        </w:rPr>
        <w:t xml:space="preserve"> Montant : </w:t>
      </w:r>
      <w:r>
        <w:t>4425386.60</w:t>
      </w:r>
    </w:p>
    <w:p>
      <w:r>
        <w:rPr>
          <w:b/>
        </w:rPr>
        <w:t xml:space="preserve">Date : </w:t>
      </w:r>
      <w:r>
        <w:t>2006-04-30T00:00:00</w:t>
      </w:r>
      <w:r>
        <w:rPr>
          <w:b/>
        </w:rPr>
        <w:t xml:space="preserve">Type : </w:t>
      </w:r>
      <w:r>
        <w:t>Déboursé</w:t>
      </w:r>
      <w:r>
        <w:rPr>
          <w:b/>
        </w:rPr>
        <w:t xml:space="preserve"> Montant : </w:t>
      </w:r>
      <w:r>
        <w:t>-60097.21</w:t>
      </w:r>
    </w:p>
    <w:p>
      <w:r>
        <w:rPr>
          <w:b/>
        </w:rPr>
        <w:t xml:space="preserve">Date : </w:t>
      </w:r>
      <w:r>
        <w:t>2006-05-31T00:00:00</w:t>
      </w:r>
      <w:r>
        <w:rPr>
          <w:b/>
        </w:rPr>
        <w:t xml:space="preserve">Type : </w:t>
      </w:r>
      <w:r>
        <w:t>Déboursé</w:t>
      </w:r>
      <w:r>
        <w:rPr>
          <w:b/>
        </w:rPr>
        <w:t xml:space="preserve"> Montant : </w:t>
      </w:r>
      <w:r>
        <w:t>-43885.54</w:t>
      </w:r>
    </w:p>
    <w:p>
      <w:r>
        <w:rPr>
          <w:b/>
        </w:rPr>
        <w:t xml:space="preserve">Date : </w:t>
      </w:r>
      <w:r>
        <w:t>2006-06-15T00:00:00</w:t>
      </w:r>
      <w:r>
        <w:rPr>
          <w:b/>
        </w:rPr>
        <w:t xml:space="preserve">Type : </w:t>
      </w:r>
      <w:r>
        <w:t>Déboursé</w:t>
      </w:r>
      <w:r>
        <w:rPr>
          <w:b/>
        </w:rPr>
        <w:t xml:space="preserve"> Montant : </w:t>
      </w:r>
      <w:r>
        <w:t>1669752.24</w:t>
      </w:r>
    </w:p>
    <w:p>
      <w:r>
        <w:rPr>
          <w:b/>
        </w:rPr>
        <w:t xml:space="preserve">Date : </w:t>
      </w:r>
      <w:r>
        <w:t>2006-07-26T00:00:00</w:t>
      </w:r>
      <w:r>
        <w:rPr>
          <w:b/>
        </w:rPr>
        <w:t xml:space="preserve">Type : </w:t>
      </w:r>
      <w:r>
        <w:t>Déboursé</w:t>
      </w:r>
      <w:r>
        <w:rPr>
          <w:b/>
        </w:rPr>
        <w:t xml:space="preserve"> Montant : </w:t>
      </w:r>
      <w:r>
        <w:t>-1941857.47</w:t>
      </w:r>
    </w:p>
    <w:p>
      <w:r>
        <w:rPr>
          <w:b/>
        </w:rPr>
        <w:t xml:space="preserve">Date : </w:t>
      </w:r>
      <w:r>
        <w:t>2006-07-26T00:00:00</w:t>
      </w:r>
      <w:r>
        <w:rPr>
          <w:b/>
        </w:rPr>
        <w:t xml:space="preserve">Type : </w:t>
      </w:r>
      <w:r>
        <w:t>Déboursé</w:t>
      </w:r>
      <w:r>
        <w:rPr>
          <w:b/>
        </w:rPr>
        <w:t xml:space="preserve"> Montant : </w:t>
      </w:r>
      <w:r>
        <w:t>-218520.63</w:t>
      </w:r>
    </w:p>
    <w:p>
      <w:r>
        <w:rPr>
          <w:b/>
        </w:rPr>
        <w:t xml:space="preserve">Date : </w:t>
      </w:r>
      <w:r>
        <w:t>2006-09-21T00:00:00</w:t>
      </w:r>
      <w:r>
        <w:rPr>
          <w:b/>
        </w:rPr>
        <w:t xml:space="preserve">Type : </w:t>
      </w:r>
      <w:r>
        <w:t>Déboursé</w:t>
      </w:r>
      <w:r>
        <w:rPr>
          <w:b/>
        </w:rPr>
        <w:t xml:space="preserve"> Montant : </w:t>
      </w:r>
      <w:r>
        <w:t>1238294.92</w:t>
      </w:r>
    </w:p>
    <w:p>
      <w:r>
        <w:rPr>
          <w:b/>
        </w:rPr>
        <w:t xml:space="preserve">Date : </w:t>
      </w:r>
      <w:r>
        <w:t>2006-09-30T00:00:00</w:t>
      </w:r>
      <w:r>
        <w:rPr>
          <w:b/>
        </w:rPr>
        <w:t xml:space="preserve">Type : </w:t>
      </w:r>
      <w:r>
        <w:t>Déboursé</w:t>
      </w:r>
      <w:r>
        <w:rPr>
          <w:b/>
        </w:rPr>
        <w:t xml:space="preserve"> Montant : </w:t>
      </w:r>
      <w:r>
        <w:t>-9583.81</w:t>
      </w:r>
    </w:p>
    <w:p>
      <w:r>
        <w:rPr>
          <w:b/>
        </w:rPr>
        <w:t xml:space="preserve">Date : </w:t>
      </w:r>
      <w:r>
        <w:t>2006-10-26T00:00:00</w:t>
      </w:r>
      <w:r>
        <w:rPr>
          <w:b/>
        </w:rPr>
        <w:t xml:space="preserve">Type : </w:t>
      </w:r>
      <w:r>
        <w:t>Déboursé</w:t>
      </w:r>
      <w:r>
        <w:rPr>
          <w:b/>
        </w:rPr>
        <w:t xml:space="preserve"> Montant : </w:t>
      </w:r>
      <w:r>
        <w:t>6718.43</w:t>
      </w:r>
    </w:p>
    <w:p>
      <w:r>
        <w:rPr>
          <w:b/>
        </w:rPr>
        <w:t xml:space="preserve">Date : </w:t>
      </w:r>
      <w:r>
        <w:t>2006-11-27T00:00:00</w:t>
      </w:r>
      <w:r>
        <w:rPr>
          <w:b/>
        </w:rPr>
        <w:t xml:space="preserve">Type : </w:t>
      </w:r>
      <w:r>
        <w:t>Déboursé</w:t>
      </w:r>
      <w:r>
        <w:rPr>
          <w:b/>
        </w:rPr>
        <w:t xml:space="preserve"> Montant : </w:t>
      </w:r>
      <w:r>
        <w:t>-973682.72</w:t>
      </w:r>
    </w:p>
    <w:p>
      <w:r>
        <w:rPr>
          <w:b/>
        </w:rPr>
        <w:t xml:space="preserve">Date : </w:t>
      </w:r>
      <w:r>
        <w:t>2006-12-18T00:00:00</w:t>
      </w:r>
      <w:r>
        <w:rPr>
          <w:b/>
        </w:rPr>
        <w:t xml:space="preserve">Type : </w:t>
      </w:r>
      <w:r>
        <w:t>Déboursé</w:t>
      </w:r>
      <w:r>
        <w:rPr>
          <w:b/>
        </w:rPr>
        <w:t xml:space="preserve"> Montant : </w:t>
      </w:r>
      <w:r>
        <w:t>1250278.29</w:t>
      </w:r>
    </w:p>
    <w:p>
      <w:r>
        <w:rPr>
          <w:b/>
        </w:rPr>
        <w:t xml:space="preserve">Date : </w:t>
      </w:r>
      <w:r>
        <w:t>2006-12-31T00:00:00</w:t>
      </w:r>
      <w:r>
        <w:rPr>
          <w:b/>
        </w:rPr>
        <w:t xml:space="preserve">Type : </w:t>
      </w:r>
      <w:r>
        <w:t>Déboursé</w:t>
      </w:r>
      <w:r>
        <w:rPr>
          <w:b/>
        </w:rPr>
        <w:t xml:space="preserve"> Montant : </w:t>
      </w:r>
      <w:r>
        <w:t>-14655.91</w:t>
      </w:r>
    </w:p>
    <w:p>
      <w:r>
        <w:rPr>
          <w:b/>
        </w:rPr>
        <w:t xml:space="preserve">Date : </w:t>
      </w:r>
      <w:r>
        <w:t>2007-02-15T00:00:00</w:t>
      </w:r>
      <w:r>
        <w:rPr>
          <w:b/>
        </w:rPr>
        <w:t xml:space="preserve">Type : </w:t>
      </w:r>
      <w:r>
        <w:t>Déboursé</w:t>
      </w:r>
      <w:r>
        <w:rPr>
          <w:b/>
        </w:rPr>
        <w:t xml:space="preserve"> Montant : </w:t>
      </w:r>
      <w:r>
        <w:t>10547318.28</w:t>
      </w:r>
    </w:p>
    <w:p>
      <w:r>
        <w:rPr>
          <w:b/>
        </w:rPr>
        <w:t xml:space="preserve">Date : </w:t>
      </w:r>
      <w:r>
        <w:t>2007-03-07T00:00:00</w:t>
      </w:r>
      <w:r>
        <w:rPr>
          <w:b/>
        </w:rPr>
        <w:t xml:space="preserve">Type : </w:t>
      </w:r>
      <w:r>
        <w:t>Déboursé</w:t>
      </w:r>
      <w:r>
        <w:rPr>
          <w:b/>
        </w:rPr>
        <w:t xml:space="preserve"> Montant : </w:t>
      </w:r>
      <w:r>
        <w:t>8109.16</w:t>
      </w:r>
    </w:p>
    <w:p>
      <w:r>
        <w:rPr>
          <w:b/>
        </w:rPr>
        <w:t xml:space="preserve">Date : </w:t>
      </w:r>
      <w:r>
        <w:t>2007-03-07T00:00:00</w:t>
      </w:r>
      <w:r>
        <w:rPr>
          <w:b/>
        </w:rPr>
        <w:t xml:space="preserve">Type : </w:t>
      </w:r>
      <w:r>
        <w:t>Déboursé</w:t>
      </w:r>
      <w:r>
        <w:rPr>
          <w:b/>
        </w:rPr>
        <w:t xml:space="preserve"> Montant : </w:t>
      </w:r>
      <w:r>
        <w:t>209163.92</w:t>
      </w:r>
    </w:p>
    <w:p>
      <w:r>
        <w:rPr>
          <w:b/>
        </w:rPr>
        <w:t xml:space="preserve">Date : </w:t>
      </w:r>
      <w:r>
        <w:t>2007-03-22T00:00:00</w:t>
      </w:r>
      <w:r>
        <w:rPr>
          <w:b/>
        </w:rPr>
        <w:t xml:space="preserve">Type : </w:t>
      </w:r>
      <w:r>
        <w:t>Déboursé</w:t>
      </w:r>
      <w:r>
        <w:rPr>
          <w:b/>
        </w:rPr>
        <w:t xml:space="preserve"> Montant : </w:t>
      </w:r>
      <w:r>
        <w:t>1266567.42</w:t>
      </w:r>
    </w:p>
    <w:p>
      <w:r>
        <w:rPr>
          <w:b/>
        </w:rPr>
        <w:t xml:space="preserve">Date : </w:t>
      </w:r>
      <w:r>
        <w:t>2007-03-31T00:00:00</w:t>
      </w:r>
      <w:r>
        <w:rPr>
          <w:b/>
        </w:rPr>
        <w:t xml:space="preserve">Type : </w:t>
      </w:r>
      <w:r>
        <w:t>Déboursé</w:t>
      </w:r>
      <w:r>
        <w:rPr>
          <w:b/>
        </w:rPr>
        <w:t xml:space="preserve"> Montant : </w:t>
      </w:r>
      <w:r>
        <w:t>-973682.72</w:t>
      </w:r>
    </w:p>
    <w:p>
      <w:r>
        <w:rPr>
          <w:b/>
        </w:rPr>
        <w:t xml:space="preserve">Date : </w:t>
      </w:r>
      <w:r>
        <w:t>2007-03-31T00:00:00</w:t>
      </w:r>
      <w:r>
        <w:rPr>
          <w:b/>
        </w:rPr>
        <w:t xml:space="preserve">Type : </w:t>
      </w:r>
      <w:r>
        <w:t>Déboursé</w:t>
      </w:r>
      <w:r>
        <w:rPr>
          <w:b/>
        </w:rPr>
        <w:t xml:space="preserve"> Montant : </w:t>
      </w:r>
      <w:r>
        <w:t>-151427.01</w:t>
      </w:r>
    </w:p>
    <w:p>
      <w:r>
        <w:rPr>
          <w:b/>
        </w:rPr>
        <w:t xml:space="preserve">Date : </w:t>
      </w:r>
      <w:r>
        <w:t>2007-03-31T00:00:00</w:t>
      </w:r>
      <w:r>
        <w:rPr>
          <w:b/>
        </w:rPr>
        <w:t xml:space="preserve">Type : </w:t>
      </w:r>
      <w:r>
        <w:t>Déboursé</w:t>
      </w:r>
      <w:r>
        <w:rPr>
          <w:b/>
        </w:rPr>
        <w:t xml:space="preserve"> Montant : </w:t>
      </w:r>
      <w:r>
        <w:t>-1822.51</w:t>
      </w:r>
    </w:p>
    <w:p>
      <w:r>
        <w:rPr>
          <w:b/>
        </w:rPr>
        <w:t xml:space="preserve">Date : </w:t>
      </w:r>
      <w:r>
        <w:t>2007-03-31T00:00:00</w:t>
      </w:r>
      <w:r>
        <w:rPr>
          <w:b/>
        </w:rPr>
        <w:t xml:space="preserve">Type : </w:t>
      </w:r>
      <w:r>
        <w:t>Déboursé</w:t>
      </w:r>
      <w:r>
        <w:rPr>
          <w:b/>
        </w:rPr>
        <w:t xml:space="preserve"> Montant : </w:t>
      </w:r>
      <w:r>
        <w:t>42533.69</w:t>
      </w:r>
    </w:p>
    <w:p>
      <w:r>
        <w:rPr>
          <w:b/>
        </w:rPr>
        <w:t xml:space="preserve">Date : </w:t>
      </w:r>
      <w:r>
        <w:t>2007-03-31T00:00:00</w:t>
      </w:r>
      <w:r>
        <w:rPr>
          <w:b/>
        </w:rPr>
        <w:t xml:space="preserve">Type : </w:t>
      </w:r>
      <w:r>
        <w:t>Déboursé</w:t>
      </w:r>
      <w:r>
        <w:rPr>
          <w:b/>
        </w:rPr>
        <w:t xml:space="preserve"> Montant : </w:t>
      </w:r>
      <w:r>
        <w:t>319523.48</w:t>
      </w:r>
    </w:p>
    <w:p>
      <w:r>
        <w:rPr>
          <w:b/>
        </w:rPr>
        <w:t xml:space="preserve">Date : </w:t>
      </w:r>
      <w:r>
        <w:t>2007-03-31T00:00:00</w:t>
      </w:r>
      <w:r>
        <w:rPr>
          <w:b/>
        </w:rPr>
        <w:t xml:space="preserve">Type : </w:t>
      </w:r>
      <w:r>
        <w:t>Déboursé</w:t>
      </w:r>
      <w:r>
        <w:rPr>
          <w:b/>
        </w:rPr>
        <w:t xml:space="preserve"> Montant : </w:t>
      </w:r>
      <w:r>
        <w:t>973682.72</w:t>
      </w:r>
    </w:p>
    <w:p>
      <w:r>
        <w:rPr>
          <w:b/>
        </w:rPr>
        <w:t xml:space="preserve">Date : </w:t>
      </w:r>
      <w:r>
        <w:t>2007-05-07T00:00:00</w:t>
      </w:r>
      <w:r>
        <w:rPr>
          <w:b/>
        </w:rPr>
        <w:t xml:space="preserve">Type : </w:t>
      </w:r>
      <w:r>
        <w:t>Déboursé</w:t>
      </w:r>
      <w:r>
        <w:rPr>
          <w:b/>
        </w:rPr>
        <w:t xml:space="preserve"> Montant : </w:t>
      </w:r>
      <w:r>
        <w:t>32166058.60</w:t>
      </w:r>
    </w:p>
    <w:p>
      <w:r>
        <w:rPr>
          <w:b/>
        </w:rPr>
        <w:t xml:space="preserve">Date : </w:t>
      </w:r>
      <w:r>
        <w:t>2007-05-31T00:00:00</w:t>
      </w:r>
      <w:r>
        <w:rPr>
          <w:b/>
        </w:rPr>
        <w:t xml:space="preserve">Type : </w:t>
      </w:r>
      <w:r>
        <w:t>Déboursé</w:t>
      </w:r>
      <w:r>
        <w:rPr>
          <w:b/>
        </w:rPr>
        <w:t xml:space="preserve"> Montant : </w:t>
      </w:r>
      <w:r>
        <w:t>-75310.00</w:t>
      </w:r>
    </w:p>
    <w:p>
      <w:r>
        <w:rPr>
          <w:b/>
        </w:rPr>
        <w:t xml:space="preserve">Date : </w:t>
      </w:r>
      <w:r>
        <w:t>2007-06-11T00:00:00</w:t>
      </w:r>
      <w:r>
        <w:rPr>
          <w:b/>
        </w:rPr>
        <w:t xml:space="preserve">Type : </w:t>
      </w:r>
      <w:r>
        <w:t>Déboursé</w:t>
      </w:r>
      <w:r>
        <w:rPr>
          <w:b/>
        </w:rPr>
        <w:t xml:space="preserve"> Montant : </w:t>
      </w:r>
      <w:r>
        <w:t>6471240.68</w:t>
      </w:r>
    </w:p>
    <w:p>
      <w:r>
        <w:rPr>
          <w:b/>
        </w:rPr>
        <w:t xml:space="preserve">Date : </w:t>
      </w:r>
      <w:r>
        <w:t>2007-06-30T00:00:00</w:t>
      </w:r>
      <w:r>
        <w:rPr>
          <w:b/>
        </w:rPr>
        <w:t xml:space="preserve">Type : </w:t>
      </w:r>
      <w:r>
        <w:t>Déboursé</w:t>
      </w:r>
      <w:r>
        <w:rPr>
          <w:b/>
        </w:rPr>
        <w:t xml:space="preserve"> Montant : </w:t>
      </w:r>
      <w:r>
        <w:t>-19405.83</w:t>
      </w:r>
    </w:p>
    <w:p>
      <w:r>
        <w:rPr>
          <w:b/>
        </w:rPr>
        <w:t xml:space="preserve">Date : </w:t>
      </w:r>
      <w:r>
        <w:t>2007-08-02T00:00:00</w:t>
      </w:r>
      <w:r>
        <w:rPr>
          <w:b/>
        </w:rPr>
        <w:t xml:space="preserve">Type : </w:t>
      </w:r>
      <w:r>
        <w:t>Déboursé</w:t>
      </w:r>
      <w:r>
        <w:rPr>
          <w:b/>
        </w:rPr>
        <w:t xml:space="preserve"> Montant : </w:t>
      </w:r>
      <w:r>
        <w:t>-33482.13</w:t>
      </w:r>
    </w:p>
    <w:p>
      <w:r>
        <w:rPr>
          <w:b/>
        </w:rPr>
        <w:t xml:space="preserve">Date : </w:t>
      </w:r>
      <w:r>
        <w:t>2007-08-02T00:00:00</w:t>
      </w:r>
      <w:r>
        <w:rPr>
          <w:b/>
        </w:rPr>
        <w:t xml:space="preserve">Type : </w:t>
      </w:r>
      <w:r>
        <w:t>Déboursé</w:t>
      </w:r>
      <w:r>
        <w:rPr>
          <w:b/>
        </w:rPr>
        <w:t xml:space="preserve"> Montant : </w:t>
      </w:r>
      <w:r>
        <w:t>-33482.13</w:t>
      </w:r>
    </w:p>
    <w:p>
      <w:r>
        <w:rPr>
          <w:b/>
        </w:rPr>
        <w:t xml:space="preserve">Date : </w:t>
      </w:r>
      <w:r>
        <w:t>2007-08-02T00:00:00</w:t>
      </w:r>
      <w:r>
        <w:rPr>
          <w:b/>
        </w:rPr>
        <w:t xml:space="preserve">Type : </w:t>
      </w:r>
      <w:r>
        <w:t>Déboursé</w:t>
      </w:r>
      <w:r>
        <w:rPr>
          <w:b/>
        </w:rPr>
        <w:t xml:space="preserve"> Montant : </w:t>
      </w:r>
      <w:r>
        <w:t>33482.13</w:t>
      </w:r>
    </w:p>
    <w:p>
      <w:r>
        <w:rPr>
          <w:b/>
        </w:rPr>
        <w:t xml:space="preserve">Date : </w:t>
      </w:r>
      <w:r>
        <w:t>2007-08-06T00:00:00</w:t>
      </w:r>
      <w:r>
        <w:rPr>
          <w:b/>
        </w:rPr>
        <w:t xml:space="preserve">Type : </w:t>
      </w:r>
      <w:r>
        <w:t>Déboursé</w:t>
      </w:r>
      <w:r>
        <w:rPr>
          <w:b/>
        </w:rPr>
        <w:t xml:space="preserve"> Montant : </w:t>
      </w:r>
      <w:r>
        <w:t>-2266140.67</w:t>
      </w:r>
    </w:p>
    <w:p>
      <w:r>
        <w:rPr>
          <w:b/>
        </w:rPr>
        <w:t xml:space="preserve">Date : </w:t>
      </w:r>
      <w:r>
        <w:t>2007-08-06T00:00:00</w:t>
      </w:r>
      <w:r>
        <w:rPr>
          <w:b/>
        </w:rPr>
        <w:t xml:space="preserve">Type : </w:t>
      </w:r>
      <w:r>
        <w:t>Déboursé</w:t>
      </w:r>
      <w:r>
        <w:rPr>
          <w:b/>
        </w:rPr>
        <w:t xml:space="preserve"> Montant : </w:t>
      </w:r>
      <w:r>
        <w:t>2266140.67</w:t>
      </w:r>
    </w:p>
    <w:p>
      <w:r>
        <w:rPr>
          <w:b/>
        </w:rPr>
        <w:t xml:space="preserve">Date : </w:t>
      </w:r>
      <w:r>
        <w:t>2007-08-06T00:00:00</w:t>
      </w:r>
      <w:r>
        <w:rPr>
          <w:b/>
        </w:rPr>
        <w:t xml:space="preserve">Type : </w:t>
      </w:r>
      <w:r>
        <w:t>Déboursé</w:t>
      </w:r>
      <w:r>
        <w:rPr>
          <w:b/>
        </w:rPr>
        <w:t xml:space="preserve"> Montant : </w:t>
      </w:r>
      <w:r>
        <w:t>2266140.67</w:t>
      </w:r>
    </w:p>
    <w:p>
      <w:r>
        <w:rPr>
          <w:b/>
        </w:rPr>
        <w:t xml:space="preserve">Date : </w:t>
      </w:r>
      <w:r>
        <w:t>2007-08-31T00:00:00</w:t>
      </w:r>
      <w:r>
        <w:rPr>
          <w:b/>
        </w:rPr>
        <w:t xml:space="preserve">Type : </w:t>
      </w:r>
      <w:r>
        <w:t>Déboursé</w:t>
      </w:r>
      <w:r>
        <w:rPr>
          <w:b/>
        </w:rPr>
        <w:t xml:space="preserve"> Montant : </w:t>
      </w:r>
      <w:r>
        <w:t>-4067.71</w:t>
      </w:r>
    </w:p>
    <w:p>
      <w:r>
        <w:rPr>
          <w:b/>
        </w:rPr>
        <w:t xml:space="preserve">Date : </w:t>
      </w:r>
      <w:r>
        <w:t>2008-01-22T00:00:00</w:t>
      </w:r>
      <w:r>
        <w:rPr>
          <w:b/>
        </w:rPr>
        <w:t xml:space="preserve">Type : </w:t>
      </w:r>
      <w:r>
        <w:t>Déboursé</w:t>
      </w:r>
      <w:r>
        <w:rPr>
          <w:b/>
        </w:rPr>
        <w:t xml:space="preserve"> Montant : </w:t>
      </w:r>
      <w:r>
        <w:t>-46115.65</w:t>
      </w:r>
    </w:p>
    <w:p>
      <w:r>
        <w:rPr>
          <w:b/>
        </w:rPr>
        <w:t xml:space="preserve">Date : </w:t>
      </w:r>
      <w:r>
        <w:t>2008-01-22T00:00:00</w:t>
      </w:r>
      <w:r>
        <w:rPr>
          <w:b/>
        </w:rPr>
        <w:t xml:space="preserve">Type : </w:t>
      </w:r>
      <w:r>
        <w:t>Déboursé</w:t>
      </w:r>
      <w:r>
        <w:rPr>
          <w:b/>
        </w:rPr>
        <w:t xml:space="preserve"> Montant : </w:t>
      </w:r>
      <w:r>
        <w:t>-46115.65</w:t>
      </w:r>
    </w:p>
    <w:p>
      <w:r>
        <w:rPr>
          <w:b/>
        </w:rPr>
        <w:t xml:space="preserve">Date : </w:t>
      </w:r>
      <w:r>
        <w:t>2008-01-22T00:00:00</w:t>
      </w:r>
      <w:r>
        <w:rPr>
          <w:b/>
        </w:rPr>
        <w:t xml:space="preserve">Type : </w:t>
      </w:r>
      <w:r>
        <w:t>Déboursé</w:t>
      </w:r>
      <w:r>
        <w:rPr>
          <w:b/>
        </w:rPr>
        <w:t xml:space="preserve"> Montant : </w:t>
      </w:r>
      <w:r>
        <w:t>46115.65</w:t>
      </w:r>
    </w:p>
    <w:p>
      <w:r>
        <w:rPr>
          <w:b/>
        </w:rPr>
        <w:t xml:space="preserve">Date : </w:t>
      </w:r>
      <w:r>
        <w:t>2008-01-23T00:00:00</w:t>
      </w:r>
      <w:r>
        <w:rPr>
          <w:b/>
        </w:rPr>
        <w:t xml:space="preserve">Type : </w:t>
      </w:r>
      <w:r>
        <w:t>Déboursé</w:t>
      </w:r>
      <w:r>
        <w:rPr>
          <w:b/>
        </w:rPr>
        <w:t xml:space="preserve"> Montant : </w:t>
      </w:r>
      <w:r>
        <w:t>-85027.17</w:t>
      </w:r>
    </w:p>
    <w:p>
      <w:r>
        <w:rPr>
          <w:b/>
        </w:rPr>
        <w:t xml:space="preserve">Date : </w:t>
      </w:r>
      <w:r>
        <w:t>2008-03-26T00:00:00</w:t>
      </w:r>
      <w:r>
        <w:rPr>
          <w:b/>
        </w:rPr>
        <w:t xml:space="preserve">Type : </w:t>
      </w:r>
      <w:r>
        <w:t>Déboursé</w:t>
      </w:r>
      <w:r>
        <w:rPr>
          <w:b/>
        </w:rPr>
        <w:t xml:space="preserve"> Montant : </w:t>
      </w:r>
      <w:r>
        <w:t>-302861.11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