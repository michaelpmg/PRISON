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Compétences pour l'emploi dans le secteur extractif de l'Alliance du Pacifique</w:t>
      </w:r>
    </w:p>
    <w:p/>
    <w:p>
      <w:r>
        <w:rPr>
          <w:b/>
        </w:rPr>
        <w:t xml:space="preserve">Organisme : </w:t>
      </w:r>
      <w:r>
        <w:t>Affaires Mondiales Canada</w:t>
      </w:r>
    </w:p>
    <w:p>
      <w:r>
        <w:rPr>
          <w:b/>
        </w:rPr>
        <w:t xml:space="preserve">Numero de projet : </w:t>
      </w:r>
      <w:r>
        <w:t>CA-3-D002449001</w:t>
      </w:r>
    </w:p>
    <w:p>
      <w:r>
        <w:rPr>
          <w:b/>
        </w:rPr>
        <w:t xml:space="preserve">Lieu : </w:t>
      </w:r>
      <w:r/>
    </w:p>
    <w:p>
      <w:r>
        <w:rPr>
          <w:b/>
        </w:rPr>
        <w:t xml:space="preserve">Agence executive partenaire : </w:t>
      </w:r>
      <w:r>
        <w:t xml:space="preserve">Colleges and Institutes Canada (previously named ACCC) </w:t>
      </w:r>
    </w:p>
    <w:p>
      <w:r>
        <w:rPr>
          <w:b/>
        </w:rPr>
        <w:t xml:space="preserve">Type de financement : </w:t>
      </w:r>
      <w:r>
        <w:t>Don hors réorganisation de la dette (y compris quasi-dons)</w:t>
      </w:r>
    </w:p>
    <w:p>
      <w:r>
        <w:rPr>
          <w:b/>
        </w:rPr>
        <w:t xml:space="preserve">Dates : </w:t>
      </w:r>
      <w:r>
        <w:t>2016-07-25T00:00:00 au 2023-03-31T00:00:00</w:t>
      </w:r>
    </w:p>
    <w:p>
      <w:r>
        <w:rPr>
          <w:b/>
        </w:rPr>
        <w:t xml:space="preserve">Engagement : </w:t>
      </w:r>
      <w:r>
        <w:t>15545412.00</w:t>
      </w:r>
    </w:p>
    <w:p>
      <w:r>
        <w:rPr>
          <w:b/>
        </w:rPr>
        <w:t xml:space="preserve">Total envoye en $ : </w:t>
      </w:r>
      <w:r>
        <w:t>15541962.0</w:t>
      </w:r>
    </w:p>
    <w:p>
      <w:r>
        <w:rPr>
          <w:b/>
        </w:rPr>
        <w:t xml:space="preserve">Description : </w:t>
      </w:r>
      <w:r>
        <w:t>Le projet appuie les pays de l’Alliance du Pacifique (Chili, Colombie, Mexique et Pérou) à renforcer l’enseignement et la formation techniques et professionnels et à mettre en place des systèmes de formation solides, axés sur la demande et adaptés aux besoins de l’industrie dans le secteur extractif.  Le projet soutient le développement propre et la croissance inclusive en collaborant avec la société civile et le secteur privé et en encourageant une gestion responsable des ressources naturelles et des pratiques commerciales responsables. Parmi les activités du projet : 1) offrir une formation sur la qualification et l’employabilité des femmes, des jeunes et des peuples autochtones vulnérables sur la gestion de l’environnement et la réhabilitation des sites miniers; 2) partager les pratiques exemplaires des institutions du Canada et de l’Alliance du Pacifique sur le travail autonome; 3) organiser des forums thématiques pour diffuser les politiques élaborées sur des thèmes communs à tous les pays de l’Alliance du Pacifique.</w:t>
      </w:r>
    </w:p>
    <w:p>
      <w:pPr>
        <w:pStyle w:val="Heading2"/>
      </w:pPr>
      <w:r>
        <w:t>Transactions</w:t>
      </w:r>
    </w:p>
    <w:p>
      <w:r>
        <w:rPr>
          <w:b/>
        </w:rPr>
        <w:t xml:space="preserve">Date : </w:t>
      </w:r>
      <w:r>
        <w:t>2016-07-25T00:00:00</w:t>
      </w:r>
      <w:r>
        <w:rPr>
          <w:b/>
        </w:rPr>
        <w:t xml:space="preserve">Type : </w:t>
      </w:r>
      <w:r>
        <w:t>Engagement</w:t>
      </w:r>
      <w:r>
        <w:rPr>
          <w:b/>
        </w:rPr>
        <w:t xml:space="preserve"> Montant : </w:t>
      </w:r>
      <w:r>
        <w:t>15545412.00</w:t>
      </w:r>
    </w:p>
    <w:p>
      <w:r>
        <w:rPr>
          <w:b/>
        </w:rPr>
        <w:t xml:space="preserve">Date : </w:t>
      </w:r>
      <w:r>
        <w:t>2016-09-29T00:00:00</w:t>
      </w:r>
      <w:r>
        <w:rPr>
          <w:b/>
        </w:rPr>
        <w:t xml:space="preserve">Type : </w:t>
      </w:r>
      <w:r>
        <w:t>Déboursé</w:t>
      </w:r>
      <w:r>
        <w:rPr>
          <w:b/>
        </w:rPr>
        <w:t xml:space="preserve"> Montant : </w:t>
      </w:r>
      <w:r>
        <w:t>500000.00</w:t>
      </w:r>
    </w:p>
    <w:p>
      <w:r>
        <w:rPr>
          <w:b/>
        </w:rPr>
        <w:t xml:space="preserve">Date : </w:t>
      </w:r>
      <w:r>
        <w:t>2017-10-03T00:00:00</w:t>
      </w:r>
      <w:r>
        <w:rPr>
          <w:b/>
        </w:rPr>
        <w:t xml:space="preserve">Type : </w:t>
      </w:r>
      <w:r>
        <w:t>Déboursé</w:t>
      </w:r>
      <w:r>
        <w:rPr>
          <w:b/>
        </w:rPr>
        <w:t xml:space="preserve"> Montant : </w:t>
      </w:r>
      <w:r>
        <w:t>1355770.00</w:t>
      </w:r>
    </w:p>
    <w:p>
      <w:r>
        <w:rPr>
          <w:b/>
        </w:rPr>
        <w:t xml:space="preserve">Date : </w:t>
      </w:r>
      <w:r>
        <w:t>2018-09-14T00:00:00</w:t>
      </w:r>
      <w:r>
        <w:rPr>
          <w:b/>
        </w:rPr>
        <w:t xml:space="preserve">Type : </w:t>
      </w:r>
      <w:r>
        <w:t>Déboursé</w:t>
      </w:r>
      <w:r>
        <w:rPr>
          <w:b/>
        </w:rPr>
        <w:t xml:space="preserve"> Montant : </w:t>
      </w:r>
      <w:r>
        <w:t>1961501.00</w:t>
      </w:r>
    </w:p>
    <w:p>
      <w:r>
        <w:rPr>
          <w:b/>
        </w:rPr>
        <w:t xml:space="preserve">Date : </w:t>
      </w:r>
      <w:r>
        <w:t>2019-07-15T00:00:00</w:t>
      </w:r>
      <w:r>
        <w:rPr>
          <w:b/>
        </w:rPr>
        <w:t xml:space="preserve">Type : </w:t>
      </w:r>
      <w:r>
        <w:t>Déboursé</w:t>
      </w:r>
      <w:r>
        <w:rPr>
          <w:b/>
        </w:rPr>
        <w:t xml:space="preserve"> Montant : </w:t>
      </w:r>
      <w:r>
        <w:t>700426.00</w:t>
      </w:r>
    </w:p>
    <w:p>
      <w:r>
        <w:rPr>
          <w:b/>
        </w:rPr>
        <w:t xml:space="preserve">Date : </w:t>
      </w:r>
      <w:r>
        <w:t>2019-07-15T00:00:00</w:t>
      </w:r>
      <w:r>
        <w:rPr>
          <w:b/>
        </w:rPr>
        <w:t xml:space="preserve">Type : </w:t>
      </w:r>
      <w:r>
        <w:t>Déboursé</w:t>
      </w:r>
      <w:r>
        <w:rPr>
          <w:b/>
        </w:rPr>
        <w:t xml:space="preserve"> Montant : </w:t>
      </w:r>
      <w:r>
        <w:t>2917841.00</w:t>
      </w:r>
    </w:p>
    <w:p>
      <w:r>
        <w:rPr>
          <w:b/>
        </w:rPr>
        <w:t xml:space="preserve">Date : </w:t>
      </w:r>
      <w:r>
        <w:t>2020-12-18T00:00:00</w:t>
      </w:r>
      <w:r>
        <w:rPr>
          <w:b/>
        </w:rPr>
        <w:t xml:space="preserve">Type : </w:t>
      </w:r>
      <w:r>
        <w:t>Déboursé</w:t>
      </w:r>
      <w:r>
        <w:rPr>
          <w:b/>
        </w:rPr>
        <w:t xml:space="preserve"> Montant : </w:t>
      </w:r>
      <w:r>
        <w:t>1051501.00</w:t>
      </w:r>
    </w:p>
    <w:p>
      <w:r>
        <w:rPr>
          <w:b/>
        </w:rPr>
        <w:t xml:space="preserve">Date : </w:t>
      </w:r>
      <w:r>
        <w:t>2021-08-29T00:00:00</w:t>
      </w:r>
      <w:r>
        <w:rPr>
          <w:b/>
        </w:rPr>
        <w:t xml:space="preserve">Type : </w:t>
      </w:r>
      <w:r>
        <w:t>Déboursé</w:t>
      </w:r>
      <w:r>
        <w:rPr>
          <w:b/>
        </w:rPr>
        <w:t xml:space="preserve"> Montant : </w:t>
      </w:r>
      <w:r>
        <w:t>703636.00</w:t>
      </w:r>
    </w:p>
    <w:p>
      <w:r>
        <w:rPr>
          <w:b/>
        </w:rPr>
        <w:t xml:space="preserve">Date : </w:t>
      </w:r>
      <w:r>
        <w:t>2021-11-22T00:00:00</w:t>
      </w:r>
      <w:r>
        <w:rPr>
          <w:b/>
        </w:rPr>
        <w:t xml:space="preserve">Type : </w:t>
      </w:r>
      <w:r>
        <w:t>Déboursé</w:t>
      </w:r>
      <w:r>
        <w:rPr>
          <w:b/>
        </w:rPr>
        <w:t xml:space="preserve"> Montant : </w:t>
      </w:r>
      <w:r>
        <w:t>2423361.00</w:t>
      </w:r>
    </w:p>
    <w:p>
      <w:r>
        <w:rPr>
          <w:b/>
        </w:rPr>
        <w:t xml:space="preserve">Date : </w:t>
      </w:r>
      <w:r>
        <w:t>2022-06-01T00:00:00</w:t>
      </w:r>
      <w:r>
        <w:rPr>
          <w:b/>
        </w:rPr>
        <w:t xml:space="preserve">Type : </w:t>
      </w:r>
      <w:r>
        <w:t>Déboursé</w:t>
      </w:r>
      <w:r>
        <w:rPr>
          <w:b/>
        </w:rPr>
        <w:t xml:space="preserve"> Montant : </w:t>
      </w:r>
      <w:r>
        <w:t>3927926.00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