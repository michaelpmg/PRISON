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l'égalité des sexes au Sri Lanka</w:t>
      </w:r>
    </w:p>
    <w:p/>
    <w:p>
      <w:r>
        <w:rPr>
          <w:b/>
        </w:rPr>
        <w:t xml:space="preserve">Organisme : </w:t>
      </w:r>
      <w:r>
        <w:t>Affaires Mondiales Canada</w:t>
      </w:r>
    </w:p>
    <w:p>
      <w:r>
        <w:rPr>
          <w:b/>
        </w:rPr>
        <w:t xml:space="preserve">Numero de projet : </w:t>
      </w:r>
      <w:r>
        <w:t>CA-3-P005854001</w:t>
      </w:r>
    </w:p>
    <w:p>
      <w:r>
        <w:rPr>
          <w:b/>
        </w:rPr>
        <w:t xml:space="preserve">Lieu : </w:t>
      </w:r>
      <w:r/>
    </w:p>
    <w:p>
      <w:r>
        <w:rPr>
          <w:b/>
        </w:rPr>
        <w:t xml:space="preserve">Agence executive partenaire : </w:t>
      </w:r>
      <w:r>
        <w:t xml:space="preserve">International Medical HealthOrganization Canada </w:t>
      </w:r>
    </w:p>
    <w:p>
      <w:r>
        <w:rPr>
          <w:b/>
        </w:rPr>
        <w:t xml:space="preserve">Type de financement : </w:t>
      </w:r>
      <w:r>
        <w:t>Don hors réorganisation de la dette (y compris quasi-dons)</w:t>
      </w:r>
    </w:p>
    <w:p>
      <w:r>
        <w:rPr>
          <w:b/>
        </w:rPr>
        <w:t xml:space="preserve">Dates : </w:t>
      </w:r>
      <w:r>
        <w:t>2020-01-10T00:00:00 au 2025-03-31T00:00:00</w:t>
      </w:r>
    </w:p>
    <w:p>
      <w:r>
        <w:rPr>
          <w:b/>
        </w:rPr>
        <w:t xml:space="preserve">Engagement : </w:t>
      </w:r>
      <w:r>
        <w:t>545775.00</w:t>
      </w:r>
    </w:p>
    <w:p>
      <w:r>
        <w:rPr>
          <w:b/>
        </w:rPr>
        <w:t xml:space="preserve">Total envoye en $ : </w:t>
      </w:r>
      <w:r>
        <w:t>467481.0</w:t>
      </w:r>
    </w:p>
    <w:p>
      <w:r>
        <w:rPr>
          <w:b/>
        </w:rPr>
        <w:t xml:space="preserve">Description : </w:t>
      </w:r>
      <w:r>
        <w:t>Le projet vise à améliorer l’égalité entre les sexes pour les femmes et les filles dans les provinces du Nord, du Nord-Ouest et de l’Est du Sri Lanka. Les activités du projet comprennent : 1) l’élaboration d’une application mobile sécuritaire, destinée aux agents de traitement des cas, qui facilite et accélère la mise en communication avec les ressources et la réponse aux clients ayant subi de la violence fondée sur le sexe; 2) la participation des collectivités et des écoles aux campagnes de sensibilisation à l’égalité des genres, par la collaboration des élèves et des artistes de théâtre de rue; 3) la création d’un espace communautaire sécuritaire où les personnes survivantes de violences fondées sur le sexe peuvent obtenir des services psychosociaux et juridiques d’urgence; 4) la mise sur pied d’un centre pour femmes en vue de faciliter la formation sur le leadership et l’accès aux ressources; 5) la tenue de forums et de conférences visant à favoriser la participation de juristes, de décideurs et de groupes de femmes aux réformes des lois discriminatoires. Les bénéficiaires du projet sont les femmes et les filles, ainsi que les hommes et les garçons vivant dans les trois secteurs ciblés par le projet au Sri Lanka.</w:t>
      </w:r>
    </w:p>
    <w:p>
      <w:pPr>
        <w:pStyle w:val="Heading2"/>
      </w:pPr>
      <w:r>
        <w:t>Transactions</w:t>
      </w:r>
    </w:p>
    <w:p>
      <w:r>
        <w:rPr>
          <w:b/>
        </w:rPr>
        <w:t xml:space="preserve">Date : </w:t>
      </w:r>
      <w:r>
        <w:t>2020-01-10T00:00:00</w:t>
      </w:r>
      <w:r>
        <w:rPr>
          <w:b/>
        </w:rPr>
        <w:t xml:space="preserve">Type : </w:t>
      </w:r>
      <w:r>
        <w:t>Engagement</w:t>
      </w:r>
      <w:r>
        <w:rPr>
          <w:b/>
        </w:rPr>
        <w:t xml:space="preserve"> Montant : </w:t>
      </w:r>
      <w:r>
        <w:t>545775.00</w:t>
      </w:r>
    </w:p>
    <w:p>
      <w:r>
        <w:rPr>
          <w:b/>
        </w:rPr>
        <w:t xml:space="preserve">Date : </w:t>
      </w:r>
      <w:r>
        <w:t>2020-01-22T00:00:00</w:t>
      </w:r>
      <w:r>
        <w:rPr>
          <w:b/>
        </w:rPr>
        <w:t xml:space="preserve">Type : </w:t>
      </w:r>
      <w:r>
        <w:t>Déboursé</w:t>
      </w:r>
      <w:r>
        <w:rPr>
          <w:b/>
        </w:rPr>
        <w:t xml:space="preserve"> Montant : </w:t>
      </w:r>
      <w:r>
        <w:t>25000.00</w:t>
      </w:r>
    </w:p>
    <w:p>
      <w:r>
        <w:rPr>
          <w:b/>
        </w:rPr>
        <w:t xml:space="preserve">Date : </w:t>
      </w:r>
      <w:r>
        <w:t>2023-02-23T00:00:00</w:t>
      </w:r>
      <w:r>
        <w:rPr>
          <w:b/>
        </w:rPr>
        <w:t xml:space="preserve">Type : </w:t>
      </w:r>
      <w:r>
        <w:t>Déboursé</w:t>
      </w:r>
      <w:r>
        <w:rPr>
          <w:b/>
        </w:rPr>
        <w:t xml:space="preserve"> Montant : </w:t>
      </w:r>
      <w:r>
        <w:t>18124.00</w:t>
      </w:r>
    </w:p>
    <w:p>
      <w:r>
        <w:rPr>
          <w:b/>
        </w:rPr>
        <w:t xml:space="preserve">Date : </w:t>
      </w:r>
      <w:r>
        <w:t>2023-08-04T00:00:00</w:t>
      </w:r>
      <w:r>
        <w:rPr>
          <w:b/>
        </w:rPr>
        <w:t xml:space="preserve">Type : </w:t>
      </w:r>
      <w:r>
        <w:t>Déboursé</w:t>
      </w:r>
      <w:r>
        <w:rPr>
          <w:b/>
        </w:rPr>
        <w:t xml:space="preserve"> Montant : </w:t>
      </w:r>
      <w:r>
        <w:t>3922.00</w:t>
      </w:r>
    </w:p>
    <w:p>
      <w:r>
        <w:rPr>
          <w:b/>
        </w:rPr>
        <w:t xml:space="preserve">Date : </w:t>
      </w:r>
      <w:r>
        <w:t>2023-08-04T00:00:00</w:t>
      </w:r>
      <w:r>
        <w:rPr>
          <w:b/>
        </w:rPr>
        <w:t xml:space="preserve">Type : </w:t>
      </w:r>
      <w:r>
        <w:t>Déboursé</w:t>
      </w:r>
      <w:r>
        <w:rPr>
          <w:b/>
        </w:rPr>
        <w:t xml:space="preserve"> Montant : </w:t>
      </w:r>
      <w:r>
        <w:t>8855.00</w:t>
      </w:r>
    </w:p>
    <w:p>
      <w:r>
        <w:rPr>
          <w:b/>
        </w:rPr>
        <w:t xml:space="preserve">Date : </w:t>
      </w:r>
      <w:r>
        <w:t>2023-08-04T00:00:00</w:t>
      </w:r>
      <w:r>
        <w:rPr>
          <w:b/>
        </w:rPr>
        <w:t xml:space="preserve">Type : </w:t>
      </w:r>
      <w:r>
        <w:t>Déboursé</w:t>
      </w:r>
      <w:r>
        <w:rPr>
          <w:b/>
        </w:rPr>
        <w:t xml:space="preserve"> Montant : </w:t>
      </w:r>
      <w:r>
        <w:t>46630.00</w:t>
      </w:r>
    </w:p>
    <w:p>
      <w:r>
        <w:rPr>
          <w:b/>
        </w:rPr>
        <w:t xml:space="preserve">Date : </w:t>
      </w:r>
      <w:r>
        <w:t>2023-10-24T00:00:00</w:t>
      </w:r>
      <w:r>
        <w:rPr>
          <w:b/>
        </w:rPr>
        <w:t xml:space="preserve">Type : </w:t>
      </w:r>
      <w:r>
        <w:t>Déboursé</w:t>
      </w:r>
      <w:r>
        <w:rPr>
          <w:b/>
        </w:rPr>
        <w:t xml:space="preserve"> Montant : </w:t>
      </w:r>
      <w:r>
        <w:t>52046.00</w:t>
      </w:r>
    </w:p>
    <w:p>
      <w:r>
        <w:rPr>
          <w:b/>
        </w:rPr>
        <w:t xml:space="preserve">Date : </w:t>
      </w:r>
      <w:r>
        <w:t>2024-02-05T00:00:00</w:t>
      </w:r>
      <w:r>
        <w:rPr>
          <w:b/>
        </w:rPr>
        <w:t xml:space="preserve">Type : </w:t>
      </w:r>
      <w:r>
        <w:t>Déboursé</w:t>
      </w:r>
      <w:r>
        <w:rPr>
          <w:b/>
        </w:rPr>
        <w:t xml:space="preserve"> Montant : </w:t>
      </w:r>
      <w:r>
        <w:t>78199.00</w:t>
      </w:r>
    </w:p>
    <w:p>
      <w:r>
        <w:rPr>
          <w:b/>
        </w:rPr>
        <w:t xml:space="preserve">Date : </w:t>
      </w:r>
      <w:r>
        <w:t>2024-03-28T00:00:00</w:t>
      </w:r>
      <w:r>
        <w:rPr>
          <w:b/>
        </w:rPr>
        <w:t xml:space="preserve">Type : </w:t>
      </w:r>
      <w:r>
        <w:t>Déboursé</w:t>
      </w:r>
      <w:r>
        <w:rPr>
          <w:b/>
        </w:rPr>
        <w:t xml:space="preserve"> Montant : </w:t>
      </w:r>
      <w:r>
        <w:t>54241.00</w:t>
      </w:r>
    </w:p>
    <w:p>
      <w:r>
        <w:rPr>
          <w:b/>
        </w:rPr>
        <w:t xml:space="preserve">Date : </w:t>
      </w:r>
      <w:r>
        <w:t>2024-08-15T00:00:00</w:t>
      </w:r>
      <w:r>
        <w:rPr>
          <w:b/>
        </w:rPr>
        <w:t xml:space="preserve">Type : </w:t>
      </w:r>
      <w:r>
        <w:t>Déboursé</w:t>
      </w:r>
      <w:r>
        <w:rPr>
          <w:b/>
        </w:rPr>
        <w:t xml:space="preserve"> Montant : </w:t>
      </w:r>
      <w:r>
        <w:t>109733.00</w:t>
      </w:r>
    </w:p>
    <w:p>
      <w:r>
        <w:rPr>
          <w:b/>
        </w:rPr>
        <w:t xml:space="preserve">Date : </w:t>
      </w:r>
      <w:r>
        <w:t>2024-12-09T00:00:00</w:t>
      </w:r>
      <w:r>
        <w:rPr>
          <w:b/>
        </w:rPr>
        <w:t xml:space="preserve">Type : </w:t>
      </w:r>
      <w:r>
        <w:t>Déboursé</w:t>
      </w:r>
      <w:r>
        <w:rPr>
          <w:b/>
        </w:rPr>
        <w:t xml:space="preserve"> Montant : </w:t>
      </w:r>
      <w:r>
        <w:t>70731.00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