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Faire du commerce un succès pour les femmes en Afrique de l'Est</w:t>
      </w:r>
    </w:p>
    <w:p/>
    <w:p>
      <w:r>
        <w:rPr>
          <w:b/>
        </w:rPr>
        <w:t xml:space="preserve">Organisme : </w:t>
      </w:r>
      <w:r>
        <w:t>Affaires Mondiales Canada</w:t>
      </w:r>
    </w:p>
    <w:p>
      <w:r>
        <w:rPr>
          <w:b/>
        </w:rPr>
        <w:t xml:space="preserve">Numero de projet : </w:t>
      </w:r>
      <w:r>
        <w:t>CA-3-P005606001</w:t>
      </w:r>
    </w:p>
    <w:p>
      <w:r>
        <w:rPr>
          <w:b/>
        </w:rPr>
        <w:t xml:space="preserve">Lieu : </w:t>
      </w:r>
      <w:r>
        <w:t>Sud du Sahara, régional</w:t>
      </w:r>
    </w:p>
    <w:p>
      <w:r>
        <w:rPr>
          <w:b/>
        </w:rPr>
        <w:t xml:space="preserve">Agence executive partenaire : </w:t>
      </w:r>
      <w:r>
        <w:t xml:space="preserve">TradeMark East Africa </w:t>
      </w:r>
    </w:p>
    <w:p>
      <w:r>
        <w:rPr>
          <w:b/>
        </w:rPr>
        <w:t xml:space="preserve">Type de financement : </w:t>
      </w:r>
      <w:r>
        <w:t>Don hors réorganisation de la dette (y compris quasi-dons)</w:t>
      </w:r>
    </w:p>
    <w:p>
      <w:r>
        <w:rPr>
          <w:b/>
        </w:rPr>
        <w:t xml:space="preserve">Dates : </w:t>
      </w:r>
      <w:r>
        <w:t>2018-03-29T00:00:00 au 2024-12-31T00:00:00</w:t>
      </w:r>
    </w:p>
    <w:p>
      <w:r>
        <w:rPr>
          <w:b/>
        </w:rPr>
        <w:t xml:space="preserve">Engagement : </w:t>
      </w:r>
      <w:r>
        <w:t>15000000.00</w:t>
      </w:r>
    </w:p>
    <w:p>
      <w:r>
        <w:rPr>
          <w:b/>
        </w:rPr>
        <w:t xml:space="preserve">Total envoye en $ : </w:t>
      </w:r>
      <w:r>
        <w:t>14950000.0</w:t>
      </w:r>
    </w:p>
    <w:p>
      <w:r>
        <w:rPr>
          <w:b/>
        </w:rPr>
        <w:t xml:space="preserve">Description : </w:t>
      </w:r>
      <w:r>
        <w:t>Ce projet vise à promouvoir le pouvoir économique des femmes commerçantes en Afrique de l'Est et à réduire la violence sexuelle et sexiste à leur égard. Le projet est axé sur la levée des contraintes qui limitent la participation des femmes commerçantes d'Afrique de l'Est aux activités économiques et au commerce transfrontalier. Les activités du projet comprennent : 1) création de coopératives et de plates-formes d'accès aux marchés pour les femmes commerçantes; 2) simplification, traduction et diffusion de la documentation sur les exigences commerciales pour les petits commerçants (dont la majorité sont des femmes); 3) sensibilisation des autorités frontalières au genre; 4) adoption de chartes sur le commerce transfrontalier sensibles aux questions de genre; 5) création de lieux de travail sûrs pour les femmes; 6) élaboration et mise en œuvre un mécanisme pour signaler la violence à l'égard des femmes; 7) appui technique aux femmes commerçantes dans les domaines du plaidoyer, du dialogue et du renforcement des services aux membres; 8) effectuer la collecte de données ventilées par sexe et mener des recherches factuelles sur les questions touchant les femmes commerçantes; 9) faire pression auprès des organismes publics.</w:t>
      </w:r>
    </w:p>
    <w:p>
      <w:pPr>
        <w:pStyle w:val="Heading2"/>
      </w:pPr>
      <w:r>
        <w:t>Transactions</w:t>
      </w:r>
    </w:p>
    <w:p>
      <w:r>
        <w:rPr>
          <w:b/>
        </w:rPr>
        <w:t xml:space="preserve">Date : </w:t>
      </w:r>
      <w:r>
        <w:t>2018-03-29T00:00:00</w:t>
      </w:r>
      <w:r>
        <w:rPr>
          <w:b/>
        </w:rPr>
        <w:t xml:space="preserve">Type : </w:t>
      </w:r>
      <w:r>
        <w:t>Engagement</w:t>
      </w:r>
      <w:r>
        <w:rPr>
          <w:b/>
        </w:rPr>
        <w:t xml:space="preserve"> Montant : </w:t>
      </w:r>
      <w:r>
        <w:t>15000000.00</w:t>
      </w:r>
    </w:p>
    <w:p>
      <w:r>
        <w:rPr>
          <w:b/>
        </w:rPr>
        <w:t xml:space="preserve">Date : </w:t>
      </w:r>
      <w:r>
        <w:t>2018-03-29T00:00:00</w:t>
      </w:r>
      <w:r>
        <w:rPr>
          <w:b/>
        </w:rPr>
        <w:t xml:space="preserve">Type : </w:t>
      </w:r>
      <w:r>
        <w:t>Déboursé</w:t>
      </w:r>
      <w:r>
        <w:rPr>
          <w:b/>
        </w:rPr>
        <w:t xml:space="preserve"> Montant : </w:t>
      </w:r>
      <w:r>
        <w:t>-1000000.00</w:t>
      </w:r>
    </w:p>
    <w:p>
      <w:r>
        <w:rPr>
          <w:b/>
        </w:rPr>
        <w:t xml:space="preserve">Date : </w:t>
      </w:r>
      <w:r>
        <w:t>2018-03-29T00:00:00</w:t>
      </w:r>
      <w:r>
        <w:rPr>
          <w:b/>
        </w:rPr>
        <w:t xml:space="preserve">Type : </w:t>
      </w:r>
      <w:r>
        <w:t>Déboursé</w:t>
      </w:r>
      <w:r>
        <w:rPr>
          <w:b/>
        </w:rPr>
        <w:t xml:space="preserve"> Montant : </w:t>
      </w:r>
      <w:r>
        <w:t>1000000.00</w:t>
      </w:r>
    </w:p>
    <w:p>
      <w:r>
        <w:rPr>
          <w:b/>
        </w:rPr>
        <w:t xml:space="preserve">Date : </w:t>
      </w:r>
      <w:r>
        <w:t>2018-03-29T00:00:00</w:t>
      </w:r>
      <w:r>
        <w:rPr>
          <w:b/>
        </w:rPr>
        <w:t xml:space="preserve">Type : </w:t>
      </w:r>
      <w:r>
        <w:t>Déboursé</w:t>
      </w:r>
      <w:r>
        <w:rPr>
          <w:b/>
        </w:rPr>
        <w:t xml:space="preserve"> Montant : </w:t>
      </w:r>
      <w:r>
        <w:t>1000000.00</w:t>
      </w:r>
    </w:p>
    <w:p>
      <w:r>
        <w:rPr>
          <w:b/>
        </w:rPr>
        <w:t xml:space="preserve">Date : </w:t>
      </w:r>
      <w:r>
        <w:t>2019-01-22T00:00:00</w:t>
      </w:r>
      <w:r>
        <w:rPr>
          <w:b/>
        </w:rPr>
        <w:t xml:space="preserve">Type : </w:t>
      </w:r>
      <w:r>
        <w:t>Déboursé</w:t>
      </w:r>
      <w:r>
        <w:rPr>
          <w:b/>
        </w:rPr>
        <w:t xml:space="preserve"> Montant : </w:t>
      </w:r>
      <w:r>
        <w:t>3500000.00</w:t>
      </w:r>
    </w:p>
    <w:p>
      <w:r>
        <w:rPr>
          <w:b/>
        </w:rPr>
        <w:t xml:space="preserve">Date : </w:t>
      </w:r>
      <w:r>
        <w:t>2020-11-19T00:00:00</w:t>
      </w:r>
      <w:r>
        <w:rPr>
          <w:b/>
        </w:rPr>
        <w:t xml:space="preserve">Type : </w:t>
      </w:r>
      <w:r>
        <w:t>Déboursé</w:t>
      </w:r>
      <w:r>
        <w:rPr>
          <w:b/>
        </w:rPr>
        <w:t xml:space="preserve"> Montant : </w:t>
      </w:r>
      <w:r>
        <w:t>1000000.00</w:t>
      </w:r>
    </w:p>
    <w:p>
      <w:r>
        <w:rPr>
          <w:b/>
        </w:rPr>
        <w:t xml:space="preserve">Date : </w:t>
      </w:r>
      <w:r>
        <w:t>2022-03-01T00:00:00</w:t>
      </w:r>
      <w:r>
        <w:rPr>
          <w:b/>
        </w:rPr>
        <w:t xml:space="preserve">Type : </w:t>
      </w:r>
      <w:r>
        <w:t>Déboursé</w:t>
      </w:r>
      <w:r>
        <w:rPr>
          <w:b/>
        </w:rPr>
        <w:t xml:space="preserve"> Montant : </w:t>
      </w:r>
      <w:r>
        <w:t>2654990.00</w:t>
      </w:r>
    </w:p>
    <w:p>
      <w:r>
        <w:rPr>
          <w:b/>
        </w:rPr>
        <w:t xml:space="preserve">Date : </w:t>
      </w:r>
      <w:r>
        <w:t>2023-01-20T00:00:00</w:t>
      </w:r>
      <w:r>
        <w:rPr>
          <w:b/>
        </w:rPr>
        <w:t xml:space="preserve">Type : </w:t>
      </w:r>
      <w:r>
        <w:t>Déboursé</w:t>
      </w:r>
      <w:r>
        <w:rPr>
          <w:b/>
        </w:rPr>
        <w:t xml:space="preserve"> Montant : </w:t>
      </w:r>
      <w:r>
        <w:t>1369246.00</w:t>
      </w:r>
    </w:p>
    <w:p>
      <w:r>
        <w:rPr>
          <w:b/>
        </w:rPr>
        <w:t xml:space="preserve">Date : </w:t>
      </w:r>
      <w:r>
        <w:t>2023-03-06T00:00:00</w:t>
      </w:r>
      <w:r>
        <w:rPr>
          <w:b/>
        </w:rPr>
        <w:t xml:space="preserve">Type : </w:t>
      </w:r>
      <w:r>
        <w:t>Déboursé</w:t>
      </w:r>
      <w:r>
        <w:rPr>
          <w:b/>
        </w:rPr>
        <w:t xml:space="preserve"> Montant : </w:t>
      </w:r>
      <w:r>
        <w:t>1400014.00</w:t>
      </w:r>
    </w:p>
    <w:p>
      <w:r>
        <w:rPr>
          <w:b/>
        </w:rPr>
        <w:t xml:space="preserve">Date : </w:t>
      </w:r>
      <w:r>
        <w:t>2023-08-09T00:00:00</w:t>
      </w:r>
      <w:r>
        <w:rPr>
          <w:b/>
        </w:rPr>
        <w:t xml:space="preserve">Type : </w:t>
      </w:r>
      <w:r>
        <w:t>Déboursé</w:t>
      </w:r>
      <w:r>
        <w:rPr>
          <w:b/>
        </w:rPr>
        <w:t xml:space="preserve"> Montant : </w:t>
      </w:r>
      <w:r>
        <w:t>755360.00</w:t>
      </w:r>
    </w:p>
    <w:p>
      <w:r>
        <w:rPr>
          <w:b/>
        </w:rPr>
        <w:t xml:space="preserve">Date : </w:t>
      </w:r>
      <w:r>
        <w:t>2023-08-28T00:00:00</w:t>
      </w:r>
      <w:r>
        <w:rPr>
          <w:b/>
        </w:rPr>
        <w:t xml:space="preserve">Type : </w:t>
      </w:r>
      <w:r>
        <w:t>Déboursé</w:t>
      </w:r>
      <w:r>
        <w:rPr>
          <w:b/>
        </w:rPr>
        <w:t xml:space="preserve"> Montant : </w:t>
      </w:r>
      <w:r>
        <w:t>1018918.00</w:t>
      </w:r>
    </w:p>
    <w:p>
      <w:r>
        <w:rPr>
          <w:b/>
        </w:rPr>
        <w:t xml:space="preserve">Date : </w:t>
      </w:r>
      <w:r>
        <w:t>2024-01-11T00:00:00</w:t>
      </w:r>
      <w:r>
        <w:rPr>
          <w:b/>
        </w:rPr>
        <w:t xml:space="preserve">Type : </w:t>
      </w:r>
      <w:r>
        <w:t>Déboursé</w:t>
      </w:r>
      <w:r>
        <w:rPr>
          <w:b/>
        </w:rPr>
        <w:t xml:space="preserve"> Montant : </w:t>
      </w:r>
      <w:r>
        <w:t>293987.00</w:t>
      </w:r>
    </w:p>
    <w:p>
      <w:r>
        <w:rPr>
          <w:b/>
        </w:rPr>
        <w:t xml:space="preserve">Date : </w:t>
      </w:r>
      <w:r>
        <w:t>2024-03-02T00:00:00</w:t>
      </w:r>
      <w:r>
        <w:rPr>
          <w:b/>
        </w:rPr>
        <w:t xml:space="preserve">Type : </w:t>
      </w:r>
      <w:r>
        <w:t>Déboursé</w:t>
      </w:r>
      <w:r>
        <w:rPr>
          <w:b/>
        </w:rPr>
        <w:t xml:space="preserve"> Montant : </w:t>
      </w:r>
      <w:r>
        <w:t>903246.00</w:t>
      </w:r>
    </w:p>
    <w:p>
      <w:r>
        <w:rPr>
          <w:b/>
        </w:rPr>
        <w:t xml:space="preserve">Date : </w:t>
      </w:r>
      <w:r>
        <w:t>2024-05-22T00:00:00</w:t>
      </w:r>
      <w:r>
        <w:rPr>
          <w:b/>
        </w:rPr>
        <w:t xml:space="preserve">Type : </w:t>
      </w:r>
      <w:r>
        <w:t>Déboursé</w:t>
      </w:r>
      <w:r>
        <w:rPr>
          <w:b/>
        </w:rPr>
        <w:t xml:space="preserve"> Montant : </w:t>
      </w:r>
      <w:r>
        <w:t>306983.00</w:t>
      </w:r>
    </w:p>
    <w:p>
      <w:r>
        <w:rPr>
          <w:b/>
        </w:rPr>
        <w:t xml:space="preserve">Date : </w:t>
      </w:r>
      <w:r>
        <w:t>2025-01-08T00:00:00</w:t>
      </w:r>
      <w:r>
        <w:rPr>
          <w:b/>
        </w:rPr>
        <w:t xml:space="preserve">Type : </w:t>
      </w:r>
      <w:r>
        <w:t>Déboursé</w:t>
      </w:r>
      <w:r>
        <w:rPr>
          <w:b/>
        </w:rPr>
        <w:t xml:space="preserve"> Montant : </w:t>
      </w:r>
      <w:r>
        <w:t>136495.00</w:t>
      </w:r>
    </w:p>
    <w:p>
      <w:r>
        <w:rPr>
          <w:b/>
        </w:rPr>
        <w:t xml:space="preserve">Date : </w:t>
      </w:r>
      <w:r>
        <w:t>2025-01-08T00:00:00</w:t>
      </w:r>
      <w:r>
        <w:rPr>
          <w:b/>
        </w:rPr>
        <w:t xml:space="preserve">Type : </w:t>
      </w:r>
      <w:r>
        <w:t>Déboursé</w:t>
      </w:r>
      <w:r>
        <w:rPr>
          <w:b/>
        </w:rPr>
        <w:t xml:space="preserve"> Montant : </w:t>
      </w:r>
      <w:r>
        <w:t>610761.00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