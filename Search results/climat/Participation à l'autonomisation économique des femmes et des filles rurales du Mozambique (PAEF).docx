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Participation à l'autonomisation économique des femmes et des filles rurales du Mozambique (PAEF)</w:t>
      </w:r>
    </w:p>
    <w:p/>
    <w:p>
      <w:r>
        <w:rPr>
          <w:b/>
        </w:rPr>
        <w:t xml:space="preserve">Organisme : </w:t>
      </w:r>
      <w:r>
        <w:t>Affaires Mondiales Canada</w:t>
      </w:r>
    </w:p>
    <w:p>
      <w:r>
        <w:rPr>
          <w:b/>
        </w:rPr>
        <w:t xml:space="preserve">Numero de projet : </w:t>
      </w:r>
      <w:r>
        <w:t>CA-3-P005255001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2020-03-27T00:00:00 au 2025-11-30T00:00:00</w:t>
      </w:r>
    </w:p>
    <w:p>
      <w:r>
        <w:rPr>
          <w:b/>
        </w:rPr>
        <w:t xml:space="preserve">Engagement : </w:t>
      </w:r>
      <w:r>
        <w:t>18002806.00</w:t>
      </w:r>
    </w:p>
    <w:p>
      <w:r>
        <w:rPr>
          <w:b/>
        </w:rPr>
        <w:t xml:space="preserve">Total envoye en $ : </w:t>
      </w:r>
      <w:r>
        <w:t>12448031.0</w:t>
      </w:r>
    </w:p>
    <w:p>
      <w:r>
        <w:rPr>
          <w:b/>
        </w:rPr>
        <w:t xml:space="preserve">Description : </w:t>
      </w:r>
      <w:r>
        <w:t>Le projet vise à atteindre plus de 17 000 personnes dans les districts ruraux le long du corridor nord-sud de Gaza/Maputo au Mozambique et à améliorer l’autonomisation économique de 2 500 femmes, en particulier les jeunes femmes membres d’associations agricoles affiliées à l’União Nacional de Camponeses (UNAC).  Les activités de ce projet comprennent : 1) la formation des femmes, en particulier des jeunes femmes, sur la production agroalimentaire adaptée au climat, la prise de décision en matière de santé et de droits sexuels et reproductifs, la gestion des ressources économiques, l’alphabétisation et l’estime de soi; 2) la création d’une entreprise coopérative compétitive et durable, assortie d’un plan d’affaires tenant compte de l’égalité des genres et de saines pratiques de gouvernance coopérative; 3) la fourniture de produits et de services pour les femmes, en particulier les jeunes femmes, qui encouragent l’engagement dans des activités agricoles à haute valeur ajoutée; 4) la formation de l’UNAC, du gouvernement du Mozambique et des organisations non gouvernementales partenaires pour reproduire un modèle coopératif de saine gouvernance qui réduit la vulnérabilité des femmes, en particulier des jeunes femmes, au moyen de l’autonomisation économique.</w:t>
      </w:r>
    </w:p>
    <w:p>
      <w:pPr>
        <w:pStyle w:val="Heading2"/>
      </w:pPr>
      <w:r>
        <w:t>Transactions</w:t>
      </w:r>
    </w:p>
    <w:p>
      <w:r>
        <w:rPr>
          <w:b/>
        </w:rPr>
        <w:t xml:space="preserve">Date : </w:t>
      </w:r>
      <w:r>
        <w:t>2020-03-27T00:00:00</w:t>
      </w:r>
      <w:r>
        <w:rPr>
          <w:b/>
        </w:rPr>
        <w:t xml:space="preserve">Type : </w:t>
      </w:r>
      <w:r>
        <w:t>Engagement</w:t>
      </w:r>
      <w:r>
        <w:rPr>
          <w:b/>
        </w:rPr>
        <w:t xml:space="preserve"> Montant : </w:t>
      </w:r>
      <w:r>
        <w:t>18002806.00</w:t>
      </w:r>
    </w:p>
    <w:p>
      <w:r>
        <w:rPr>
          <w:b/>
        </w:rPr>
        <w:t xml:space="preserve">Date : </w:t>
      </w:r>
      <w:r>
        <w:t>2020-03-31T00:00:00</w:t>
      </w:r>
      <w:r>
        <w:rPr>
          <w:b/>
        </w:rPr>
        <w:t xml:space="preserve">Type : </w:t>
      </w:r>
      <w:r>
        <w:t>Déboursé</w:t>
      </w:r>
      <w:r>
        <w:rPr>
          <w:b/>
        </w:rPr>
        <w:t xml:space="preserve"> Montant : </w:t>
      </w:r>
      <w:r>
        <w:t>1250021.00</w:t>
      </w:r>
    </w:p>
    <w:p>
      <w:r>
        <w:rPr>
          <w:b/>
        </w:rPr>
        <w:t xml:space="preserve">Date : </w:t>
      </w:r>
      <w:r>
        <w:t>2021-09-29T00:00:00</w:t>
      </w:r>
      <w:r>
        <w:rPr>
          <w:b/>
        </w:rPr>
        <w:t xml:space="preserve">Type : </w:t>
      </w:r>
      <w:r>
        <w:t>Déboursé</w:t>
      </w:r>
      <w:r>
        <w:rPr>
          <w:b/>
        </w:rPr>
        <w:t xml:space="preserve"> Montant : </w:t>
      </w:r>
      <w:r>
        <w:t>-774233.00</w:t>
      </w:r>
    </w:p>
    <w:p>
      <w:r>
        <w:rPr>
          <w:b/>
        </w:rPr>
        <w:t xml:space="preserve">Date : </w:t>
      </w:r>
      <w:r>
        <w:t>2021-09-29T00:00:00</w:t>
      </w:r>
      <w:r>
        <w:rPr>
          <w:b/>
        </w:rPr>
        <w:t xml:space="preserve">Type : </w:t>
      </w:r>
      <w:r>
        <w:t>Déboursé</w:t>
      </w:r>
      <w:r>
        <w:rPr>
          <w:b/>
        </w:rPr>
        <w:t xml:space="preserve"> Montant : </w:t>
      </w:r>
      <w:r>
        <w:t>774233.00</w:t>
      </w:r>
    </w:p>
    <w:p>
      <w:r>
        <w:rPr>
          <w:b/>
        </w:rPr>
        <w:t xml:space="preserve">Date : </w:t>
      </w:r>
      <w:r>
        <w:t>2021-09-29T00:00:00</w:t>
      </w:r>
      <w:r>
        <w:rPr>
          <w:b/>
        </w:rPr>
        <w:t xml:space="preserve">Type : </w:t>
      </w:r>
      <w:r>
        <w:t>Déboursé</w:t>
      </w:r>
      <w:r>
        <w:rPr>
          <w:b/>
        </w:rPr>
        <w:t xml:space="preserve"> Montant : </w:t>
      </w:r>
      <w:r>
        <w:t>774233.00</w:t>
      </w:r>
    </w:p>
    <w:p>
      <w:r>
        <w:rPr>
          <w:b/>
        </w:rPr>
        <w:t xml:space="preserve">Date : </w:t>
      </w:r>
      <w:r>
        <w:t>2022-02-16T00:00:00</w:t>
      </w:r>
      <w:r>
        <w:rPr>
          <w:b/>
        </w:rPr>
        <w:t xml:space="preserve">Type : </w:t>
      </w:r>
      <w:r>
        <w:t>Déboursé</w:t>
      </w:r>
      <w:r>
        <w:rPr>
          <w:b/>
        </w:rPr>
        <w:t xml:space="preserve"> Montant : </w:t>
      </w:r>
      <w:r>
        <w:t>1380537.00</w:t>
      </w:r>
    </w:p>
    <w:p>
      <w:r>
        <w:rPr>
          <w:b/>
        </w:rPr>
        <w:t xml:space="preserve">Date : </w:t>
      </w:r>
      <w:r>
        <w:t>2022-11-17T00:00:00</w:t>
      </w:r>
      <w:r>
        <w:rPr>
          <w:b/>
        </w:rPr>
        <w:t xml:space="preserve">Type : </w:t>
      </w:r>
      <w:r>
        <w:t>Déboursé</w:t>
      </w:r>
      <w:r>
        <w:rPr>
          <w:b/>
        </w:rPr>
        <w:t xml:space="preserve"> Montant : </w:t>
      </w:r>
      <w:r>
        <w:t>2735989.00</w:t>
      </w:r>
    </w:p>
    <w:p>
      <w:r>
        <w:rPr>
          <w:b/>
        </w:rPr>
        <w:t xml:space="preserve">Date : </w:t>
      </w:r>
      <w:r>
        <w:t>2023-08-01T00:00:00</w:t>
      </w:r>
      <w:r>
        <w:rPr>
          <w:b/>
        </w:rPr>
        <w:t xml:space="preserve">Type : </w:t>
      </w:r>
      <w:r>
        <w:t>Déboursé</w:t>
      </w:r>
      <w:r>
        <w:rPr>
          <w:b/>
        </w:rPr>
        <w:t xml:space="preserve"> Montant : </w:t>
      </w:r>
      <w:r>
        <w:t>-1400300.00</w:t>
      </w:r>
    </w:p>
    <w:p>
      <w:r>
        <w:rPr>
          <w:b/>
        </w:rPr>
        <w:t xml:space="preserve">Date : </w:t>
      </w:r>
      <w:r>
        <w:t>2023-08-01T00:00:00</w:t>
      </w:r>
      <w:r>
        <w:rPr>
          <w:b/>
        </w:rPr>
        <w:t xml:space="preserve">Type : </w:t>
      </w:r>
      <w:r>
        <w:t>Déboursé</w:t>
      </w:r>
      <w:r>
        <w:rPr>
          <w:b/>
        </w:rPr>
        <w:t xml:space="preserve"> Montant : </w:t>
      </w:r>
      <w:r>
        <w:t>1165723.00</w:t>
      </w:r>
    </w:p>
    <w:p>
      <w:r>
        <w:rPr>
          <w:b/>
        </w:rPr>
        <w:t xml:space="preserve">Date : </w:t>
      </w:r>
      <w:r>
        <w:t>2023-08-01T00:00:00</w:t>
      </w:r>
      <w:r>
        <w:rPr>
          <w:b/>
        </w:rPr>
        <w:t xml:space="preserve">Type : </w:t>
      </w:r>
      <w:r>
        <w:t>Déboursé</w:t>
      </w:r>
      <w:r>
        <w:rPr>
          <w:b/>
        </w:rPr>
        <w:t xml:space="preserve"> Montant : </w:t>
      </w:r>
      <w:r>
        <w:t>1400300.00</w:t>
      </w:r>
    </w:p>
    <w:p>
      <w:r>
        <w:rPr>
          <w:b/>
        </w:rPr>
        <w:t xml:space="preserve">Date : </w:t>
      </w:r>
      <w:r>
        <w:t>2023-12-01T00:00:00</w:t>
      </w:r>
      <w:r>
        <w:rPr>
          <w:b/>
        </w:rPr>
        <w:t xml:space="preserve">Type : </w:t>
      </w:r>
      <w:r>
        <w:t>Déboursé</w:t>
      </w:r>
      <w:r>
        <w:rPr>
          <w:b/>
        </w:rPr>
        <w:t xml:space="preserve"> Montant : </w:t>
      </w:r>
      <w:r>
        <w:t>1434277.00</w:t>
      </w:r>
    </w:p>
    <w:p>
      <w:r>
        <w:rPr>
          <w:b/>
        </w:rPr>
        <w:t xml:space="preserve">Date : </w:t>
      </w:r>
      <w:r>
        <w:t>2024-06-24T00:00:00</w:t>
      </w:r>
      <w:r>
        <w:rPr>
          <w:b/>
        </w:rPr>
        <w:t xml:space="preserve">Type : </w:t>
      </w:r>
      <w:r>
        <w:t>Déboursé</w:t>
      </w:r>
      <w:r>
        <w:rPr>
          <w:b/>
        </w:rPr>
        <w:t xml:space="preserve"> Montant : </w:t>
      </w:r>
      <w:r>
        <w:t>635572.00</w:t>
      </w:r>
    </w:p>
    <w:p>
      <w:r>
        <w:rPr>
          <w:b/>
        </w:rPr>
        <w:t xml:space="preserve">Date : </w:t>
      </w:r>
      <w:r>
        <w:t>2024-11-18T00:00:00</w:t>
      </w:r>
      <w:r>
        <w:rPr>
          <w:b/>
        </w:rPr>
        <w:t xml:space="preserve">Type : </w:t>
      </w:r>
      <w:r>
        <w:t>Déboursé</w:t>
      </w:r>
      <w:r>
        <w:rPr>
          <w:b/>
        </w:rPr>
        <w:t xml:space="preserve"> Montant : </w:t>
      </w:r>
      <w:r>
        <w:t>3071679.00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