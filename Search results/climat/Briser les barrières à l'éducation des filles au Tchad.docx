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Briser les barrières à l'éducation des filles au Tchad</w:t>
      </w:r>
    </w:p>
    <w:p/>
    <w:p>
      <w:r>
        <w:rPr>
          <w:b/>
        </w:rPr>
        <w:t xml:space="preserve">Organisme : </w:t>
      </w:r>
      <w:r>
        <w:t>Affaires Mondiales Canada</w:t>
      </w:r>
    </w:p>
    <w:p>
      <w:r>
        <w:rPr>
          <w:b/>
        </w:rPr>
        <w:t xml:space="preserve">Numero de projet : </w:t>
      </w:r>
      <w:r>
        <w:t>CA-3-P013638001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2024-03-27T00:00:00 au 2025-12-31T00:00:00</w:t>
      </w:r>
    </w:p>
    <w:p>
      <w:r>
        <w:rPr>
          <w:b/>
        </w:rPr>
        <w:t xml:space="preserve">Engagement : </w:t>
      </w:r>
      <w:r>
        <w:t>2000000.00</w:t>
      </w:r>
    </w:p>
    <w:p>
      <w:r>
        <w:rPr>
          <w:b/>
        </w:rPr>
        <w:t xml:space="preserve">Total envoye en $ : </w:t>
      </w:r>
      <w:r>
        <w:t>2000000.0</w:t>
      </w:r>
    </w:p>
    <w:p>
      <w:r>
        <w:rPr>
          <w:b/>
        </w:rPr>
        <w:t xml:space="preserve">Description : </w:t>
      </w:r>
      <w:r>
        <w:t>Le projet vise à réduire les obstacles liés à l’accès à l'éducation et à combler les besoins en nutrition, en santé globale ainsi qu’en santé et droits sexuels et reproductifs, et ce pour les jeunes filles et garçons dans la province du Lac Tchad au Tchad. Les activités de ce projet comprennent : 1) fournir des repas nutritifs et un paquet de déparasitage aux enfants des écoles préscolaires et primaires; 2) sensibiliser les filles, les garçons et leurs communautés à la santé et aux droits sexuels et reproductifs, ainsi qu’à la lutte contre la violence basée sur le genre, les mutilations génitales féminines et les mariages précoces; 3) former les femmes et adolescentes dans la gestion de l’hygiène menstruelle et dans la fabrication de serviettes hygiéniques réutilisables pour réduire l’absentéisme scolaire; 4) sensibiliser les communautés à l’importance de l’éducation pour tous les enfants, particulièrement les filles. Le nombre de bénéficiaires directs du projet est estimé à 15 025 personnes, incluant 9 050 adolescentes et filles dans la province du Lac Tchad.</w:t>
      </w:r>
    </w:p>
    <w:p>
      <w:pPr>
        <w:pStyle w:val="Heading2"/>
      </w:pPr>
      <w:r>
        <w:t>Transactions</w:t>
      </w:r>
    </w:p>
    <w:p>
      <w:r>
        <w:rPr>
          <w:b/>
        </w:rPr>
        <w:t xml:space="preserve">Date : </w:t>
      </w:r>
      <w:r>
        <w:t>2024-03-27T00:00:00</w:t>
      </w:r>
      <w:r>
        <w:rPr>
          <w:b/>
        </w:rPr>
        <w:t xml:space="preserve">Type : </w:t>
      </w:r>
      <w:r>
        <w:t>Engagement</w:t>
      </w:r>
      <w:r>
        <w:rPr>
          <w:b/>
        </w:rPr>
        <w:t xml:space="preserve"> Montant : </w:t>
      </w:r>
      <w:r>
        <w:t>2000000.00</w:t>
      </w:r>
    </w:p>
    <w:p>
      <w:r>
        <w:rPr>
          <w:b/>
        </w:rPr>
        <w:t xml:space="preserve">Date : </w:t>
      </w:r>
      <w:r>
        <w:t>2024-03-28T00:00:00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