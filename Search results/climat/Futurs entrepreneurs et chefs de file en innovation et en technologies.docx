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Futurs entrepreneurs et chefs de file en innovation et en technologies</w:t>
      </w:r>
    </w:p>
    <w:p/>
    <w:p>
      <w:r>
        <w:rPr>
          <w:b/>
        </w:rPr>
        <w:t xml:space="preserve">Organisme : </w:t>
      </w:r>
      <w:r>
        <w:t>Affaires Mondiales Canada</w:t>
      </w:r>
    </w:p>
    <w:p>
      <w:r>
        <w:rPr>
          <w:b/>
        </w:rPr>
        <w:t xml:space="preserve">Numero de projet : </w:t>
      </w:r>
      <w:r>
        <w:t>CA-3-P005176001</w:t>
      </w:r>
    </w:p>
    <w:p>
      <w:r>
        <w:rPr>
          <w:b/>
        </w:rPr>
        <w:t xml:space="preserve">Lieu : </w:t>
      </w:r>
      <w:r/>
    </w:p>
    <w:p>
      <w:r>
        <w:rPr>
          <w:b/>
        </w:rPr>
        <w:t xml:space="preserve">Agence executive partenaire : </w:t>
      </w:r>
      <w:r>
        <w:t xml:space="preserve">Leaders Organization </w:t>
      </w:r>
    </w:p>
    <w:p>
      <w:r>
        <w:rPr>
          <w:b/>
        </w:rPr>
        <w:t xml:space="preserve">Type de financement : </w:t>
      </w:r>
      <w:r>
        <w:t>Don hors réorganisation de la dette (y compris quasi-dons)</w:t>
      </w:r>
    </w:p>
    <w:p>
      <w:r>
        <w:rPr>
          <w:b/>
        </w:rPr>
        <w:t xml:space="preserve">Dates : </w:t>
      </w:r>
      <w:r>
        <w:t>2018-01-29T00:00:00 au 2019-12-31T00:00:00</w:t>
      </w:r>
    </w:p>
    <w:p>
      <w:r>
        <w:rPr>
          <w:b/>
        </w:rPr>
        <w:t xml:space="preserve">Engagement : </w:t>
      </w:r>
      <w:r>
        <w:t>193221.70</w:t>
      </w:r>
    </w:p>
    <w:p>
      <w:r>
        <w:rPr>
          <w:b/>
        </w:rPr>
        <w:t xml:space="preserve">Total envoye en $ : </w:t>
      </w:r>
      <w:r>
        <w:t>193221.69999999998</w:t>
      </w:r>
    </w:p>
    <w:p>
      <w:r>
        <w:rPr>
          <w:b/>
        </w:rPr>
        <w:t xml:space="preserve">Description : </w:t>
      </w:r>
      <w:r>
        <w:t>Ce projet a pour but d’appuyer les jeunes femmes et les jeunes hommes dans la création et le développement d’entreprises viables axées sur le marché. Le projet vise à permettre aux jeunes pousses dirigées par des femmes et des hommes de développer leurs idées commerciales en leur offrant une formation et un encadrement en matière d’entrepreneuriat. Cette formation les prépare à bien présenter leurs idées aux investisseurs et à avoir de meilleures chances d’accéder aux capitaux d’amorçage, c’est à dire les capitaux qui servent à démarrer une entreprise. Le projet cherche aussi à renforcer la capacité de l’Organisation des dirigeants à voir et éliminer les obstacles à l’égalité des genres dans l’entrepreneuriat, par son travail et ses programmes.</w:t>
      </w:r>
    </w:p>
    <w:p>
      <w:pPr>
        <w:pStyle w:val="Heading2"/>
      </w:pPr>
      <w:r>
        <w:t>Transactions</w:t>
      </w:r>
    </w:p>
    <w:p>
      <w:r>
        <w:rPr>
          <w:b/>
        </w:rPr>
        <w:t xml:space="preserve">Date : </w:t>
      </w:r>
      <w:r>
        <w:t>2018-01-29T00:00:00</w:t>
      </w:r>
      <w:r>
        <w:rPr>
          <w:b/>
        </w:rPr>
        <w:t xml:space="preserve">Type : </w:t>
      </w:r>
      <w:r>
        <w:t>Engagement</w:t>
      </w:r>
      <w:r>
        <w:rPr>
          <w:b/>
        </w:rPr>
        <w:t xml:space="preserve"> Montant : </w:t>
      </w:r>
      <w:r>
        <w:t>193221.70</w:t>
      </w:r>
    </w:p>
    <w:p>
      <w:r>
        <w:rPr>
          <w:b/>
        </w:rPr>
        <w:t xml:space="preserve">Date : </w:t>
      </w:r>
      <w:r>
        <w:t>2018-01-31T00:00:00</w:t>
      </w:r>
      <w:r>
        <w:rPr>
          <w:b/>
        </w:rPr>
        <w:t xml:space="preserve">Type : </w:t>
      </w:r>
      <w:r>
        <w:t>Déboursé</w:t>
      </w:r>
      <w:r>
        <w:rPr>
          <w:b/>
        </w:rPr>
        <w:t xml:space="preserve"> Montant : </w:t>
      </w:r>
      <w:r>
        <w:t>11100.00</w:t>
      </w:r>
    </w:p>
    <w:p>
      <w:r>
        <w:rPr>
          <w:b/>
        </w:rPr>
        <w:t xml:space="preserve">Date : </w:t>
      </w:r>
      <w:r>
        <w:t>2018-05-02T00:00:00</w:t>
      </w:r>
      <w:r>
        <w:rPr>
          <w:b/>
        </w:rPr>
        <w:t xml:space="preserve">Type : </w:t>
      </w:r>
      <w:r>
        <w:t>Déboursé</w:t>
      </w:r>
      <w:r>
        <w:rPr>
          <w:b/>
        </w:rPr>
        <w:t xml:space="preserve"> Montant : </w:t>
      </w:r>
      <w:r>
        <w:t>8660.18</w:t>
      </w:r>
    </w:p>
    <w:p>
      <w:r>
        <w:rPr>
          <w:b/>
        </w:rPr>
        <w:t xml:space="preserve">Date : </w:t>
      </w:r>
      <w:r>
        <w:t>2018-07-31T00:00:00</w:t>
      </w:r>
      <w:r>
        <w:rPr>
          <w:b/>
        </w:rPr>
        <w:t xml:space="preserve">Type : </w:t>
      </w:r>
      <w:r>
        <w:t>Déboursé</w:t>
      </w:r>
      <w:r>
        <w:rPr>
          <w:b/>
        </w:rPr>
        <w:t xml:space="preserve"> Montant : </w:t>
      </w:r>
      <w:r>
        <w:t>20966.10</w:t>
      </w:r>
    </w:p>
    <w:p>
      <w:r>
        <w:rPr>
          <w:b/>
        </w:rPr>
        <w:t xml:space="preserve">Date : </w:t>
      </w:r>
      <w:r>
        <w:t>2019-01-24T00:00:00</w:t>
      </w:r>
      <w:r>
        <w:rPr>
          <w:b/>
        </w:rPr>
        <w:t xml:space="preserve">Type : </w:t>
      </w:r>
      <w:r>
        <w:t>Déboursé</w:t>
      </w:r>
      <w:r>
        <w:rPr>
          <w:b/>
        </w:rPr>
        <w:t xml:space="preserve"> Montant : </w:t>
      </w:r>
      <w:r>
        <w:t>65506.53</w:t>
      </w:r>
    </w:p>
    <w:p>
      <w:r>
        <w:rPr>
          <w:b/>
        </w:rPr>
        <w:t xml:space="preserve">Date : </w:t>
      </w:r>
      <w:r>
        <w:t>2019-07-29T00:00:00</w:t>
      </w:r>
      <w:r>
        <w:rPr>
          <w:b/>
        </w:rPr>
        <w:t xml:space="preserve">Type : </w:t>
      </w:r>
      <w:r>
        <w:t>Déboursé</w:t>
      </w:r>
      <w:r>
        <w:rPr>
          <w:b/>
        </w:rPr>
        <w:t xml:space="preserve"> Montant : </w:t>
      </w:r>
      <w:r>
        <w:t>20492.02</w:t>
      </w:r>
    </w:p>
    <w:p>
      <w:r>
        <w:rPr>
          <w:b/>
        </w:rPr>
        <w:t xml:space="preserve">Date : </w:t>
      </w:r>
      <w:r>
        <w:t>2019-08-29T00:00:00</w:t>
      </w:r>
      <w:r>
        <w:rPr>
          <w:b/>
        </w:rPr>
        <w:t xml:space="preserve">Type : </w:t>
      </w:r>
      <w:r>
        <w:t>Déboursé</w:t>
      </w:r>
      <w:r>
        <w:rPr>
          <w:b/>
        </w:rPr>
        <w:t xml:space="preserve"> Montant : </w:t>
      </w:r>
      <w:r>
        <w:t>41000.22</w:t>
      </w:r>
    </w:p>
    <w:p>
      <w:r>
        <w:rPr>
          <w:b/>
        </w:rPr>
        <w:t xml:space="preserve">Date : </w:t>
      </w:r>
      <w:r>
        <w:t>2019-09-12T00:00:00</w:t>
      </w:r>
      <w:r>
        <w:rPr>
          <w:b/>
        </w:rPr>
        <w:t xml:space="preserve">Type : </w:t>
      </w:r>
      <w:r>
        <w:t>Déboursé</w:t>
      </w:r>
      <w:r>
        <w:rPr>
          <w:b/>
        </w:rPr>
        <w:t xml:space="preserve"> Montant : </w:t>
      </w:r>
      <w:r>
        <w:t>-41000.22</w:t>
      </w:r>
    </w:p>
    <w:p>
      <w:r>
        <w:rPr>
          <w:b/>
        </w:rPr>
        <w:t xml:space="preserve">Date : </w:t>
      </w:r>
      <w:r>
        <w:t>2019-09-12T00:00:00</w:t>
      </w:r>
      <w:r>
        <w:rPr>
          <w:b/>
        </w:rPr>
        <w:t xml:space="preserve">Type : </w:t>
      </w:r>
      <w:r>
        <w:t>Déboursé</w:t>
      </w:r>
      <w:r>
        <w:rPr>
          <w:b/>
        </w:rPr>
        <w:t xml:space="preserve"> Montant : </w:t>
      </w:r>
      <w:r>
        <w:t>11100.00</w:t>
      </w:r>
    </w:p>
    <w:p>
      <w:r>
        <w:rPr>
          <w:b/>
        </w:rPr>
        <w:t xml:space="preserve">Date : </w:t>
      </w:r>
      <w:r>
        <w:t>2019-09-12T00:00:00</w:t>
      </w:r>
      <w:r>
        <w:rPr>
          <w:b/>
        </w:rPr>
        <w:t xml:space="preserve">Type : </w:t>
      </w:r>
      <w:r>
        <w:t>Déboursé</w:t>
      </w:r>
      <w:r>
        <w:rPr>
          <w:b/>
        </w:rPr>
        <w:t xml:space="preserve"> Montant : </w:t>
      </w:r>
      <w:r>
        <w:t>29900.22</w:t>
      </w:r>
    </w:p>
    <w:p>
      <w:r>
        <w:rPr>
          <w:b/>
        </w:rPr>
        <w:t xml:space="preserve">Date : </w:t>
      </w:r>
      <w:r>
        <w:t>2020-03-31T00:00:00</w:t>
      </w:r>
      <w:r>
        <w:rPr>
          <w:b/>
        </w:rPr>
        <w:t xml:space="preserve">Type : </w:t>
      </w:r>
      <w:r>
        <w:t>Déboursé</w:t>
      </w:r>
      <w:r>
        <w:rPr>
          <w:b/>
        </w:rPr>
        <w:t xml:space="preserve"> Montant : </w:t>
      </w:r>
      <w:r>
        <w:t>25496.65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