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Combattre l'absentéisme scolaire et réduire les obstacles à l'éducation au Mozambique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CA-3-D003663001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2019-08-15T00:00:00 au 2025-03-31T00:00:00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Le projet vise à améliorer l’accès à l’éducation primaire et à soutenir les objectifs d’apprentissage des élèves d’écoles primaires dans les cinq districts de la province de Tete les plus touchés par l’insécurité alimentaire, y compris deux districts frappés par le cyclone Idai en mars 2019. Les activités du projet comprennent : 1) fournir quotidiennement des repas scolaires nourrissants à près de 78 000 élèves du primaire (dont 50 % de filles) dans près de 60 écoles; 2) fournir aux familles des rations alimentaires à apporter à la maison chaque mois; 3) inciter jusqu’à 8 000 adolescentes à rester à l’école en fournissant des trousses d’hygiène menstruelle ainsi que des documents d’information visant à améliorer la santé sexuelle et reproductive et à lutter contre la violence sexiste et le mariage précoce; 4) offrir de la formation à 2 000 hommes et femmes membres des comités d’alimentation scolaire sur l’approvisionnement de base et la comptabilité financière. Le projet vise également à apporter un soutien aux associations agricoles locales de femmes pour qu’elles soient reconnues sur le plan juridique et à leur offrir de la formation sur l’agriculture et l’entrepreneuriat. Le projet aide aussi le gouvernement du Mozambique à élaborer les outils et les systèmes nécessaires pour élargir la portée d’un programme d’alimentation scolaire national tenant compte des sexospécificités.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2019-08-15T00:00:00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15000000.00</w:t>
      </w:r>
    </w:p>
    <w:p>
      <w:r>
        <w:rPr>
          <w:b/>
        </w:rPr>
        <w:t xml:space="preserve">Date : </w:t>
      </w:r>
      <w:r>
        <w:t>2019-09-13T00:00:00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4500000.00</w:t>
      </w:r>
    </w:p>
    <w:p>
      <w:r>
        <w:rPr>
          <w:b/>
        </w:rPr>
        <w:t xml:space="preserve">Date : </w:t>
      </w:r>
      <w:r>
        <w:t>2020-06-04T00:00:00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2022-02-16T00:00:00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2023-03-08T00:00:00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2024-02-27T00:00:00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