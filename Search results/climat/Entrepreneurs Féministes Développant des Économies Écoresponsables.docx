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Entrepreneurs Féministes Développant des Économies Écoresponsables</w:t>
      </w:r>
    </w:p>
    <w:p/>
    <w:p>
      <w:r>
        <w:rPr>
          <w:b/>
        </w:rPr>
        <w:t xml:space="preserve">Organisme : </w:t>
      </w:r>
      <w:r>
        <w:t>Affaires Mondiales Canada</w:t>
      </w:r>
    </w:p>
    <w:p>
      <w:r>
        <w:rPr>
          <w:b/>
        </w:rPr>
        <w:t xml:space="preserve">Numero de projet : </w:t>
      </w:r>
      <w:r>
        <w:t>CA-3-P006066001</w:t>
      </w:r>
    </w:p>
    <w:p>
      <w:r>
        <w:rPr>
          <w:b/>
        </w:rPr>
        <w:t xml:space="preserve">Lieu : </w:t>
      </w:r>
      <w:r/>
    </w:p>
    <w:p>
      <w:r>
        <w:rPr>
          <w:b/>
        </w:rPr>
        <w:t xml:space="preserve">Agence executive partenaire : </w:t>
      </w:r>
      <w:r>
        <w:t xml:space="preserve">Mennonite Economic DevelopmentAssociates of Canada </w:t>
      </w:r>
    </w:p>
    <w:p>
      <w:r>
        <w:rPr>
          <w:b/>
        </w:rPr>
        <w:t xml:space="preserve">Type de financement : </w:t>
      </w:r>
      <w:r>
        <w:t>Don hors réorganisation de la dette (y compris quasi-dons)</w:t>
      </w:r>
    </w:p>
    <w:p>
      <w:r>
        <w:rPr>
          <w:b/>
        </w:rPr>
        <w:t xml:space="preserve">Dates : </w:t>
      </w:r>
      <w:r>
        <w:t>2021-05-28T00:00:00 au 2027-12-31T00:00:00</w:t>
      </w:r>
    </w:p>
    <w:p>
      <w:r>
        <w:rPr>
          <w:b/>
        </w:rPr>
        <w:t xml:space="preserve">Engagement : </w:t>
      </w:r>
      <w:r>
        <w:t>19759725.00</w:t>
      </w:r>
    </w:p>
    <w:p>
      <w:r>
        <w:rPr>
          <w:b/>
        </w:rPr>
        <w:t xml:space="preserve">Total envoye en $ : </w:t>
      </w:r>
      <w:r>
        <w:t>10437991.0</w:t>
      </w:r>
    </w:p>
    <w:p>
      <w:r>
        <w:rPr>
          <w:b/>
        </w:rPr>
        <w:t xml:space="preserve">Description : </w:t>
      </w:r>
      <w:r>
        <w:t>Ce projet vise à améliorer la prospérité économique des petites et moyennes entreprises féministes et des femmes entrepreneurs en Tanzanie en promouvant l'égalité des sexes et les entreprises intelligentes face aux changements climatiques dans les régions arides de la Tanzanie. Les activités du projet comprennent : 1) fournir des services de développement pour renforcer les capacités des petites et moyennes entreprises féministes, y compris celles détenues par des jeunes, tout en facilitant l'égalité des sexes; 2) fournir des subventions de contrepartie aux petites et moyennes entreprises féministes par le biais d'un processus concurrentiel; 3) former les femmes entrepreneurs aux techniques et technologies d'agriculture et d'irrigation rentables et adaptées au climat; 4) fournir une assistance technique aux incubateurs d'entreprises axée sur la sensibilisation aux petites et moyennes entreprises dirigées par des femmes; 5) soutenir les acteurs locaux (gouvernement, groupes civiques, acteurs du marché) pour favoriser une plus grande égalité entre les sexes. Le projet vise à atteindre 300 petites et moyennes entreprises féministes et 20 000 femmes entrepreneures.</w:t>
      </w:r>
    </w:p>
    <w:p>
      <w:pPr>
        <w:pStyle w:val="Heading2"/>
      </w:pPr>
      <w:r>
        <w:t>Transactions</w:t>
      </w:r>
    </w:p>
    <w:p>
      <w:r>
        <w:rPr>
          <w:b/>
        </w:rPr>
        <w:t xml:space="preserve">Date : </w:t>
      </w:r>
      <w:r>
        <w:t>2021-05-28T00:00:00</w:t>
      </w:r>
      <w:r>
        <w:rPr>
          <w:b/>
        </w:rPr>
        <w:t xml:space="preserve">Type : </w:t>
      </w:r>
      <w:r>
        <w:t>Engagement</w:t>
      </w:r>
      <w:r>
        <w:rPr>
          <w:b/>
        </w:rPr>
        <w:t xml:space="preserve"> Montant : </w:t>
      </w:r>
      <w:r>
        <w:t>19759725.00</w:t>
      </w:r>
    </w:p>
    <w:p>
      <w:r>
        <w:rPr>
          <w:b/>
        </w:rPr>
        <w:t xml:space="preserve">Date : </w:t>
      </w:r>
      <w:r>
        <w:t>2021-08-17T00:00:00</w:t>
      </w:r>
      <w:r>
        <w:rPr>
          <w:b/>
        </w:rPr>
        <w:t xml:space="preserve">Type : </w:t>
      </w:r>
      <w:r>
        <w:t>Déboursé</w:t>
      </w:r>
      <w:r>
        <w:rPr>
          <w:b/>
        </w:rPr>
        <w:t xml:space="preserve"> Montant : </w:t>
      </w:r>
      <w:r>
        <w:t>435672.00</w:t>
      </w:r>
    </w:p>
    <w:p>
      <w:r>
        <w:rPr>
          <w:b/>
        </w:rPr>
        <w:t xml:space="preserve">Date : </w:t>
      </w:r>
      <w:r>
        <w:t>2022-02-11T00:00:00</w:t>
      </w:r>
      <w:r>
        <w:rPr>
          <w:b/>
        </w:rPr>
        <w:t xml:space="preserve">Type : </w:t>
      </w:r>
      <w:r>
        <w:t>Déboursé</w:t>
      </w:r>
      <w:r>
        <w:rPr>
          <w:b/>
        </w:rPr>
        <w:t xml:space="preserve"> Montant : </w:t>
      </w:r>
      <w:r>
        <w:t>616277.00</w:t>
      </w:r>
    </w:p>
    <w:p>
      <w:r>
        <w:rPr>
          <w:b/>
        </w:rPr>
        <w:t xml:space="preserve">Date : </w:t>
      </w:r>
      <w:r>
        <w:t>2022-08-26T00:00:00</w:t>
      </w:r>
      <w:r>
        <w:rPr>
          <w:b/>
        </w:rPr>
        <w:t xml:space="preserve">Type : </w:t>
      </w:r>
      <w:r>
        <w:t>Déboursé</w:t>
      </w:r>
      <w:r>
        <w:rPr>
          <w:b/>
        </w:rPr>
        <w:t xml:space="preserve"> Montant : </w:t>
      </w:r>
      <w:r>
        <w:t>-1144609.00</w:t>
      </w:r>
    </w:p>
    <w:p>
      <w:r>
        <w:rPr>
          <w:b/>
        </w:rPr>
        <w:t xml:space="preserve">Date : </w:t>
      </w:r>
      <w:r>
        <w:t>2022-08-26T00:00:00</w:t>
      </w:r>
      <w:r>
        <w:rPr>
          <w:b/>
        </w:rPr>
        <w:t xml:space="preserve">Type : </w:t>
      </w:r>
      <w:r>
        <w:t>Déboursé</w:t>
      </w:r>
      <w:r>
        <w:rPr>
          <w:b/>
        </w:rPr>
        <w:t xml:space="preserve"> Montant : </w:t>
      </w:r>
      <w:r>
        <w:t>1144609.00</w:t>
      </w:r>
    </w:p>
    <w:p>
      <w:r>
        <w:rPr>
          <w:b/>
        </w:rPr>
        <w:t xml:space="preserve">Date : </w:t>
      </w:r>
      <w:r>
        <w:t>2022-08-26T00:00:00</w:t>
      </w:r>
      <w:r>
        <w:rPr>
          <w:b/>
        </w:rPr>
        <w:t xml:space="preserve">Type : </w:t>
      </w:r>
      <w:r>
        <w:t>Déboursé</w:t>
      </w:r>
      <w:r>
        <w:rPr>
          <w:b/>
        </w:rPr>
        <w:t xml:space="preserve"> Montant : </w:t>
      </w:r>
      <w:r>
        <w:t>1144609.00</w:t>
      </w:r>
    </w:p>
    <w:p>
      <w:r>
        <w:rPr>
          <w:b/>
        </w:rPr>
        <w:t xml:space="preserve">Date : </w:t>
      </w:r>
      <w:r>
        <w:t>2023-03-08T00:00:00</w:t>
      </w:r>
      <w:r>
        <w:rPr>
          <w:b/>
        </w:rPr>
        <w:t xml:space="preserve">Type : </w:t>
      </w:r>
      <w:r>
        <w:t>Déboursé</w:t>
      </w:r>
      <w:r>
        <w:rPr>
          <w:b/>
        </w:rPr>
        <w:t xml:space="preserve"> Montant : </w:t>
      </w:r>
      <w:r>
        <w:t>1205790.00</w:t>
      </w:r>
    </w:p>
    <w:p>
      <w:r>
        <w:rPr>
          <w:b/>
        </w:rPr>
        <w:t xml:space="preserve">Date : </w:t>
      </w:r>
      <w:r>
        <w:t>2023-03-21T00:00:00</w:t>
      </w:r>
      <w:r>
        <w:rPr>
          <w:b/>
        </w:rPr>
        <w:t xml:space="preserve">Type : </w:t>
      </w:r>
      <w:r>
        <w:t>Déboursé</w:t>
      </w:r>
      <w:r>
        <w:rPr>
          <w:b/>
        </w:rPr>
        <w:t xml:space="preserve"> Montant : </w:t>
      </w:r>
      <w:r>
        <w:t>327125.00</w:t>
      </w:r>
    </w:p>
    <w:p>
      <w:r>
        <w:rPr>
          <w:b/>
        </w:rPr>
        <w:t xml:space="preserve">Date : </w:t>
      </w:r>
      <w:r>
        <w:t>2023-07-24T00:00:00</w:t>
      </w:r>
      <w:r>
        <w:rPr>
          <w:b/>
        </w:rPr>
        <w:t xml:space="preserve">Type : </w:t>
      </w:r>
      <w:r>
        <w:t>Déboursé</w:t>
      </w:r>
      <w:r>
        <w:rPr>
          <w:b/>
        </w:rPr>
        <w:t xml:space="preserve"> Montant : </w:t>
      </w:r>
      <w:r>
        <w:t>132774.00</w:t>
      </w:r>
    </w:p>
    <w:p>
      <w:r>
        <w:rPr>
          <w:b/>
        </w:rPr>
        <w:t xml:space="preserve">Date : </w:t>
      </w:r>
      <w:r>
        <w:t>2023-08-25T00:00:00</w:t>
      </w:r>
      <w:r>
        <w:rPr>
          <w:b/>
        </w:rPr>
        <w:t xml:space="preserve">Type : </w:t>
      </w:r>
      <w:r>
        <w:t>Déboursé</w:t>
      </w:r>
      <w:r>
        <w:rPr>
          <w:b/>
        </w:rPr>
        <w:t xml:space="preserve"> Montant : </w:t>
      </w:r>
      <w:r>
        <w:t>1040624.00</w:t>
      </w:r>
    </w:p>
    <w:p>
      <w:r>
        <w:rPr>
          <w:b/>
        </w:rPr>
        <w:t xml:space="preserve">Date : </w:t>
      </w:r>
      <w:r>
        <w:t>2023-12-21T00:00:00</w:t>
      </w:r>
      <w:r>
        <w:rPr>
          <w:b/>
        </w:rPr>
        <w:t xml:space="preserve">Type : </w:t>
      </w:r>
      <w:r>
        <w:t>Déboursé</w:t>
      </w:r>
      <w:r>
        <w:rPr>
          <w:b/>
        </w:rPr>
        <w:t xml:space="preserve"> Montant : </w:t>
      </w:r>
      <w:r>
        <w:t>909690.00</w:t>
      </w:r>
    </w:p>
    <w:p>
      <w:r>
        <w:rPr>
          <w:b/>
        </w:rPr>
        <w:t xml:space="preserve">Date : </w:t>
      </w:r>
      <w:r>
        <w:t>2024-02-20T00:00:00</w:t>
      </w:r>
      <w:r>
        <w:rPr>
          <w:b/>
        </w:rPr>
        <w:t xml:space="preserve">Type : </w:t>
      </w:r>
      <w:r>
        <w:t>Déboursé</w:t>
      </w:r>
      <w:r>
        <w:rPr>
          <w:b/>
        </w:rPr>
        <w:t xml:space="preserve"> Montant : </w:t>
      </w:r>
      <w:r>
        <w:t>1354456.00</w:t>
      </w:r>
    </w:p>
    <w:p>
      <w:r>
        <w:rPr>
          <w:b/>
        </w:rPr>
        <w:t xml:space="preserve">Date : </w:t>
      </w:r>
      <w:r>
        <w:t>2024-07-04T00:00:00</w:t>
      </w:r>
      <w:r>
        <w:rPr>
          <w:b/>
        </w:rPr>
        <w:t xml:space="preserve">Type : </w:t>
      </w:r>
      <w:r>
        <w:t>Déboursé</w:t>
      </w:r>
      <w:r>
        <w:rPr>
          <w:b/>
        </w:rPr>
        <w:t xml:space="preserve"> Montant : </w:t>
      </w:r>
      <w:r>
        <w:t>1054590.00</w:t>
      </w:r>
    </w:p>
    <w:p>
      <w:r>
        <w:rPr>
          <w:b/>
        </w:rPr>
        <w:t xml:space="preserve">Date : </w:t>
      </w:r>
      <w:r>
        <w:t>2024-08-20T00:00:00</w:t>
      </w:r>
      <w:r>
        <w:rPr>
          <w:b/>
        </w:rPr>
        <w:t xml:space="preserve">Type : </w:t>
      </w:r>
      <w:r>
        <w:t>Déboursé</w:t>
      </w:r>
      <w:r>
        <w:rPr>
          <w:b/>
        </w:rPr>
        <w:t xml:space="preserve"> Montant : </w:t>
      </w:r>
      <w:r>
        <w:t>885075.00</w:t>
      </w:r>
    </w:p>
    <w:p>
      <w:r>
        <w:rPr>
          <w:b/>
        </w:rPr>
        <w:t xml:space="preserve">Date : </w:t>
      </w:r>
      <w:r>
        <w:t>2024-11-20T00:00:00</w:t>
      </w:r>
      <w:r>
        <w:rPr>
          <w:b/>
        </w:rPr>
        <w:t xml:space="preserve">Type : </w:t>
      </w:r>
      <w:r>
        <w:t>Déboursé</w:t>
      </w:r>
      <w:r>
        <w:rPr>
          <w:b/>
        </w:rPr>
        <w:t xml:space="preserve"> Montant : </w:t>
      </w:r>
      <w:r>
        <w:t>1331309.00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