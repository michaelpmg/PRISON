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Liban - Aide d’urgence aux abris, eau, assainissement et hygiène au Liban - NRC 2022-2023</w:t>
      </w:r>
    </w:p>
    <w:p/>
    <w:p>
      <w:r>
        <w:rPr>
          <w:b/>
        </w:rPr>
        <w:t xml:space="preserve">Organisme : </w:t>
      </w:r>
      <w:r>
        <w:t>Affaires Mondiales Canada</w:t>
      </w:r>
    </w:p>
    <w:p>
      <w:r>
        <w:rPr>
          <w:b/>
        </w:rPr>
        <w:t xml:space="preserve">Numero de projet : </w:t>
      </w:r>
      <w:r>
        <w:t>CA-3-P011402001</w:t>
      </w:r>
    </w:p>
    <w:p>
      <w:r>
        <w:rPr>
          <w:b/>
        </w:rPr>
        <w:t xml:space="preserve">Lieu : </w:t>
      </w:r>
      <w:r/>
    </w:p>
    <w:p>
      <w:r>
        <w:rPr>
          <w:b/>
        </w:rPr>
        <w:t xml:space="preserve">Agence executive partenaire : </w:t>
      </w:r>
      <w:r>
        <w:t xml:space="preserve">Norwegian Refugee Council </w:t>
      </w:r>
    </w:p>
    <w:p>
      <w:r>
        <w:rPr>
          <w:b/>
        </w:rPr>
        <w:t xml:space="preserve">Type de financement : </w:t>
      </w:r>
      <w:r>
        <w:t>Don hors réorganisation de la dette (y compris quasi-dons)</w:t>
      </w:r>
    </w:p>
    <w:p>
      <w:r>
        <w:rPr>
          <w:b/>
        </w:rPr>
        <w:t xml:space="preserve">Dates : </w:t>
      </w:r>
      <w:r>
        <w:t>2022-05-18T00:00:00 au 2024-03-31T00:00:00</w:t>
      </w:r>
    </w:p>
    <w:p>
      <w:r>
        <w:rPr>
          <w:b/>
        </w:rPr>
        <w:t xml:space="preserve">Engagement : </w:t>
      </w:r>
      <w:r>
        <w:t>3000000.00</w:t>
      </w:r>
    </w:p>
    <w:p>
      <w:r>
        <w:rPr>
          <w:b/>
        </w:rPr>
        <w:t xml:space="preserve">Total envoye en $ : </w:t>
      </w:r>
      <w:r>
        <w:t>3000000.0</w:t>
      </w:r>
    </w:p>
    <w:p>
      <w:r>
        <w:rPr>
          <w:b/>
        </w:rPr>
        <w:t xml:space="preserve">Description : </w:t>
      </w:r>
      <w:r>
        <w:t>Janvier 2022 – Le Liban continue d’accueillir plus de 1,5 million de réfugiés syriens, ce qui représente la plus forte concentration de réfugiés par habitant au monde. Les collectivités à l’échelle du pays sont confrontées à la crise multiforme qui frappe le Liban, notamment les conditions économiques désastreuses et la fragilité politique. Les services essentiels font cruellement défaut, et les pénuries de carburant, de médicaments et d’électricité affectent la capacité des gens à satisfaire leurs besoins fondamentaux. L’épargne personnelle s’érodant et les besoins dépassant l’aide internationale disponible, neuf Syriens sur dix vivent désormais dans une extrême pauvreté, tandis que la grande majorité des Libanais se trouvent sous le seuil de pauvreté.  Avec le soutien d’AMC, le Conseil norvégien pour les réfugiés (CNR) fournit des services d’approvisionnement en eau, d’assainissement et d’hygiène et des abris aux réfugiés syriens et aux Libanais vulnérables. Les activités de ce projet comprennent : 1) distribuer de l’eau par camion aux ménages vulnérables; 2) construire ou remettre en état des latrines pour les hommes et les femmes; 3) fournir une aide à la location; 4) fournir un soutien à la protection.</w:t>
      </w:r>
    </w:p>
    <w:p>
      <w:pPr>
        <w:pStyle w:val="Heading2"/>
      </w:pPr>
      <w:r>
        <w:t>Transactions</w:t>
      </w:r>
    </w:p>
    <w:p>
      <w:r>
        <w:rPr>
          <w:b/>
        </w:rPr>
        <w:t xml:space="preserve">Date : </w:t>
      </w:r>
      <w:r>
        <w:t>2022-05-18T00:00:00</w:t>
      </w:r>
      <w:r>
        <w:rPr>
          <w:b/>
        </w:rPr>
        <w:t xml:space="preserve">Type : </w:t>
      </w:r>
      <w:r>
        <w:t>Engagement</w:t>
      </w:r>
      <w:r>
        <w:rPr>
          <w:b/>
        </w:rPr>
        <w:t xml:space="preserve"> Montant : </w:t>
      </w:r>
      <w:r>
        <w:t>3000000.00</w:t>
      </w:r>
    </w:p>
    <w:p>
      <w:r>
        <w:rPr>
          <w:b/>
        </w:rPr>
        <w:t xml:space="preserve">Date : </w:t>
      </w:r>
      <w:r>
        <w:t>2022-05-20T00:00:00</w:t>
      </w:r>
      <w:r>
        <w:rPr>
          <w:b/>
        </w:rPr>
        <w:t xml:space="preserve">Type : </w:t>
      </w:r>
      <w:r>
        <w:t>Déboursé</w:t>
      </w:r>
      <w:r>
        <w:rPr>
          <w:b/>
        </w:rPr>
        <w:t xml:space="preserve"> Montant : </w:t>
      </w:r>
      <w:r>
        <w:t>1500000.00</w:t>
      </w:r>
    </w:p>
    <w:p>
      <w:r>
        <w:rPr>
          <w:b/>
        </w:rPr>
        <w:t xml:space="preserve">Date : </w:t>
      </w:r>
      <w:r>
        <w:t>2023-05-12T00:00:00</w:t>
      </w:r>
      <w:r>
        <w:rPr>
          <w:b/>
        </w:rPr>
        <w:t xml:space="preserve">Type : </w:t>
      </w:r>
      <w:r>
        <w:t>Déboursé</w:t>
      </w:r>
      <w:r>
        <w:rPr>
          <w:b/>
        </w:rPr>
        <w:t xml:space="preserve"> Montant : </w:t>
      </w:r>
      <w:r>
        <w:t>1500000.00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