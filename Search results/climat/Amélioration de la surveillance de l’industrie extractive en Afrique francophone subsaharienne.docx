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Amélioration de la surveillance de l’industrie extractive en Afrique francophone subsaharienne</w:t>
      </w:r>
    </w:p>
    <w:p/>
    <w:p>
      <w:r>
        <w:rPr>
          <w:b/>
        </w:rPr>
        <w:t xml:space="preserve">Organisme : </w:t>
      </w:r>
      <w:r>
        <w:t>Affaires Mondiales Canada</w:t>
      </w:r>
    </w:p>
    <w:p>
      <w:r>
        <w:rPr>
          <w:b/>
        </w:rPr>
        <w:t xml:space="preserve">Numero de projet : </w:t>
      </w:r>
      <w:r>
        <w:t>CA-3-D001596001</w:t>
      </w:r>
    </w:p>
    <w:p>
      <w:r>
        <w:rPr>
          <w:b/>
        </w:rPr>
        <w:t xml:space="preserve">Lieu : </w:t>
      </w:r>
      <w:r/>
    </w:p>
    <w:p>
      <w:r>
        <w:rPr>
          <w:b/>
        </w:rPr>
        <w:t xml:space="preserve">Agence executive partenaire : </w:t>
      </w:r>
      <w:r>
        <w:t xml:space="preserve">Cowater International Inc. </w:t>
      </w:r>
    </w:p>
    <w:p>
      <w:r>
        <w:rPr>
          <w:b/>
        </w:rPr>
        <w:t xml:space="preserve">Type de financement : </w:t>
      </w:r>
      <w:r>
        <w:t>Don hors réorganisation de la dette (y compris quasi-dons)</w:t>
      </w:r>
    </w:p>
    <w:p>
      <w:r>
        <w:rPr>
          <w:b/>
        </w:rPr>
        <w:t xml:space="preserve">Dates : </w:t>
      </w:r>
      <w:r>
        <w:t>2016-03-03T00:00:00 au 2023-01-31T00:00:00</w:t>
      </w:r>
    </w:p>
    <w:p>
      <w:r>
        <w:rPr>
          <w:b/>
        </w:rPr>
        <w:t xml:space="preserve">Engagement : </w:t>
      </w:r>
      <w:r>
        <w:t>17993368.37</w:t>
      </w:r>
    </w:p>
    <w:p>
      <w:r>
        <w:rPr>
          <w:b/>
        </w:rPr>
        <w:t xml:space="preserve">Total envoye en $ : </w:t>
      </w:r>
      <w:r>
        <w:t>17999237.42</w:t>
      </w:r>
    </w:p>
    <w:p>
      <w:r>
        <w:rPr>
          <w:b/>
        </w:rPr>
        <w:t xml:space="preserve">Description : </w:t>
      </w:r>
      <w:r>
        <w:t>Ce projet vise à améliorer la transparence et la responsabilisation de la collecte des recettes nationales liées aux ressources naturelles au Burkina Faso, au Cameroun, à Madagascar, au Mali et en Afrique subsaharienne francophone. Le renforcement de la capacité des institutions supérieures de contrôle et des autres organismes de surveillance de ces pays à assurer la vérification et la surveillance de l’industrie extractive devrait contribuer à maximiser les revenus des gouvernements visés et ainsi les aider à améliorer la prestation des services aux citoyens et à réduire la pauvreté.  Les activités du projet comprennent: 1) élaborer des lignes directrices, des programmes de formation et d’autres ressources techniques régionaux et nationaux sur la vérification de l’industrie extractive qui sont alignés sur les pratiques exemplaires internationales, y compris des outils sexospécifiques et propres à l’environnement; 2) compléter des projets pilotes de vérification de l’industrie extractive dans des pays cibles pour mettre à l’essai les lignes directrices et les ressources techniques; 3) offrir de la formation sur la vérification de l’industrie extractive et de l’encadrement sur le lieu de travail aux membres des institutions supérieures de contrôle et des autres organismes de surveillance nationaux; 4) élaborer des lignes directrices et des processus pour assurer de façon systématique la participation d’intervenants, y compris les citoyens, les groupes de femmes, les organisations de la société civile, les médias et l’industrie, aux processus de vérification de l’industrie extractive.</w:t>
      </w:r>
    </w:p>
    <w:p>
      <w:pPr>
        <w:pStyle w:val="Heading2"/>
      </w:pPr>
      <w:r>
        <w:t>Transactions</w:t>
      </w:r>
    </w:p>
    <w:p>
      <w:r>
        <w:rPr>
          <w:b/>
        </w:rPr>
        <w:t xml:space="preserve">Date : </w:t>
      </w:r>
      <w:r>
        <w:t>2016-03-03T00:00:00</w:t>
      </w:r>
      <w:r>
        <w:rPr>
          <w:b/>
        </w:rPr>
        <w:t xml:space="preserve">Type : </w:t>
      </w:r>
      <w:r>
        <w:t>Engagement</w:t>
      </w:r>
      <w:r>
        <w:rPr>
          <w:b/>
        </w:rPr>
        <w:t xml:space="preserve"> Montant : </w:t>
      </w:r>
      <w:r>
        <w:t>17993368.37</w:t>
      </w:r>
    </w:p>
    <w:p>
      <w:r>
        <w:rPr>
          <w:b/>
        </w:rPr>
        <w:t xml:space="preserve">Date : </w:t>
      </w:r>
      <w:r>
        <w:t>2016-03-16T00:00:00</w:t>
      </w:r>
      <w:r>
        <w:rPr>
          <w:b/>
        </w:rPr>
        <w:t xml:space="preserve">Type : </w:t>
      </w:r>
      <w:r>
        <w:t>Déboursé</w:t>
      </w:r>
      <w:r>
        <w:rPr>
          <w:b/>
        </w:rPr>
        <w:t xml:space="preserve"> Montant : </w:t>
      </w:r>
      <w:r>
        <w:t>503137.00</w:t>
      </w:r>
    </w:p>
    <w:p>
      <w:r>
        <w:rPr>
          <w:b/>
        </w:rPr>
        <w:t xml:space="preserve">Date : </w:t>
      </w:r>
      <w:r>
        <w:t>2016-08-22T00:00:00</w:t>
      </w:r>
      <w:r>
        <w:rPr>
          <w:b/>
        </w:rPr>
        <w:t xml:space="preserve">Type : </w:t>
      </w:r>
      <w:r>
        <w:t>Déboursé</w:t>
      </w:r>
      <w:r>
        <w:rPr>
          <w:b/>
        </w:rPr>
        <w:t xml:space="preserve"> Montant : </w:t>
      </w:r>
      <w:r>
        <w:t>40234.93</w:t>
      </w:r>
    </w:p>
    <w:p>
      <w:r>
        <w:rPr>
          <w:b/>
        </w:rPr>
        <w:t xml:space="preserve">Date : </w:t>
      </w:r>
      <w:r>
        <w:t>2016-11-21T00:00:00</w:t>
      </w:r>
      <w:r>
        <w:rPr>
          <w:b/>
        </w:rPr>
        <w:t xml:space="preserve">Type : </w:t>
      </w:r>
      <w:r>
        <w:t>Déboursé</w:t>
      </w:r>
      <w:r>
        <w:rPr>
          <w:b/>
        </w:rPr>
        <w:t xml:space="preserve"> Montant : </w:t>
      </w:r>
      <w:r>
        <w:t>552726.18</w:t>
      </w:r>
    </w:p>
    <w:p>
      <w:r>
        <w:rPr>
          <w:b/>
        </w:rPr>
        <w:t xml:space="preserve">Date : </w:t>
      </w:r>
      <w:r>
        <w:t>2017-02-07T00:00:00</w:t>
      </w:r>
      <w:r>
        <w:rPr>
          <w:b/>
        </w:rPr>
        <w:t xml:space="preserve">Type : </w:t>
      </w:r>
      <w:r>
        <w:t>Déboursé</w:t>
      </w:r>
      <w:r>
        <w:rPr>
          <w:b/>
        </w:rPr>
        <w:t xml:space="preserve"> Montant : </w:t>
      </w:r>
      <w:r>
        <w:t>506621.29</w:t>
      </w:r>
    </w:p>
    <w:p>
      <w:r>
        <w:rPr>
          <w:b/>
        </w:rPr>
        <w:t xml:space="preserve">Date : </w:t>
      </w:r>
      <w:r>
        <w:t>2017-03-30T00:00:00</w:t>
      </w:r>
      <w:r>
        <w:rPr>
          <w:b/>
        </w:rPr>
        <w:t xml:space="preserve">Type : </w:t>
      </w:r>
      <w:r>
        <w:t>Déboursé</w:t>
      </w:r>
      <w:r>
        <w:rPr>
          <w:b/>
        </w:rPr>
        <w:t xml:space="preserve"> Montant : </w:t>
      </w:r>
      <w:r>
        <w:t>876911.33</w:t>
      </w:r>
    </w:p>
    <w:p>
      <w:r>
        <w:rPr>
          <w:b/>
        </w:rPr>
        <w:t xml:space="preserve">Date : </w:t>
      </w:r>
      <w:r>
        <w:t>2017-07-17T00:00:00</w:t>
      </w:r>
      <w:r>
        <w:rPr>
          <w:b/>
        </w:rPr>
        <w:t xml:space="preserve">Type : </w:t>
      </w:r>
      <w:r>
        <w:t>Déboursé</w:t>
      </w:r>
      <w:r>
        <w:rPr>
          <w:b/>
        </w:rPr>
        <w:t xml:space="preserve"> Montant : </w:t>
      </w:r>
      <w:r>
        <w:t>368127.70</w:t>
      </w:r>
    </w:p>
    <w:p>
      <w:r>
        <w:rPr>
          <w:b/>
        </w:rPr>
        <w:t xml:space="preserve">Date : </w:t>
      </w:r>
      <w:r>
        <w:t>2017-08-10T00:00:00</w:t>
      </w:r>
      <w:r>
        <w:rPr>
          <w:b/>
        </w:rPr>
        <w:t xml:space="preserve">Type : </w:t>
      </w:r>
      <w:r>
        <w:t>Déboursé</w:t>
      </w:r>
      <w:r>
        <w:rPr>
          <w:b/>
        </w:rPr>
        <w:t xml:space="preserve"> Montant : </w:t>
      </w:r>
      <w:r>
        <w:t>-368127.70</w:t>
      </w:r>
    </w:p>
    <w:p>
      <w:r>
        <w:rPr>
          <w:b/>
        </w:rPr>
        <w:t xml:space="preserve">Date : </w:t>
      </w:r>
      <w:r>
        <w:t>2017-08-10T00:00:00</w:t>
      </w:r>
      <w:r>
        <w:rPr>
          <w:b/>
        </w:rPr>
        <w:t xml:space="preserve">Type : </w:t>
      </w:r>
      <w:r>
        <w:t>Déboursé</w:t>
      </w:r>
      <w:r>
        <w:rPr>
          <w:b/>
        </w:rPr>
        <w:t xml:space="preserve"> Montant : </w:t>
      </w:r>
      <w:r>
        <w:t>368127.70</w:t>
      </w:r>
    </w:p>
    <w:p>
      <w:r>
        <w:rPr>
          <w:b/>
        </w:rPr>
        <w:t xml:space="preserve">Date : </w:t>
      </w:r>
      <w:r>
        <w:t>2017-09-26T00:00:00</w:t>
      </w:r>
      <w:r>
        <w:rPr>
          <w:b/>
        </w:rPr>
        <w:t xml:space="preserve">Type : </w:t>
      </w:r>
      <w:r>
        <w:t>Déboursé</w:t>
      </w:r>
      <w:r>
        <w:rPr>
          <w:b/>
        </w:rPr>
        <w:t xml:space="preserve"> Montant : </w:t>
      </w:r>
      <w:r>
        <w:t>1204728.88</w:t>
      </w:r>
    </w:p>
    <w:p>
      <w:r>
        <w:rPr>
          <w:b/>
        </w:rPr>
        <w:t xml:space="preserve">Date : </w:t>
      </w:r>
      <w:r>
        <w:t>2018-01-02T00:00:00</w:t>
      </w:r>
      <w:r>
        <w:rPr>
          <w:b/>
        </w:rPr>
        <w:t xml:space="preserve">Type : </w:t>
      </w:r>
      <w:r>
        <w:t>Déboursé</w:t>
      </w:r>
      <w:r>
        <w:rPr>
          <w:b/>
        </w:rPr>
        <w:t xml:space="preserve"> Montant : </w:t>
      </w:r>
      <w:r>
        <w:t>744114.45</w:t>
      </w:r>
    </w:p>
    <w:p>
      <w:r>
        <w:rPr>
          <w:b/>
        </w:rPr>
        <w:t xml:space="preserve">Date : </w:t>
      </w:r>
      <w:r>
        <w:t>2018-02-27T00:00:00</w:t>
      </w:r>
      <w:r>
        <w:rPr>
          <w:b/>
        </w:rPr>
        <w:t xml:space="preserve">Type : </w:t>
      </w:r>
      <w:r>
        <w:t>Déboursé</w:t>
      </w:r>
      <w:r>
        <w:rPr>
          <w:b/>
        </w:rPr>
        <w:t xml:space="preserve"> Montant : </w:t>
      </w:r>
      <w:r>
        <w:t>544426.64</w:t>
      </w:r>
    </w:p>
    <w:p>
      <w:r>
        <w:rPr>
          <w:b/>
        </w:rPr>
        <w:t xml:space="preserve">Date : </w:t>
      </w:r>
      <w:r>
        <w:t>2018-03-05T00:00:00</w:t>
      </w:r>
      <w:r>
        <w:rPr>
          <w:b/>
        </w:rPr>
        <w:t xml:space="preserve">Type : </w:t>
      </w:r>
      <w:r>
        <w:t>Déboursé</w:t>
      </w:r>
      <w:r>
        <w:rPr>
          <w:b/>
        </w:rPr>
        <w:t xml:space="preserve"> Montant : </w:t>
      </w:r>
      <w:r>
        <w:t>-544426.64</w:t>
      </w:r>
    </w:p>
    <w:p>
      <w:r>
        <w:rPr>
          <w:b/>
        </w:rPr>
        <w:t xml:space="preserve">Date : </w:t>
      </w:r>
      <w:r>
        <w:t>2018-03-08T00:00:00</w:t>
      </w:r>
      <w:r>
        <w:rPr>
          <w:b/>
        </w:rPr>
        <w:t xml:space="preserve">Type : </w:t>
      </w:r>
      <w:r>
        <w:t>Déboursé</w:t>
      </w:r>
      <w:r>
        <w:rPr>
          <w:b/>
        </w:rPr>
        <w:t xml:space="preserve"> Montant : </w:t>
      </w:r>
      <w:r>
        <w:t>544426.64</w:t>
      </w:r>
    </w:p>
    <w:p>
      <w:r>
        <w:rPr>
          <w:b/>
        </w:rPr>
        <w:t xml:space="preserve">Date : </w:t>
      </w:r>
      <w:r>
        <w:t>2018-05-02T00:00:00</w:t>
      </w:r>
      <w:r>
        <w:rPr>
          <w:b/>
        </w:rPr>
        <w:t xml:space="preserve">Type : </w:t>
      </w:r>
      <w:r>
        <w:t>Déboursé</w:t>
      </w:r>
      <w:r>
        <w:rPr>
          <w:b/>
        </w:rPr>
        <w:t xml:space="preserve"> Montant : </w:t>
      </w:r>
      <w:r>
        <w:t>1014751.77</w:t>
      </w:r>
    </w:p>
    <w:p>
      <w:r>
        <w:rPr>
          <w:b/>
        </w:rPr>
        <w:t xml:space="preserve">Date : </w:t>
      </w:r>
      <w:r>
        <w:t>2018-07-23T00:00:00</w:t>
      </w:r>
      <w:r>
        <w:rPr>
          <w:b/>
        </w:rPr>
        <w:t xml:space="preserve">Type : </w:t>
      </w:r>
      <w:r>
        <w:t>Déboursé</w:t>
      </w:r>
      <w:r>
        <w:rPr>
          <w:b/>
        </w:rPr>
        <w:t xml:space="preserve"> Montant : </w:t>
      </w:r>
      <w:r>
        <w:t>-1313328.93</w:t>
      </w:r>
    </w:p>
    <w:p>
      <w:r>
        <w:rPr>
          <w:b/>
        </w:rPr>
        <w:t xml:space="preserve">Date : </w:t>
      </w:r>
      <w:r>
        <w:t>2018-07-23T00:00:00</w:t>
      </w:r>
      <w:r>
        <w:rPr>
          <w:b/>
        </w:rPr>
        <w:t xml:space="preserve">Type : </w:t>
      </w:r>
      <w:r>
        <w:t>Déboursé</w:t>
      </w:r>
      <w:r>
        <w:rPr>
          <w:b/>
        </w:rPr>
        <w:t xml:space="preserve"> Montant : </w:t>
      </w:r>
      <w:r>
        <w:t>1313328.93</w:t>
      </w:r>
    </w:p>
    <w:p>
      <w:r>
        <w:rPr>
          <w:b/>
        </w:rPr>
        <w:t xml:space="preserve">Date : </w:t>
      </w:r>
      <w:r>
        <w:t>2018-07-23T00:00:00</w:t>
      </w:r>
      <w:r>
        <w:rPr>
          <w:b/>
        </w:rPr>
        <w:t xml:space="preserve">Type : </w:t>
      </w:r>
      <w:r>
        <w:t>Déboursé</w:t>
      </w:r>
      <w:r>
        <w:rPr>
          <w:b/>
        </w:rPr>
        <w:t xml:space="preserve"> Montant : </w:t>
      </w:r>
      <w:r>
        <w:t>1313328.93</w:t>
      </w:r>
    </w:p>
    <w:p>
      <w:r>
        <w:rPr>
          <w:b/>
        </w:rPr>
        <w:t xml:space="preserve">Date : </w:t>
      </w:r>
      <w:r>
        <w:t>2018-08-23T00:00:00</w:t>
      </w:r>
      <w:r>
        <w:rPr>
          <w:b/>
        </w:rPr>
        <w:t xml:space="preserve">Type : </w:t>
      </w:r>
      <w:r>
        <w:t>Déboursé</w:t>
      </w:r>
      <w:r>
        <w:rPr>
          <w:b/>
        </w:rPr>
        <w:t xml:space="preserve"> Montant : </w:t>
      </w:r>
      <w:r>
        <w:t>668125.00</w:t>
      </w:r>
    </w:p>
    <w:p>
      <w:r>
        <w:rPr>
          <w:b/>
        </w:rPr>
        <w:t xml:space="preserve">Date : </w:t>
      </w:r>
      <w:r>
        <w:t>2019-02-19T00:00:00</w:t>
      </w:r>
      <w:r>
        <w:rPr>
          <w:b/>
        </w:rPr>
        <w:t xml:space="preserve">Type : </w:t>
      </w:r>
      <w:r>
        <w:t>Déboursé</w:t>
      </w:r>
      <w:r>
        <w:rPr>
          <w:b/>
        </w:rPr>
        <w:t xml:space="preserve"> Montant : </w:t>
      </w:r>
      <w:r>
        <w:t>837740.67</w:t>
      </w:r>
    </w:p>
    <w:p>
      <w:r>
        <w:rPr>
          <w:b/>
        </w:rPr>
        <w:t xml:space="preserve">Date : </w:t>
      </w:r>
      <w:r>
        <w:t>2019-05-30T00:00:00</w:t>
      </w:r>
      <w:r>
        <w:rPr>
          <w:b/>
        </w:rPr>
        <w:t xml:space="preserve">Type : </w:t>
      </w:r>
      <w:r>
        <w:t>Déboursé</w:t>
      </w:r>
      <w:r>
        <w:rPr>
          <w:b/>
        </w:rPr>
        <w:t xml:space="preserve"> Montant : </w:t>
      </w:r>
      <w:r>
        <w:t>-840283.36</w:t>
      </w:r>
    </w:p>
    <w:p>
      <w:r>
        <w:rPr>
          <w:b/>
        </w:rPr>
        <w:t xml:space="preserve">Date : </w:t>
      </w:r>
      <w:r>
        <w:t>2019-05-30T00:00:00</w:t>
      </w:r>
      <w:r>
        <w:rPr>
          <w:b/>
        </w:rPr>
        <w:t xml:space="preserve">Type : </w:t>
      </w:r>
      <w:r>
        <w:t>Déboursé</w:t>
      </w:r>
      <w:r>
        <w:rPr>
          <w:b/>
        </w:rPr>
        <w:t xml:space="preserve"> Montant : </w:t>
      </w:r>
      <w:r>
        <w:t>840283.36</w:t>
      </w:r>
    </w:p>
    <w:p>
      <w:r>
        <w:rPr>
          <w:b/>
        </w:rPr>
        <w:t xml:space="preserve">Date : </w:t>
      </w:r>
      <w:r>
        <w:t>2019-05-30T00:00:00</w:t>
      </w:r>
      <w:r>
        <w:rPr>
          <w:b/>
        </w:rPr>
        <w:t xml:space="preserve">Type : </w:t>
      </w:r>
      <w:r>
        <w:t>Déboursé</w:t>
      </w:r>
      <w:r>
        <w:rPr>
          <w:b/>
        </w:rPr>
        <w:t xml:space="preserve"> Montant : </w:t>
      </w:r>
      <w:r>
        <w:t>840283.36</w:t>
      </w:r>
    </w:p>
    <w:p>
      <w:r>
        <w:rPr>
          <w:b/>
        </w:rPr>
        <w:t xml:space="preserve">Date : </w:t>
      </w:r>
      <w:r>
        <w:t>2019-09-10T00:00:00</w:t>
      </w:r>
      <w:r>
        <w:rPr>
          <w:b/>
        </w:rPr>
        <w:t xml:space="preserve">Type : </w:t>
      </w:r>
      <w:r>
        <w:t>Déboursé</w:t>
      </w:r>
      <w:r>
        <w:rPr>
          <w:b/>
        </w:rPr>
        <w:t xml:space="preserve"> Montant : </w:t>
      </w:r>
      <w:r>
        <w:t>-947585.59</w:t>
      </w:r>
    </w:p>
    <w:p>
      <w:r>
        <w:rPr>
          <w:b/>
        </w:rPr>
        <w:t xml:space="preserve">Date : </w:t>
      </w:r>
      <w:r>
        <w:t>2019-09-10T00:00:00</w:t>
      </w:r>
      <w:r>
        <w:rPr>
          <w:b/>
        </w:rPr>
        <w:t xml:space="preserve">Type : </w:t>
      </w:r>
      <w:r>
        <w:t>Déboursé</w:t>
      </w:r>
      <w:r>
        <w:rPr>
          <w:b/>
        </w:rPr>
        <w:t xml:space="preserve"> Montant : </w:t>
      </w:r>
      <w:r>
        <w:t>947585.59</w:t>
      </w:r>
    </w:p>
    <w:p>
      <w:r>
        <w:rPr>
          <w:b/>
        </w:rPr>
        <w:t xml:space="preserve">Date : </w:t>
      </w:r>
      <w:r>
        <w:t>2019-09-10T00:00:00</w:t>
      </w:r>
      <w:r>
        <w:rPr>
          <w:b/>
        </w:rPr>
        <w:t xml:space="preserve">Type : </w:t>
      </w:r>
      <w:r>
        <w:t>Déboursé</w:t>
      </w:r>
      <w:r>
        <w:rPr>
          <w:b/>
        </w:rPr>
        <w:t xml:space="preserve"> Montant : </w:t>
      </w:r>
      <w:r>
        <w:t>947585.59</w:t>
      </w:r>
    </w:p>
    <w:p>
      <w:r>
        <w:rPr>
          <w:b/>
        </w:rPr>
        <w:t xml:space="preserve">Date : </w:t>
      </w:r>
      <w:r>
        <w:t>2019-10-02T00:00:00</w:t>
      </w:r>
      <w:r>
        <w:rPr>
          <w:b/>
        </w:rPr>
        <w:t xml:space="preserve">Type : </w:t>
      </w:r>
      <w:r>
        <w:t>Déboursé</w:t>
      </w:r>
      <w:r>
        <w:rPr>
          <w:b/>
        </w:rPr>
        <w:t xml:space="preserve"> Montant : </w:t>
      </w:r>
      <w:r>
        <w:t>472774.88</w:t>
      </w:r>
    </w:p>
    <w:p>
      <w:r>
        <w:rPr>
          <w:b/>
        </w:rPr>
        <w:t xml:space="preserve">Date : </w:t>
      </w:r>
      <w:r>
        <w:t>2020-01-02T00:00:00</w:t>
      </w:r>
      <w:r>
        <w:rPr>
          <w:b/>
        </w:rPr>
        <w:t xml:space="preserve">Type : </w:t>
      </w:r>
      <w:r>
        <w:t>Déboursé</w:t>
      </w:r>
      <w:r>
        <w:rPr>
          <w:b/>
        </w:rPr>
        <w:t xml:space="preserve"> Montant : </w:t>
      </w:r>
      <w:r>
        <w:t>1324269.77</w:t>
      </w:r>
    </w:p>
    <w:p>
      <w:r>
        <w:rPr>
          <w:b/>
        </w:rPr>
        <w:t xml:space="preserve">Date : </w:t>
      </w:r>
      <w:r>
        <w:t>2020-03-02T00:00:00</w:t>
      </w:r>
      <w:r>
        <w:rPr>
          <w:b/>
        </w:rPr>
        <w:t xml:space="preserve">Type : </w:t>
      </w:r>
      <w:r>
        <w:t>Déboursé</w:t>
      </w:r>
      <w:r>
        <w:rPr>
          <w:b/>
        </w:rPr>
        <w:t xml:space="preserve"> Montant : </w:t>
      </w:r>
      <w:r>
        <w:t>1001644.30</w:t>
      </w:r>
    </w:p>
    <w:p>
      <w:r>
        <w:rPr>
          <w:b/>
        </w:rPr>
        <w:t xml:space="preserve">Date : </w:t>
      </w:r>
      <w:r>
        <w:t>2020-11-16T00:00:00</w:t>
      </w:r>
      <w:r>
        <w:rPr>
          <w:b/>
        </w:rPr>
        <w:t xml:space="preserve">Type : </w:t>
      </w:r>
      <w:r>
        <w:t>Déboursé</w:t>
      </w:r>
      <w:r>
        <w:rPr>
          <w:b/>
        </w:rPr>
        <w:t xml:space="preserve"> Montant : </w:t>
      </w:r>
      <w:r>
        <w:t>-394134.08</w:t>
      </w:r>
    </w:p>
    <w:p>
      <w:r>
        <w:rPr>
          <w:b/>
        </w:rPr>
        <w:t xml:space="preserve">Date : </w:t>
      </w:r>
      <w:r>
        <w:t>2020-11-16T00:00:00</w:t>
      </w:r>
      <w:r>
        <w:rPr>
          <w:b/>
        </w:rPr>
        <w:t xml:space="preserve">Type : </w:t>
      </w:r>
      <w:r>
        <w:t>Déboursé</w:t>
      </w:r>
      <w:r>
        <w:rPr>
          <w:b/>
        </w:rPr>
        <w:t xml:space="preserve"> Montant : </w:t>
      </w:r>
      <w:r>
        <w:t>394134.08</w:t>
      </w:r>
    </w:p>
    <w:p>
      <w:r>
        <w:rPr>
          <w:b/>
        </w:rPr>
        <w:t xml:space="preserve">Date : </w:t>
      </w:r>
      <w:r>
        <w:t>2020-11-16T00:00:00</w:t>
      </w:r>
      <w:r>
        <w:rPr>
          <w:b/>
        </w:rPr>
        <w:t xml:space="preserve">Type : </w:t>
      </w:r>
      <w:r>
        <w:t>Déboursé</w:t>
      </w:r>
      <w:r>
        <w:rPr>
          <w:b/>
        </w:rPr>
        <w:t xml:space="preserve"> Montant : </w:t>
      </w:r>
      <w:r>
        <w:t>394134.08</w:t>
      </w:r>
    </w:p>
    <w:p>
      <w:r>
        <w:rPr>
          <w:b/>
        </w:rPr>
        <w:t xml:space="preserve">Date : </w:t>
      </w:r>
      <w:r>
        <w:t>2021-01-12T00:00:00</w:t>
      </w:r>
      <w:r>
        <w:rPr>
          <w:b/>
        </w:rPr>
        <w:t xml:space="preserve">Type : </w:t>
      </w:r>
      <w:r>
        <w:t>Déboursé</w:t>
      </w:r>
      <w:r>
        <w:rPr>
          <w:b/>
        </w:rPr>
        <w:t xml:space="preserve"> Montant : </w:t>
      </w:r>
      <w:r>
        <w:t>-576795.06</w:t>
      </w:r>
    </w:p>
    <w:p>
      <w:r>
        <w:rPr>
          <w:b/>
        </w:rPr>
        <w:t xml:space="preserve">Date : </w:t>
      </w:r>
      <w:r>
        <w:t>2021-01-12T00:00:00</w:t>
      </w:r>
      <w:r>
        <w:rPr>
          <w:b/>
        </w:rPr>
        <w:t xml:space="preserve">Type : </w:t>
      </w:r>
      <w:r>
        <w:t>Déboursé</w:t>
      </w:r>
      <w:r>
        <w:rPr>
          <w:b/>
        </w:rPr>
        <w:t xml:space="preserve"> Montant : </w:t>
      </w:r>
      <w:r>
        <w:t>576795.06</w:t>
      </w:r>
    </w:p>
    <w:p>
      <w:r>
        <w:rPr>
          <w:b/>
        </w:rPr>
        <w:t xml:space="preserve">Date : </w:t>
      </w:r>
      <w:r>
        <w:t>2021-01-12T00:00:00</w:t>
      </w:r>
      <w:r>
        <w:rPr>
          <w:b/>
        </w:rPr>
        <w:t xml:space="preserve">Type : </w:t>
      </w:r>
      <w:r>
        <w:t>Déboursé</w:t>
      </w:r>
      <w:r>
        <w:rPr>
          <w:b/>
        </w:rPr>
        <w:t xml:space="preserve"> Montant : </w:t>
      </w:r>
      <w:r>
        <w:t>576795.06</w:t>
      </w:r>
    </w:p>
    <w:p>
      <w:r>
        <w:rPr>
          <w:b/>
        </w:rPr>
        <w:t xml:space="preserve">Date : </w:t>
      </w:r>
      <w:r>
        <w:t>2021-01-18T00:00:00</w:t>
      </w:r>
      <w:r>
        <w:rPr>
          <w:b/>
        </w:rPr>
        <w:t xml:space="preserve">Type : </w:t>
      </w:r>
      <w:r>
        <w:t>Déboursé</w:t>
      </w:r>
      <w:r>
        <w:rPr>
          <w:b/>
        </w:rPr>
        <w:t xml:space="preserve"> Montant : </w:t>
      </w:r>
      <w:r>
        <w:t>640874.41</w:t>
      </w:r>
    </w:p>
    <w:p>
      <w:r>
        <w:rPr>
          <w:b/>
        </w:rPr>
        <w:t xml:space="preserve">Date : </w:t>
      </w:r>
      <w:r>
        <w:t>2021-04-20T00:00:00</w:t>
      </w:r>
      <w:r>
        <w:rPr>
          <w:b/>
        </w:rPr>
        <w:t xml:space="preserve">Type : </w:t>
      </w:r>
      <w:r>
        <w:t>Déboursé</w:t>
      </w:r>
      <w:r>
        <w:rPr>
          <w:b/>
        </w:rPr>
        <w:t xml:space="preserve"> Montant : </w:t>
      </w:r>
      <w:r>
        <w:t>947723.50</w:t>
      </w:r>
    </w:p>
    <w:p>
      <w:r>
        <w:rPr>
          <w:b/>
        </w:rPr>
        <w:t xml:space="preserve">Date : </w:t>
      </w:r>
      <w:r>
        <w:t>2021-06-09T00:00:00</w:t>
      </w:r>
      <w:r>
        <w:rPr>
          <w:b/>
        </w:rPr>
        <w:t xml:space="preserve">Type : </w:t>
      </w:r>
      <w:r>
        <w:t>Déboursé</w:t>
      </w:r>
      <w:r>
        <w:rPr>
          <w:b/>
        </w:rPr>
        <w:t xml:space="preserve"> Montant : </w:t>
      </w:r>
      <w:r>
        <w:t>644528.69</w:t>
      </w:r>
    </w:p>
    <w:p>
      <w:r>
        <w:rPr>
          <w:b/>
        </w:rPr>
        <w:t xml:space="preserve">Date : </w:t>
      </w:r>
      <w:r>
        <w:t>2022-03-14T00:00:00</w:t>
      </w:r>
      <w:r>
        <w:rPr>
          <w:b/>
        </w:rPr>
        <w:t xml:space="preserve">Type : </w:t>
      </w:r>
      <w:r>
        <w:t>Déboursé</w:t>
      </w:r>
      <w:r>
        <w:rPr>
          <w:b/>
        </w:rPr>
        <w:t xml:space="preserve"> Montant : </w:t>
      </w:r>
      <w:r>
        <w:t>534411.59</w:t>
      </w:r>
    </w:p>
    <w:p>
      <w:r>
        <w:rPr>
          <w:b/>
        </w:rPr>
        <w:t xml:space="preserve">Date : </w:t>
      </w:r>
      <w:r>
        <w:t>2023-10-20T00:00:00</w:t>
      </w:r>
      <w:r>
        <w:rPr>
          <w:b/>
        </w:rPr>
        <w:t xml:space="preserve">Type : </w:t>
      </w:r>
      <w:r>
        <w:t>Déboursé</w:t>
      </w:r>
      <w:r>
        <w:rPr>
          <w:b/>
        </w:rPr>
        <w:t xml:space="preserve"> Montant : </w:t>
      </w:r>
      <w:r>
        <w:t>499237.42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