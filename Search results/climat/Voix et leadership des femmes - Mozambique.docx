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Mozambique</w:t>
      </w:r>
    </w:p>
    <w:p/>
    <w:p>
      <w:r>
        <w:rPr>
          <w:b/>
        </w:rPr>
        <w:t xml:space="preserve">Organisme : </w:t>
      </w:r>
      <w:r>
        <w:t>Affaires Mondiales Canada</w:t>
      </w:r>
    </w:p>
    <w:p>
      <w:r>
        <w:rPr>
          <w:b/>
        </w:rPr>
        <w:t xml:space="preserve">Numero de projet : </w:t>
      </w:r>
      <w:r>
        <w:t>CA-3-D004305001</w:t>
      </w:r>
    </w:p>
    <w:p>
      <w:r>
        <w:rPr>
          <w:b/>
        </w:rPr>
        <w:t xml:space="preserve">Lieu : </w:t>
      </w:r>
      <w:r/>
    </w:p>
    <w:p>
      <w:r>
        <w:rPr>
          <w:b/>
        </w:rPr>
        <w:t xml:space="preserve">Agence executive partenaire : </w:t>
      </w:r>
      <w:r>
        <w:t>CESC - Centro de Aprendizagem e Capacitação da Sociedade Civil</w:t>
      </w:r>
    </w:p>
    <w:p>
      <w:r>
        <w:rPr>
          <w:b/>
        </w:rPr>
        <w:t xml:space="preserve">Type de financement : </w:t>
      </w:r>
      <w:r>
        <w:t>Don hors réorganisation de la dette (y compris quasi-dons)</w:t>
      </w:r>
    </w:p>
    <w:p>
      <w:r>
        <w:rPr>
          <w:b/>
        </w:rPr>
        <w:t xml:space="preserve">Dates : </w:t>
      </w:r>
      <w:r>
        <w:t>2019-03-11T00:00:00 au 2023-03-31T00:00:00</w:t>
      </w:r>
    </w:p>
    <w:p>
      <w:r>
        <w:rPr>
          <w:b/>
        </w:rPr>
        <w:t xml:space="preserve">Engagement : </w:t>
      </w:r>
      <w:r>
        <w:t>7814401.90</w:t>
      </w:r>
    </w:p>
    <w:p>
      <w:r>
        <w:rPr>
          <w:b/>
        </w:rPr>
        <w:t xml:space="preserve">Total envoye en $ : </w:t>
      </w:r>
      <w:r>
        <w:t>7799999.83</w:t>
      </w:r>
    </w:p>
    <w:p>
      <w:r>
        <w:rPr>
          <w:b/>
        </w:rPr>
        <w:t xml:space="preserve">Description : </w:t>
      </w:r>
      <w:r>
        <w:t>Ce projet fait partie du programme Voix et leadership des femmes du Canada qui appuie les organisations et les réseaux locaux et régionaux de femmes oeuvrant à promouvoir les droits des femmes, le renforcement du pouvoir des femmes et l’égalité des genres dans les pays en développement. Étant donné que les organisations de défense des droits des femmes et les organisations féministes sont des agents de changement essentiels, le but est d’appuyer leurs activités, de renforcer leurs capacités institutionnelles et de favoriser la création de réseaux et d’alliances. Le programme répond à un important manque de financement et d’appui, reconnu à l’échelle mondiale, pour les organisations et les mouvements de défense des droits des femmes à travers le monde.  Le projet est mis en œuvre au Mozambique par le Centro de Aprendizagem e Capacitação da Sociedade Civil (CESC) [Centre d’apprentissage et de renforcement des capacités de la société civile], une ONG mozambicaine. Environ 44 organismes de défense des droits des femmes, sélectionnés parmi des groupes de femmes émergents/informels, des organismes bien établis et d’autres travaillant avec les réseaux ou les mouvements seront les bénéficiaires directs du projet dans trois régions du pays.</w:t>
      </w:r>
    </w:p>
    <w:p>
      <w:pPr>
        <w:pStyle w:val="Heading2"/>
      </w:pPr>
      <w:r>
        <w:t>Transactions</w:t>
      </w:r>
    </w:p>
    <w:p>
      <w:r>
        <w:rPr>
          <w:b/>
        </w:rPr>
        <w:t xml:space="preserve">Date : </w:t>
      </w:r>
      <w:r>
        <w:t>2019-03-11T00:00:00</w:t>
      </w:r>
      <w:r>
        <w:rPr>
          <w:b/>
        </w:rPr>
        <w:t xml:space="preserve">Type : </w:t>
      </w:r>
      <w:r>
        <w:t>Engagement</w:t>
      </w:r>
      <w:r>
        <w:rPr>
          <w:b/>
        </w:rPr>
        <w:t xml:space="preserve"> Montant : </w:t>
      </w:r>
      <w:r>
        <w:t>7814401.90</w:t>
      </w:r>
    </w:p>
    <w:p>
      <w:r>
        <w:rPr>
          <w:b/>
        </w:rPr>
        <w:t xml:space="preserve">Date : </w:t>
      </w:r>
      <w:r>
        <w:t>2019-03-20T00:00:00</w:t>
      </w:r>
      <w:r>
        <w:rPr>
          <w:b/>
        </w:rPr>
        <w:t xml:space="preserve">Type : </w:t>
      </w:r>
      <w:r>
        <w:t>Déboursé</w:t>
      </w:r>
      <w:r>
        <w:rPr>
          <w:b/>
        </w:rPr>
        <w:t xml:space="preserve"> Montant : </w:t>
      </w:r>
      <w:r>
        <w:t>500000.00</w:t>
      </w:r>
    </w:p>
    <w:p>
      <w:r>
        <w:rPr>
          <w:b/>
        </w:rPr>
        <w:t xml:space="preserve">Date : </w:t>
      </w:r>
      <w:r>
        <w:t>2019-11-07T00:00:00</w:t>
      </w:r>
      <w:r>
        <w:rPr>
          <w:b/>
        </w:rPr>
        <w:t xml:space="preserve">Type : </w:t>
      </w:r>
      <w:r>
        <w:t>Déboursé</w:t>
      </w:r>
      <w:r>
        <w:rPr>
          <w:b/>
        </w:rPr>
        <w:t xml:space="preserve"> Montant : </w:t>
      </w:r>
      <w:r>
        <w:t>244476.00</w:t>
      </w:r>
    </w:p>
    <w:p>
      <w:r>
        <w:rPr>
          <w:b/>
        </w:rPr>
        <w:t xml:space="preserve">Date : </w:t>
      </w:r>
      <w:r>
        <w:t>2020-03-13T00:00:00</w:t>
      </w:r>
      <w:r>
        <w:rPr>
          <w:b/>
        </w:rPr>
        <w:t xml:space="preserve">Type : </w:t>
      </w:r>
      <w:r>
        <w:t>Déboursé</w:t>
      </w:r>
      <w:r>
        <w:rPr>
          <w:b/>
        </w:rPr>
        <w:t xml:space="preserve"> Montant : </w:t>
      </w:r>
      <w:r>
        <w:t>-876967.00</w:t>
      </w:r>
    </w:p>
    <w:p>
      <w:r>
        <w:rPr>
          <w:b/>
        </w:rPr>
        <w:t xml:space="preserve">Date : </w:t>
      </w:r>
      <w:r>
        <w:t>2020-03-13T00:00:00</w:t>
      </w:r>
      <w:r>
        <w:rPr>
          <w:b/>
        </w:rPr>
        <w:t xml:space="preserve">Type : </w:t>
      </w:r>
      <w:r>
        <w:t>Déboursé</w:t>
      </w:r>
      <w:r>
        <w:rPr>
          <w:b/>
        </w:rPr>
        <w:t xml:space="preserve"> Montant : </w:t>
      </w:r>
      <w:r>
        <w:t>876967.00</w:t>
      </w:r>
    </w:p>
    <w:p>
      <w:r>
        <w:rPr>
          <w:b/>
        </w:rPr>
        <w:t xml:space="preserve">Date : </w:t>
      </w:r>
      <w:r>
        <w:t>2020-03-13T00:00:00</w:t>
      </w:r>
      <w:r>
        <w:rPr>
          <w:b/>
        </w:rPr>
        <w:t xml:space="preserve">Type : </w:t>
      </w:r>
      <w:r>
        <w:t>Déboursé</w:t>
      </w:r>
      <w:r>
        <w:rPr>
          <w:b/>
        </w:rPr>
        <w:t xml:space="preserve"> Montant : </w:t>
      </w:r>
      <w:r>
        <w:t>876967.00</w:t>
      </w:r>
    </w:p>
    <w:p>
      <w:r>
        <w:rPr>
          <w:b/>
        </w:rPr>
        <w:t xml:space="preserve">Date : </w:t>
      </w:r>
      <w:r>
        <w:t>2020-07-21T00:00:00</w:t>
      </w:r>
      <w:r>
        <w:rPr>
          <w:b/>
        </w:rPr>
        <w:t xml:space="preserve">Type : </w:t>
      </w:r>
      <w:r>
        <w:t>Déboursé</w:t>
      </w:r>
      <w:r>
        <w:rPr>
          <w:b/>
        </w:rPr>
        <w:t xml:space="preserve"> Montant : </w:t>
      </w:r>
      <w:r>
        <w:t>435987.08</w:t>
      </w:r>
    </w:p>
    <w:p>
      <w:r>
        <w:rPr>
          <w:b/>
        </w:rPr>
        <w:t xml:space="preserve">Date : </w:t>
      </w:r>
      <w:r>
        <w:t>2021-03-01T00:00:00</w:t>
      </w:r>
      <w:r>
        <w:rPr>
          <w:b/>
        </w:rPr>
        <w:t xml:space="preserve">Type : </w:t>
      </w:r>
      <w:r>
        <w:t>Déboursé</w:t>
      </w:r>
      <w:r>
        <w:rPr>
          <w:b/>
        </w:rPr>
        <w:t xml:space="preserve"> Montant : </w:t>
      </w:r>
      <w:r>
        <w:t>117992.06</w:t>
      </w:r>
    </w:p>
    <w:p>
      <w:r>
        <w:rPr>
          <w:b/>
        </w:rPr>
        <w:t xml:space="preserve">Date : </w:t>
      </w:r>
      <w:r>
        <w:t>2021-05-21T00:00:00</w:t>
      </w:r>
      <w:r>
        <w:rPr>
          <w:b/>
        </w:rPr>
        <w:t xml:space="preserve">Type : </w:t>
      </w:r>
      <w:r>
        <w:t>Déboursé</w:t>
      </w:r>
      <w:r>
        <w:rPr>
          <w:b/>
        </w:rPr>
        <w:t xml:space="preserve"> Montant : </w:t>
      </w:r>
      <w:r>
        <w:t>430087.30</w:t>
      </w:r>
    </w:p>
    <w:p>
      <w:r>
        <w:rPr>
          <w:b/>
        </w:rPr>
        <w:t xml:space="preserve">Date : </w:t>
      </w:r>
      <w:r>
        <w:t>2021-08-17T00:00:00</w:t>
      </w:r>
      <w:r>
        <w:rPr>
          <w:b/>
        </w:rPr>
        <w:t xml:space="preserve">Type : </w:t>
      </w:r>
      <w:r>
        <w:t>Déboursé</w:t>
      </w:r>
      <w:r>
        <w:rPr>
          <w:b/>
        </w:rPr>
        <w:t xml:space="preserve"> Montant : </w:t>
      </w:r>
      <w:r>
        <w:t>395867.12</w:t>
      </w:r>
    </w:p>
    <w:p>
      <w:r>
        <w:rPr>
          <w:b/>
        </w:rPr>
        <w:t xml:space="preserve">Date : </w:t>
      </w:r>
      <w:r>
        <w:t>2021-11-10T00:00:00</w:t>
      </w:r>
      <w:r>
        <w:rPr>
          <w:b/>
        </w:rPr>
        <w:t xml:space="preserve">Type : </w:t>
      </w:r>
      <w:r>
        <w:t>Déboursé</w:t>
      </w:r>
      <w:r>
        <w:rPr>
          <w:b/>
        </w:rPr>
        <w:t xml:space="preserve"> Montant : </w:t>
      </w:r>
      <w:r>
        <w:t>408881.27</w:t>
      </w:r>
    </w:p>
    <w:p>
      <w:r>
        <w:rPr>
          <w:b/>
        </w:rPr>
        <w:t xml:space="preserve">Date : </w:t>
      </w:r>
      <w:r>
        <w:t>2022-02-01T00:00:00</w:t>
      </w:r>
      <w:r>
        <w:rPr>
          <w:b/>
        </w:rPr>
        <w:t xml:space="preserve">Type : </w:t>
      </w:r>
      <w:r>
        <w:t>Déboursé</w:t>
      </w:r>
      <w:r>
        <w:rPr>
          <w:b/>
        </w:rPr>
        <w:t xml:space="preserve"> Montant : </w:t>
      </w:r>
      <w:r>
        <w:t>798569.71</w:t>
      </w:r>
    </w:p>
    <w:p>
      <w:r>
        <w:rPr>
          <w:b/>
        </w:rPr>
        <w:t xml:space="preserve">Date : </w:t>
      </w:r>
      <w:r>
        <w:t>2022-05-10T00:00:00</w:t>
      </w:r>
      <w:r>
        <w:rPr>
          <w:b/>
        </w:rPr>
        <w:t xml:space="preserve">Type : </w:t>
      </w:r>
      <w:r>
        <w:t>Déboursé</w:t>
      </w:r>
      <w:r>
        <w:rPr>
          <w:b/>
        </w:rPr>
        <w:t xml:space="preserve"> Montant : </w:t>
      </w:r>
      <w:r>
        <w:t>100476.34</w:t>
      </w:r>
    </w:p>
    <w:p>
      <w:r>
        <w:rPr>
          <w:b/>
        </w:rPr>
        <w:t xml:space="preserve">Date : </w:t>
      </w:r>
      <w:r>
        <w:t>2022-07-18T00:00:00</w:t>
      </w:r>
      <w:r>
        <w:rPr>
          <w:b/>
        </w:rPr>
        <w:t xml:space="preserve">Type : </w:t>
      </w:r>
      <w:r>
        <w:t>Déboursé</w:t>
      </w:r>
      <w:r>
        <w:rPr>
          <w:b/>
        </w:rPr>
        <w:t xml:space="preserve"> Montant : </w:t>
      </w:r>
      <w:r>
        <w:t>333323.38</w:t>
      </w:r>
    </w:p>
    <w:p>
      <w:r>
        <w:rPr>
          <w:b/>
        </w:rPr>
        <w:t xml:space="preserve">Date : </w:t>
      </w:r>
      <w:r>
        <w:t>2022-10-12T00:00:00</w:t>
      </w:r>
      <w:r>
        <w:rPr>
          <w:b/>
        </w:rPr>
        <w:t xml:space="preserve">Type : </w:t>
      </w:r>
      <w:r>
        <w:t>Déboursé</w:t>
      </w:r>
      <w:r>
        <w:rPr>
          <w:b/>
        </w:rPr>
        <w:t xml:space="preserve"> Montant : </w:t>
      </w:r>
      <w:r>
        <w:t>662152.74</w:t>
      </w:r>
    </w:p>
    <w:p>
      <w:r>
        <w:rPr>
          <w:b/>
        </w:rPr>
        <w:t xml:space="preserve">Date : </w:t>
      </w:r>
      <w:r>
        <w:t>2023-01-19T00:00:00</w:t>
      </w:r>
      <w:r>
        <w:rPr>
          <w:b/>
        </w:rPr>
        <w:t xml:space="preserve">Type : </w:t>
      </w:r>
      <w:r>
        <w:t>Déboursé</w:t>
      </w:r>
      <w:r>
        <w:rPr>
          <w:b/>
        </w:rPr>
        <w:t xml:space="preserve"> Montant : </w:t>
      </w:r>
      <w:r>
        <w:t>1011002.00</w:t>
      </w:r>
    </w:p>
    <w:p>
      <w:r>
        <w:rPr>
          <w:b/>
        </w:rPr>
        <w:t xml:space="preserve">Date : </w:t>
      </w:r>
      <w:r>
        <w:t>2023-03-27T00:00:00</w:t>
      </w:r>
      <w:r>
        <w:rPr>
          <w:b/>
        </w:rPr>
        <w:t xml:space="preserve">Type : </w:t>
      </w:r>
      <w:r>
        <w:t>Déboursé</w:t>
      </w:r>
      <w:r>
        <w:rPr>
          <w:b/>
        </w:rPr>
        <w:t xml:space="preserve"> Montant : </w:t>
      </w:r>
      <w:r>
        <w:t>378898.24</w:t>
      </w:r>
    </w:p>
    <w:p>
      <w:r>
        <w:rPr>
          <w:b/>
        </w:rPr>
        <w:t xml:space="preserve">Date : </w:t>
      </w:r>
      <w:r>
        <w:t>2023-08-10T00:00:00</w:t>
      </w:r>
      <w:r>
        <w:rPr>
          <w:b/>
        </w:rPr>
        <w:t xml:space="preserve">Type : </w:t>
      </w:r>
      <w:r>
        <w:t>Déboursé</w:t>
      </w:r>
      <w:r>
        <w:rPr>
          <w:b/>
        </w:rPr>
        <w:t xml:space="preserve"> Montant : </w:t>
      </w:r>
      <w:r>
        <w:t>274584.69</w:t>
      </w:r>
    </w:p>
    <w:p>
      <w:r>
        <w:rPr>
          <w:b/>
        </w:rPr>
        <w:t xml:space="preserve">Date : </w:t>
      </w:r>
      <w:r>
        <w:t>2023-11-23T00:00:00</w:t>
      </w:r>
      <w:r>
        <w:rPr>
          <w:b/>
        </w:rPr>
        <w:t xml:space="preserve">Type : </w:t>
      </w:r>
      <w:r>
        <w:t>Déboursé</w:t>
      </w:r>
      <w:r>
        <w:rPr>
          <w:b/>
        </w:rPr>
        <w:t xml:space="preserve"> Montant : </w:t>
      </w:r>
      <w:r>
        <w:t>303614.48</w:t>
      </w:r>
    </w:p>
    <w:p>
      <w:r>
        <w:rPr>
          <w:b/>
        </w:rPr>
        <w:t xml:space="preserve">Date : </w:t>
      </w:r>
      <w:r>
        <w:t>2024-02-20T00:00:00</w:t>
      </w:r>
      <w:r>
        <w:rPr>
          <w:b/>
        </w:rPr>
        <w:t xml:space="preserve">Type : </w:t>
      </w:r>
      <w:r>
        <w:t>Déboursé</w:t>
      </w:r>
      <w:r>
        <w:rPr>
          <w:b/>
        </w:rPr>
        <w:t xml:space="preserve"> Montant : </w:t>
      </w:r>
      <w:r>
        <w:t>227120.43</w:t>
      </w:r>
    </w:p>
    <w:p>
      <w:r>
        <w:rPr>
          <w:b/>
        </w:rPr>
        <w:t xml:space="preserve">Date : </w:t>
      </w:r>
      <w:r>
        <w:t>2024-06-11T00:00:00</w:t>
      </w:r>
      <w:r>
        <w:rPr>
          <w:b/>
        </w:rPr>
        <w:t xml:space="preserve">Type : </w:t>
      </w:r>
      <w:r>
        <w:t>Déboursé</w:t>
      </w:r>
      <w:r>
        <w:rPr>
          <w:b/>
        </w:rPr>
        <w:t xml:space="preserve"> Montant : </w:t>
      </w:r>
      <w:r>
        <w:t>249999.99</w:t>
      </w:r>
    </w:p>
    <w:p>
      <w:r>
        <w:rPr>
          <w:b/>
        </w:rPr>
        <w:t xml:space="preserve">Date : </w:t>
      </w:r>
      <w:r>
        <w:t>2024-12-10T00:00:00</w:t>
      </w:r>
      <w:r>
        <w:rPr>
          <w:b/>
        </w:rPr>
        <w:t xml:space="preserve">Type : </w:t>
      </w:r>
      <w:r>
        <w:t>Déboursé</w:t>
      </w:r>
      <w:r>
        <w:rPr>
          <w:b/>
        </w:rPr>
        <w:t xml:space="preserve"> Montant : </w:t>
      </w:r>
      <w:r>
        <w:t>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