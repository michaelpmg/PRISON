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Déploiement d’équipes de réponse aux urgences en soins primaires - Croix-Rouge canadienne 2019-2024</w:t>
      </w:r>
    </w:p>
    <w:p/>
    <w:p>
      <w:r>
        <w:rPr>
          <w:b/>
        </w:rPr>
        <w:t xml:space="preserve">Organisme : </w:t>
      </w:r>
      <w:r>
        <w:t>Affaires Mondiales Canada</w:t>
      </w:r>
    </w:p>
    <w:p>
      <w:r>
        <w:rPr>
          <w:b/>
        </w:rPr>
        <w:t xml:space="preserve">Numero de projet : </w:t>
      </w:r>
      <w:r>
        <w:t>CA-3-P007012001</w:t>
      </w:r>
    </w:p>
    <w:p>
      <w:r>
        <w:rPr>
          <w:b/>
        </w:rPr>
        <w:t xml:space="preserve">Lieu : </w:t>
      </w:r>
      <w:r>
        <w:t>Afrique, régional, Amérique, régional, Asie, régional</w:t>
      </w:r>
    </w:p>
    <w:p>
      <w:r>
        <w:rPr>
          <w:b/>
        </w:rPr>
        <w:t xml:space="preserve">Agence executive partenaire : </w:t>
      </w:r>
      <w:r>
        <w:t xml:space="preserve">Croix-Rouge canadienne </w:t>
      </w:r>
    </w:p>
    <w:p>
      <w:r>
        <w:rPr>
          <w:b/>
        </w:rPr>
        <w:t xml:space="preserve">Type de financement : </w:t>
      </w:r>
      <w:r>
        <w:t>Don hors réorganisation de la dette (y compris quasi-dons)</w:t>
      </w:r>
    </w:p>
    <w:p>
      <w:r>
        <w:rPr>
          <w:b/>
        </w:rPr>
        <w:t xml:space="preserve">Dates : </w:t>
      </w:r>
      <w:r>
        <w:t>2019-12-20T00:00:00 au 2024-09-30T00:00:00</w:t>
      </w:r>
    </w:p>
    <w:p>
      <w:r>
        <w:rPr>
          <w:b/>
        </w:rPr>
        <w:t xml:space="preserve">Engagement : </w:t>
      </w:r>
      <w:r>
        <w:t>3377974.00</w:t>
      </w:r>
    </w:p>
    <w:p>
      <w:r>
        <w:rPr>
          <w:b/>
        </w:rPr>
        <w:t xml:space="preserve">Total envoye en $ : </w:t>
      </w:r>
      <w:r>
        <w:t>3377974.0</w:t>
      </w:r>
    </w:p>
    <w:p>
      <w:r>
        <w:rPr>
          <w:b/>
        </w:rPr>
        <w:t xml:space="preserve">Description : </w:t>
      </w:r>
      <w:r>
        <w:t>Ce projet appuie la Croix-Rouge canadienne dans le déploiement d’unités d’intervention (ERU) de santé dans les collectivités en situation de crise en Afrique, dans les Amériques et en Asie. Le soutien humanitaire pluriannuel d’AMC à ce projet contribue à répondre aux besoins en santé dans les situations d’urgence. L’ERU est un outil d’intervention clé et une composante intégrée du système de gestion des catastrophes de la Fédération internationale des Sociétés de la Croix-Rouge et du Croissant-Rouge (FICR). Les ERU de santé, tels les hôpitaux de campagne et les cliniques d’urgence, fournissent des services de santé essentiels en cas de catastrophe et de crise sanitaire, et sont mises en place lorsque les ressources locales en soins de santé sont débordées, entravées ou inaccessibles.  Les activités du projet comprennent : 1) la mobilisation d’experts canadiens pour les opérations d’ERU de santé; 2) le soutien à la mise sur pied d’ERU de santé lors de crises humanitaires; et 3) l’amélioration de l’accès aux services de l’ERU de santé, y compris les services de santé sexuelle et génésique pour les femmes et les hommes, le traitement du choléra et les soins chirurgicaux.</w:t>
      </w:r>
    </w:p>
    <w:p>
      <w:pPr>
        <w:pStyle w:val="Heading2"/>
      </w:pPr>
      <w:r>
        <w:t>Transactions</w:t>
      </w:r>
    </w:p>
    <w:p>
      <w:r>
        <w:rPr>
          <w:b/>
        </w:rPr>
        <w:t xml:space="preserve">Date : </w:t>
      </w:r>
      <w:r>
        <w:t>2019-12-20T00:00:00</w:t>
      </w:r>
      <w:r>
        <w:rPr>
          <w:b/>
        </w:rPr>
        <w:t xml:space="preserve">Type : </w:t>
      </w:r>
      <w:r>
        <w:t>Engagement</w:t>
      </w:r>
      <w:r>
        <w:rPr>
          <w:b/>
        </w:rPr>
        <w:t xml:space="preserve"> Montant : </w:t>
      </w:r>
      <w:r>
        <w:t>3377974.00</w:t>
      </w:r>
    </w:p>
    <w:p>
      <w:r>
        <w:rPr>
          <w:b/>
        </w:rPr>
        <w:t xml:space="preserve">Date : </w:t>
      </w:r>
      <w:r>
        <w:t>2019-12-23T00:00:00</w:t>
      </w:r>
      <w:r>
        <w:rPr>
          <w:b/>
        </w:rPr>
        <w:t xml:space="preserve">Type : </w:t>
      </w:r>
      <w:r>
        <w:t>Déboursé</w:t>
      </w:r>
      <w:r>
        <w:rPr>
          <w:b/>
        </w:rPr>
        <w:t xml:space="preserve"> Montant : </w:t>
      </w:r>
      <w:r>
        <w:t>1800000.00</w:t>
      </w:r>
    </w:p>
    <w:p>
      <w:r>
        <w:rPr>
          <w:b/>
        </w:rPr>
        <w:t xml:space="preserve">Date : </w:t>
      </w:r>
      <w:r>
        <w:t>2020-03-03T00:00:00</w:t>
      </w:r>
      <w:r>
        <w:rPr>
          <w:b/>
        </w:rPr>
        <w:t xml:space="preserve">Type : </w:t>
      </w:r>
      <w:r>
        <w:t>Déboursé</w:t>
      </w:r>
      <w:r>
        <w:rPr>
          <w:b/>
        </w:rPr>
        <w:t xml:space="preserve"> Montant : </w:t>
      </w:r>
      <w:r>
        <w:t>-1800000.00</w:t>
      </w:r>
    </w:p>
    <w:p>
      <w:r>
        <w:rPr>
          <w:b/>
        </w:rPr>
        <w:t xml:space="preserve">Date : </w:t>
      </w:r>
      <w:r>
        <w:t>2020-03-10T00:00:00</w:t>
      </w:r>
      <w:r>
        <w:rPr>
          <w:b/>
        </w:rPr>
        <w:t xml:space="preserve">Type : </w:t>
      </w:r>
      <w:r>
        <w:t>Déboursé</w:t>
      </w:r>
      <w:r>
        <w:rPr>
          <w:b/>
        </w:rPr>
        <w:t xml:space="preserve"> Montant : </w:t>
      </w:r>
      <w:r>
        <w:t>128634.00</w:t>
      </w:r>
    </w:p>
    <w:p>
      <w:r>
        <w:rPr>
          <w:b/>
        </w:rPr>
        <w:t xml:space="preserve">Date : </w:t>
      </w:r>
      <w:r>
        <w:t>2020-07-07T00:00:00</w:t>
      </w:r>
      <w:r>
        <w:rPr>
          <w:b/>
        </w:rPr>
        <w:t xml:space="preserve">Type : </w:t>
      </w:r>
      <w:r>
        <w:t>Déboursé</w:t>
      </w:r>
      <w:r>
        <w:rPr>
          <w:b/>
        </w:rPr>
        <w:t xml:space="preserve"> Montant : </w:t>
      </w:r>
      <w:r>
        <w:t>57023.63</w:t>
      </w:r>
    </w:p>
    <w:p>
      <w:r>
        <w:rPr>
          <w:b/>
        </w:rPr>
        <w:t xml:space="preserve">Date : </w:t>
      </w:r>
      <w:r>
        <w:t>2020-12-09T00:00:00</w:t>
      </w:r>
      <w:r>
        <w:rPr>
          <w:b/>
        </w:rPr>
        <w:t xml:space="preserve">Type : </w:t>
      </w:r>
      <w:r>
        <w:t>Déboursé</w:t>
      </w:r>
      <w:r>
        <w:rPr>
          <w:b/>
        </w:rPr>
        <w:t xml:space="preserve"> Montant : </w:t>
      </w:r>
      <w:r>
        <w:t>20887.30</w:t>
      </w:r>
    </w:p>
    <w:p>
      <w:r>
        <w:rPr>
          <w:b/>
        </w:rPr>
        <w:t xml:space="preserve">Date : </w:t>
      </w:r>
      <w:r>
        <w:t>2021-02-24T00:00:00</w:t>
      </w:r>
      <w:r>
        <w:rPr>
          <w:b/>
        </w:rPr>
        <w:t xml:space="preserve">Type : </w:t>
      </w:r>
      <w:r>
        <w:t>Déboursé</w:t>
      </w:r>
      <w:r>
        <w:rPr>
          <w:b/>
        </w:rPr>
        <w:t xml:space="preserve"> Montant : </w:t>
      </w:r>
      <w:r>
        <w:t>1739583.07</w:t>
      </w:r>
    </w:p>
    <w:p>
      <w:r>
        <w:rPr>
          <w:b/>
        </w:rPr>
        <w:t xml:space="preserve">Date : </w:t>
      </w:r>
      <w:r>
        <w:t>2021-06-24T00:00:00</w:t>
      </w:r>
      <w:r>
        <w:rPr>
          <w:b/>
        </w:rPr>
        <w:t xml:space="preserve">Type : </w:t>
      </w:r>
      <w:r>
        <w:t>Déboursé</w:t>
      </w:r>
      <w:r>
        <w:rPr>
          <w:b/>
        </w:rPr>
        <w:t xml:space="preserve"> Montant : </w:t>
      </w:r>
      <w:r>
        <w:t>43992.00</w:t>
      </w:r>
    </w:p>
    <w:p>
      <w:r>
        <w:rPr>
          <w:b/>
        </w:rPr>
        <w:t xml:space="preserve">Date : </w:t>
      </w:r>
      <w:r>
        <w:t>2021-08-26T00:00:00</w:t>
      </w:r>
      <w:r>
        <w:rPr>
          <w:b/>
        </w:rPr>
        <w:t xml:space="preserve">Type : </w:t>
      </w:r>
      <w:r>
        <w:t>Déboursé</w:t>
      </w:r>
      <w:r>
        <w:rPr>
          <w:b/>
        </w:rPr>
        <w:t xml:space="preserve"> Montant : </w:t>
      </w:r>
      <w:r>
        <w:t>96779.00</w:t>
      </w:r>
    </w:p>
    <w:p>
      <w:r>
        <w:rPr>
          <w:b/>
        </w:rPr>
        <w:t xml:space="preserve">Date : </w:t>
      </w:r>
      <w:r>
        <w:t>2021-11-29T00:00:00</w:t>
      </w:r>
      <w:r>
        <w:rPr>
          <w:b/>
        </w:rPr>
        <w:t xml:space="preserve">Type : </w:t>
      </w:r>
      <w:r>
        <w:t>Déboursé</w:t>
      </w:r>
      <w:r>
        <w:rPr>
          <w:b/>
        </w:rPr>
        <w:t xml:space="preserve"> Montant : </w:t>
      </w:r>
      <w:r>
        <w:t>48398.00</w:t>
      </w:r>
    </w:p>
    <w:p>
      <w:r>
        <w:rPr>
          <w:b/>
        </w:rPr>
        <w:t xml:space="preserve">Date : </w:t>
      </w:r>
      <w:r>
        <w:t>2022-03-01T00:00:00</w:t>
      </w:r>
      <w:r>
        <w:rPr>
          <w:b/>
        </w:rPr>
        <w:t xml:space="preserve">Type : </w:t>
      </w:r>
      <w:r>
        <w:t>Déboursé</w:t>
      </w:r>
      <w:r>
        <w:rPr>
          <w:b/>
        </w:rPr>
        <w:t xml:space="preserve"> Montant : </w:t>
      </w:r>
      <w:r>
        <w:t>44361.29</w:t>
      </w:r>
    </w:p>
    <w:p>
      <w:r>
        <w:rPr>
          <w:b/>
        </w:rPr>
        <w:t xml:space="preserve">Date : </w:t>
      </w:r>
      <w:r>
        <w:t>2022-05-25T00:00:00</w:t>
      </w:r>
      <w:r>
        <w:rPr>
          <w:b/>
        </w:rPr>
        <w:t xml:space="preserve">Type : </w:t>
      </w:r>
      <w:r>
        <w:t>Déboursé</w:t>
      </w:r>
      <w:r>
        <w:rPr>
          <w:b/>
        </w:rPr>
        <w:t xml:space="preserve"> Montant : </w:t>
      </w:r>
      <w:r>
        <w:t>-55330.71</w:t>
      </w:r>
    </w:p>
    <w:p>
      <w:r>
        <w:rPr>
          <w:b/>
        </w:rPr>
        <w:t xml:space="preserve">Date : </w:t>
      </w:r>
      <w:r>
        <w:t>2022-05-25T00:00:00</w:t>
      </w:r>
      <w:r>
        <w:rPr>
          <w:b/>
        </w:rPr>
        <w:t xml:space="preserve">Type : </w:t>
      </w:r>
      <w:r>
        <w:t>Déboursé</w:t>
      </w:r>
      <w:r>
        <w:rPr>
          <w:b/>
        </w:rPr>
        <w:t xml:space="preserve"> Montant : </w:t>
      </w:r>
      <w:r>
        <w:t>55330.71</w:t>
      </w:r>
    </w:p>
    <w:p>
      <w:r>
        <w:rPr>
          <w:b/>
        </w:rPr>
        <w:t xml:space="preserve">Date : </w:t>
      </w:r>
      <w:r>
        <w:t>2022-05-25T00:00:00</w:t>
      </w:r>
      <w:r>
        <w:rPr>
          <w:b/>
        </w:rPr>
        <w:t xml:space="preserve">Type : </w:t>
      </w:r>
      <w:r>
        <w:t>Déboursé</w:t>
      </w:r>
      <w:r>
        <w:rPr>
          <w:b/>
        </w:rPr>
        <w:t xml:space="preserve"> Montant : </w:t>
      </w:r>
      <w:r>
        <w:t>55330.71</w:t>
      </w:r>
    </w:p>
    <w:p>
      <w:r>
        <w:rPr>
          <w:b/>
        </w:rPr>
        <w:t xml:space="preserve">Date : </w:t>
      </w:r>
      <w:r>
        <w:t>2022-09-06T00:00:00</w:t>
      </w:r>
      <w:r>
        <w:rPr>
          <w:b/>
        </w:rPr>
        <w:t xml:space="preserve">Type : </w:t>
      </w:r>
      <w:r>
        <w:t>Déboursé</w:t>
      </w:r>
      <w:r>
        <w:rPr>
          <w:b/>
        </w:rPr>
        <w:t xml:space="preserve"> Montant : </w:t>
      </w:r>
      <w:r>
        <w:t>41699.00</w:t>
      </w:r>
    </w:p>
    <w:p>
      <w:r>
        <w:rPr>
          <w:b/>
        </w:rPr>
        <w:t xml:space="preserve">Date : </w:t>
      </w:r>
      <w:r>
        <w:t>2022-12-06T00:00:00</w:t>
      </w:r>
      <w:r>
        <w:rPr>
          <w:b/>
        </w:rPr>
        <w:t xml:space="preserve">Type : </w:t>
      </w:r>
      <w:r>
        <w:t>Déboursé</w:t>
      </w:r>
      <w:r>
        <w:rPr>
          <w:b/>
        </w:rPr>
        <w:t xml:space="preserve"> Montant : </w:t>
      </w:r>
      <w:r>
        <w:t>8683.00</w:t>
      </w:r>
    </w:p>
    <w:p>
      <w:r>
        <w:rPr>
          <w:b/>
        </w:rPr>
        <w:t xml:space="preserve">Date : </w:t>
      </w:r>
      <w:r>
        <w:t>2022-12-06T00:00:00</w:t>
      </w:r>
      <w:r>
        <w:rPr>
          <w:b/>
        </w:rPr>
        <w:t xml:space="preserve">Type : </w:t>
      </w:r>
      <w:r>
        <w:t>Déboursé</w:t>
      </w:r>
      <w:r>
        <w:rPr>
          <w:b/>
        </w:rPr>
        <w:t xml:space="preserve"> Montant : </w:t>
      </w:r>
      <w:r>
        <w:t>72469.00</w:t>
      </w:r>
    </w:p>
    <w:p>
      <w:r>
        <w:rPr>
          <w:b/>
        </w:rPr>
        <w:t xml:space="preserve">Date : </w:t>
      </w:r>
      <w:r>
        <w:t>2023-02-24T00:00:00</w:t>
      </w:r>
      <w:r>
        <w:rPr>
          <w:b/>
        </w:rPr>
        <w:t xml:space="preserve">Type : </w:t>
      </w:r>
      <w:r>
        <w:t>Déboursé</w:t>
      </w:r>
      <w:r>
        <w:rPr>
          <w:b/>
        </w:rPr>
        <w:t xml:space="preserve"> Montant : </w:t>
      </w:r>
      <w:r>
        <w:t>62812.00</w:t>
      </w:r>
    </w:p>
    <w:p>
      <w:r>
        <w:rPr>
          <w:b/>
        </w:rPr>
        <w:t xml:space="preserve">Date : </w:t>
      </w:r>
      <w:r>
        <w:t>2023-05-31T00:00:00</w:t>
      </w:r>
      <w:r>
        <w:rPr>
          <w:b/>
        </w:rPr>
        <w:t xml:space="preserve">Type : </w:t>
      </w:r>
      <w:r>
        <w:t>Déboursé</w:t>
      </w:r>
      <w:r>
        <w:rPr>
          <w:b/>
        </w:rPr>
        <w:t xml:space="preserve"> Montant : </w:t>
      </w:r>
      <w:r>
        <w:t>328821.00</w:t>
      </w:r>
    </w:p>
    <w:p>
      <w:r>
        <w:rPr>
          <w:b/>
        </w:rPr>
        <w:t xml:space="preserve">Date : </w:t>
      </w:r>
      <w:r>
        <w:t>2023-08-25T00:00:00</w:t>
      </w:r>
      <w:r>
        <w:rPr>
          <w:b/>
        </w:rPr>
        <w:t xml:space="preserve">Type : </w:t>
      </w:r>
      <w:r>
        <w:t>Déboursé</w:t>
      </w:r>
      <w:r>
        <w:rPr>
          <w:b/>
        </w:rPr>
        <w:t xml:space="preserve"> Montant : </w:t>
      </w:r>
      <w:r>
        <w:t>43081.00</w:t>
      </w:r>
    </w:p>
    <w:p>
      <w:r>
        <w:rPr>
          <w:b/>
        </w:rPr>
        <w:t xml:space="preserve">Date : </w:t>
      </w:r>
      <w:r>
        <w:t>2023-11-28T00:00:00</w:t>
      </w:r>
      <w:r>
        <w:rPr>
          <w:b/>
        </w:rPr>
        <w:t xml:space="preserve">Type : </w:t>
      </w:r>
      <w:r>
        <w:t>Déboursé</w:t>
      </w:r>
      <w:r>
        <w:rPr>
          <w:b/>
        </w:rPr>
        <w:t xml:space="preserve"> Montant : </w:t>
      </w:r>
      <w:r>
        <w:t>126331.00</w:t>
      </w:r>
    </w:p>
    <w:p>
      <w:r>
        <w:rPr>
          <w:b/>
        </w:rPr>
        <w:t xml:space="preserve">Date : </w:t>
      </w:r>
      <w:r>
        <w:t>2024-02-23T00:00:00</w:t>
      </w:r>
      <w:r>
        <w:rPr>
          <w:b/>
        </w:rPr>
        <w:t xml:space="preserve">Type : </w:t>
      </w:r>
      <w:r>
        <w:t>Déboursé</w:t>
      </w:r>
      <w:r>
        <w:rPr>
          <w:b/>
        </w:rPr>
        <w:t xml:space="preserve"> Montant : </w:t>
      </w:r>
      <w:r>
        <w:t>196503.00</w:t>
      </w:r>
    </w:p>
    <w:p>
      <w:r>
        <w:rPr>
          <w:b/>
        </w:rPr>
        <w:t xml:space="preserve">Date : </w:t>
      </w:r>
      <w:r>
        <w:t>2024-05-27T00:00:00</w:t>
      </w:r>
      <w:r>
        <w:rPr>
          <w:b/>
        </w:rPr>
        <w:t xml:space="preserve">Type : </w:t>
      </w:r>
      <w:r>
        <w:t>Déboursé</w:t>
      </w:r>
      <w:r>
        <w:rPr>
          <w:b/>
        </w:rPr>
        <w:t xml:space="preserve"> Montant : </w:t>
      </w:r>
      <w:r>
        <w:t>98488.00</w:t>
      </w:r>
    </w:p>
    <w:p>
      <w:r>
        <w:rPr>
          <w:b/>
        </w:rPr>
        <w:t xml:space="preserve">Date : </w:t>
      </w:r>
      <w:r>
        <w:t>2024-09-09T00:00:00</w:t>
      </w:r>
      <w:r>
        <w:rPr>
          <w:b/>
        </w:rPr>
        <w:t xml:space="preserve">Type : </w:t>
      </w:r>
      <w:r>
        <w:t>Déboursé</w:t>
      </w:r>
      <w:r>
        <w:rPr>
          <w:b/>
        </w:rPr>
        <w:t xml:space="preserve"> Montant : </w:t>
      </w:r>
      <w:r>
        <w:t>95755.00</w:t>
      </w:r>
    </w:p>
    <w:p>
      <w:r>
        <w:rPr>
          <w:b/>
        </w:rPr>
        <w:t xml:space="preserve">Date : </w:t>
      </w:r>
      <w:r>
        <w:t>2024-12-12T00:00:00</w:t>
      </w:r>
      <w:r>
        <w:rPr>
          <w:b/>
        </w:rPr>
        <w:t xml:space="preserve">Type : </w:t>
      </w:r>
      <w:r>
        <w:t>Déboursé</w:t>
      </w:r>
      <w:r>
        <w:rPr>
          <w:b/>
        </w:rPr>
        <w:t xml:space="preserve"> Montant : </w:t>
      </w:r>
      <w:r>
        <w:t>68343.00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