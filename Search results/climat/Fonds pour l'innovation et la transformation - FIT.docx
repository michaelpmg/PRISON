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pour l'innovation et la transformation - FIT</w:t>
      </w:r>
    </w:p>
    <w:p/>
    <w:p>
      <w:r>
        <w:rPr>
          <w:b/>
        </w:rPr>
        <w:t xml:space="preserve">Organisme : </w:t>
      </w:r>
      <w:r>
        <w:t>Affaires Mondiales Canada</w:t>
      </w:r>
    </w:p>
    <w:p>
      <w:r>
        <w:rPr>
          <w:b/>
        </w:rPr>
        <w:t xml:space="preserve">Numero de projet : </w:t>
      </w:r>
      <w:r>
        <w:t>CA-3-P005399001</w:t>
      </w:r>
    </w:p>
    <w:p>
      <w:r>
        <w:rPr>
          <w:b/>
        </w:rPr>
        <w:t xml:space="preserve">Lieu : </w:t>
      </w:r>
      <w:r>
        <w:t>Afrique, régional, Amérique, régional, Asie, régional</w:t>
      </w:r>
    </w:p>
    <w:p>
      <w:r>
        <w:rPr>
          <w:b/>
        </w:rPr>
        <w:t xml:space="preserve">Agence executive partenaire : </w:t>
      </w:r>
      <w:r>
        <w:t xml:space="preserve">Manitoba Council for International Cooperation </w:t>
      </w:r>
    </w:p>
    <w:p>
      <w:r>
        <w:rPr>
          <w:b/>
        </w:rPr>
        <w:t xml:space="preserve">Type de financement : </w:t>
      </w:r>
      <w:r>
        <w:t>Don hors réorganisation de la dette (y compris quasi-dons)</w:t>
      </w:r>
    </w:p>
    <w:p>
      <w:r>
        <w:rPr>
          <w:b/>
        </w:rPr>
        <w:t xml:space="preserve">Dates : </w:t>
      </w:r>
      <w:r>
        <w:t>2018-12-04T00:00:00 au 2026-03-31T00:00:00</w:t>
      </w:r>
    </w:p>
    <w:p>
      <w:r>
        <w:rPr>
          <w:b/>
        </w:rPr>
        <w:t xml:space="preserve">Engagement : </w:t>
      </w:r>
      <w:r>
        <w:t>15705545.20</w:t>
      </w:r>
    </w:p>
    <w:p>
      <w:r>
        <w:rPr>
          <w:b/>
        </w:rPr>
        <w:t xml:space="preserve">Total envoye en $ : </w:t>
      </w:r>
      <w:r>
        <w:t>15705545.199999997</w:t>
      </w:r>
    </w:p>
    <w:p>
      <w:r>
        <w:rPr>
          <w:b/>
        </w:rPr>
        <w:t xml:space="preserve">Description : </w:t>
      </w:r>
      <w:r>
        <w:t>Le projet vise à favoriser l'utilisation de solutions innovantes répondant aux défis du développement mondial, et de faciliter le partage des pratiques et leçons apprises proposées par les petites et moyennes organisations canadiennes (PMO). Le projet finance des solutions qui désirent améliorer la vie, l’égalité et le renforcement du pouvoir des femmes et des filles vulnérables, de leurs familles et de leurs communautés, dans les pays en développement. Le Fonds pour l’innovation et la transformation (FIT) est déployé avec l’ambition d’atteindre l’objectif ultime du projet, et de mettre à l’essai des solutions prometteuses et innovantes répondant aux défis du développement. Le FIT aide les PMO dans leur processus d’apprentissage, renforce leur capacité à mesurer les résultats, à diffuser les leçons apprises et apporte un appui à l’échange des connaissances. Le FIT a également pour objectif de permettre aux organisations de mettre à l’essai des solutions innovantes, rapides à mettre en œuvre, et pour lesquelles elles peuvent recueillir des données et évaluer les résultats sur une courte période.</w:t>
      </w:r>
    </w:p>
    <w:p>
      <w:pPr>
        <w:pStyle w:val="Heading2"/>
      </w:pPr>
      <w:r>
        <w:t>Transactions</w:t>
      </w:r>
    </w:p>
    <w:p>
      <w:r>
        <w:rPr>
          <w:b/>
        </w:rPr>
        <w:t xml:space="preserve">Date : </w:t>
      </w:r>
      <w:r>
        <w:t>2018-12-04T00:00:00</w:t>
      </w:r>
      <w:r>
        <w:rPr>
          <w:b/>
        </w:rPr>
        <w:t xml:space="preserve">Type : </w:t>
      </w:r>
      <w:r>
        <w:t>Engagement</w:t>
      </w:r>
      <w:r>
        <w:rPr>
          <w:b/>
        </w:rPr>
        <w:t xml:space="preserve"> Montant : </w:t>
      </w:r>
      <w:r>
        <w:t>15705545.20</w:t>
      </w:r>
    </w:p>
    <w:p>
      <w:r>
        <w:rPr>
          <w:b/>
        </w:rPr>
        <w:t xml:space="preserve">Date : </w:t>
      </w:r>
      <w:r>
        <w:t>2019-01-17T00:00:00</w:t>
      </w:r>
      <w:r>
        <w:rPr>
          <w:b/>
        </w:rPr>
        <w:t xml:space="preserve">Type : </w:t>
      </w:r>
      <w:r>
        <w:t>Déboursé</w:t>
      </w:r>
      <w:r>
        <w:rPr>
          <w:b/>
        </w:rPr>
        <w:t xml:space="preserve"> Montant : </w:t>
      </w:r>
      <w:r>
        <w:t>752861.00</w:t>
      </w:r>
    </w:p>
    <w:p>
      <w:r>
        <w:rPr>
          <w:b/>
        </w:rPr>
        <w:t xml:space="preserve">Date : </w:t>
      </w:r>
      <w:r>
        <w:t>2019-04-25T00:00:00</w:t>
      </w:r>
      <w:r>
        <w:rPr>
          <w:b/>
        </w:rPr>
        <w:t xml:space="preserve">Type : </w:t>
      </w:r>
      <w:r>
        <w:t>Déboursé</w:t>
      </w:r>
      <w:r>
        <w:rPr>
          <w:b/>
        </w:rPr>
        <w:t xml:space="preserve"> Montant : </w:t>
      </w:r>
      <w:r>
        <w:t>624581.35</w:t>
      </w:r>
    </w:p>
    <w:p>
      <w:r>
        <w:rPr>
          <w:b/>
        </w:rPr>
        <w:t xml:space="preserve">Date : </w:t>
      </w:r>
      <w:r>
        <w:t>2019-11-25T00:00:00</w:t>
      </w:r>
      <w:r>
        <w:rPr>
          <w:b/>
        </w:rPr>
        <w:t xml:space="preserve">Type : </w:t>
      </w:r>
      <w:r>
        <w:t>Déboursé</w:t>
      </w:r>
      <w:r>
        <w:rPr>
          <w:b/>
        </w:rPr>
        <w:t xml:space="preserve"> Montant : </w:t>
      </w:r>
      <w:r>
        <w:t>2690262.00</w:t>
      </w:r>
    </w:p>
    <w:p>
      <w:r>
        <w:rPr>
          <w:b/>
        </w:rPr>
        <w:t xml:space="preserve">Date : </w:t>
      </w:r>
      <w:r>
        <w:t>2020-03-31T00:00:00</w:t>
      </w:r>
      <w:r>
        <w:rPr>
          <w:b/>
        </w:rPr>
        <w:t xml:space="preserve">Type : </w:t>
      </w:r>
      <w:r>
        <w:t>Déboursé</w:t>
      </w:r>
      <w:r>
        <w:rPr>
          <w:b/>
        </w:rPr>
        <w:t xml:space="preserve"> Montant : </w:t>
      </w:r>
      <w:r>
        <w:t>25513.30</w:t>
      </w:r>
    </w:p>
    <w:p>
      <w:r>
        <w:rPr>
          <w:b/>
        </w:rPr>
        <w:t xml:space="preserve">Date : </w:t>
      </w:r>
      <w:r>
        <w:t>2021-02-12T00:00:00</w:t>
      </w:r>
      <w:r>
        <w:rPr>
          <w:b/>
        </w:rPr>
        <w:t xml:space="preserve">Type : </w:t>
      </w:r>
      <w:r>
        <w:t>Déboursé</w:t>
      </w:r>
      <w:r>
        <w:rPr>
          <w:b/>
        </w:rPr>
        <w:t xml:space="preserve"> Montant : </w:t>
      </w:r>
      <w:r>
        <w:t>1759791.91</w:t>
      </w:r>
    </w:p>
    <w:p>
      <w:r>
        <w:rPr>
          <w:b/>
        </w:rPr>
        <w:t xml:space="preserve">Date : </w:t>
      </w:r>
      <w:r>
        <w:t>2021-03-31T00:00:00</w:t>
      </w:r>
      <w:r>
        <w:rPr>
          <w:b/>
        </w:rPr>
        <w:t xml:space="preserve">Type : </w:t>
      </w:r>
      <w:r>
        <w:t>Déboursé</w:t>
      </w:r>
      <w:r>
        <w:rPr>
          <w:b/>
        </w:rPr>
        <w:t xml:space="preserve"> Montant : </w:t>
      </w:r>
      <w:r>
        <w:t>16384.80</w:t>
      </w:r>
    </w:p>
    <w:p>
      <w:r>
        <w:rPr>
          <w:b/>
        </w:rPr>
        <w:t xml:space="preserve">Date : </w:t>
      </w:r>
      <w:r>
        <w:t>2021-07-30T00:00:00</w:t>
      </w:r>
      <w:r>
        <w:rPr>
          <w:b/>
        </w:rPr>
        <w:t xml:space="preserve">Type : </w:t>
      </w:r>
      <w:r>
        <w:t>Déboursé</w:t>
      </w:r>
      <w:r>
        <w:rPr>
          <w:b/>
        </w:rPr>
        <w:t xml:space="preserve"> Montant : </w:t>
      </w:r>
      <w:r>
        <w:t>903558.70</w:t>
      </w:r>
    </w:p>
    <w:p>
      <w:r>
        <w:rPr>
          <w:b/>
        </w:rPr>
        <w:t xml:space="preserve">Date : </w:t>
      </w:r>
      <w:r>
        <w:t>2021-10-22T00:00:00</w:t>
      </w:r>
      <w:r>
        <w:rPr>
          <w:b/>
        </w:rPr>
        <w:t xml:space="preserve">Type : </w:t>
      </w:r>
      <w:r>
        <w:t>Déboursé</w:t>
      </w:r>
      <w:r>
        <w:rPr>
          <w:b/>
        </w:rPr>
        <w:t xml:space="preserve"> Montant : </w:t>
      </w:r>
      <w:r>
        <w:t>1848232.00</w:t>
      </w:r>
    </w:p>
    <w:p>
      <w:r>
        <w:rPr>
          <w:b/>
        </w:rPr>
        <w:t xml:space="preserve">Date : </w:t>
      </w:r>
      <w:r>
        <w:t>2022-01-10T00:00:00</w:t>
      </w:r>
      <w:r>
        <w:rPr>
          <w:b/>
        </w:rPr>
        <w:t xml:space="preserve">Type : </w:t>
      </w:r>
      <w:r>
        <w:t>Déboursé</w:t>
      </w:r>
      <w:r>
        <w:rPr>
          <w:b/>
        </w:rPr>
        <w:t xml:space="preserve"> Montant : </w:t>
      </w:r>
      <w:r>
        <w:t>2174423.34</w:t>
      </w:r>
    </w:p>
    <w:p>
      <w:r>
        <w:rPr>
          <w:b/>
        </w:rPr>
        <w:t xml:space="preserve">Date : </w:t>
      </w:r>
      <w:r>
        <w:t>2022-03-31T00:00:00</w:t>
      </w:r>
      <w:r>
        <w:rPr>
          <w:b/>
        </w:rPr>
        <w:t xml:space="preserve">Type : </w:t>
      </w:r>
      <w:r>
        <w:t>Déboursé</w:t>
      </w:r>
      <w:r>
        <w:rPr>
          <w:b/>
        </w:rPr>
        <w:t xml:space="preserve"> Montant : </w:t>
      </w:r>
      <w:r>
        <w:t>49258.20</w:t>
      </w:r>
    </w:p>
    <w:p>
      <w:r>
        <w:rPr>
          <w:b/>
        </w:rPr>
        <w:t xml:space="preserve">Date : </w:t>
      </w:r>
      <w:r>
        <w:t>2022-06-07T00:00:00</w:t>
      </w:r>
      <w:r>
        <w:rPr>
          <w:b/>
        </w:rPr>
        <w:t xml:space="preserve">Type : </w:t>
      </w:r>
      <w:r>
        <w:t>Déboursé</w:t>
      </w:r>
      <w:r>
        <w:rPr>
          <w:b/>
        </w:rPr>
        <w:t xml:space="preserve"> Montant : </w:t>
      </w:r>
      <w:r>
        <w:t>921819.96</w:t>
      </w:r>
    </w:p>
    <w:p>
      <w:r>
        <w:rPr>
          <w:b/>
        </w:rPr>
        <w:t xml:space="preserve">Date : </w:t>
      </w:r>
      <w:r>
        <w:t>2022-08-09T00:00:00</w:t>
      </w:r>
      <w:r>
        <w:rPr>
          <w:b/>
        </w:rPr>
        <w:t xml:space="preserve">Type : </w:t>
      </w:r>
      <w:r>
        <w:t>Déboursé</w:t>
      </w:r>
      <w:r>
        <w:rPr>
          <w:b/>
        </w:rPr>
        <w:t xml:space="preserve"> Montant : </w:t>
      </w:r>
      <w:r>
        <w:t>536290.95</w:t>
      </w:r>
    </w:p>
    <w:p>
      <w:r>
        <w:rPr>
          <w:b/>
        </w:rPr>
        <w:t xml:space="preserve">Date : </w:t>
      </w:r>
      <w:r>
        <w:t>2022-11-10T00:00:00</w:t>
      </w:r>
      <w:r>
        <w:rPr>
          <w:b/>
        </w:rPr>
        <w:t xml:space="preserve">Type : </w:t>
      </w:r>
      <w:r>
        <w:t>Déboursé</w:t>
      </w:r>
      <w:r>
        <w:rPr>
          <w:b/>
        </w:rPr>
        <w:t xml:space="preserve"> Montant : </w:t>
      </w:r>
      <w:r>
        <w:t>1035423.00</w:t>
      </w:r>
    </w:p>
    <w:p>
      <w:r>
        <w:rPr>
          <w:b/>
        </w:rPr>
        <w:t xml:space="preserve">Date : </w:t>
      </w:r>
      <w:r>
        <w:t>2023-02-16T00:00:00</w:t>
      </w:r>
      <w:r>
        <w:rPr>
          <w:b/>
        </w:rPr>
        <w:t xml:space="preserve">Type : </w:t>
      </w:r>
      <w:r>
        <w:t>Déboursé</w:t>
      </w:r>
      <w:r>
        <w:rPr>
          <w:b/>
        </w:rPr>
        <w:t xml:space="preserve"> Montant : </w:t>
      </w:r>
      <w:r>
        <w:t>1586695.20</w:t>
      </w:r>
    </w:p>
    <w:p>
      <w:r>
        <w:rPr>
          <w:b/>
        </w:rPr>
        <w:t xml:space="preserve">Date : </w:t>
      </w:r>
      <w:r>
        <w:t>2023-03-31T00:00:00</w:t>
      </w:r>
      <w:r>
        <w:rPr>
          <w:b/>
        </w:rPr>
        <w:t xml:space="preserve">Type : </w:t>
      </w:r>
      <w:r>
        <w:t>Déboursé</w:t>
      </w:r>
      <w:r>
        <w:rPr>
          <w:b/>
        </w:rPr>
        <w:t xml:space="preserve"> Montant : </w:t>
      </w:r>
      <w:r>
        <w:t>59504.75</w:t>
      </w:r>
    </w:p>
    <w:p>
      <w:r>
        <w:rPr>
          <w:b/>
        </w:rPr>
        <w:t xml:space="preserve">Date : </w:t>
      </w:r>
      <w:r>
        <w:t>2023-06-12T00:00:00</w:t>
      </w:r>
      <w:r>
        <w:rPr>
          <w:b/>
        </w:rPr>
        <w:t xml:space="preserve">Type : </w:t>
      </w:r>
      <w:r>
        <w:t>Déboursé</w:t>
      </w:r>
      <w:r>
        <w:rPr>
          <w:b/>
        </w:rPr>
        <w:t xml:space="preserve"> Montant : </w:t>
      </w:r>
      <w:r>
        <w:t>264479.34</w:t>
      </w:r>
    </w:p>
    <w:p>
      <w:r>
        <w:rPr>
          <w:b/>
        </w:rPr>
        <w:t xml:space="preserve">Date : </w:t>
      </w:r>
      <w:r>
        <w:t>2023-08-03T00:00:00</w:t>
      </w:r>
      <w:r>
        <w:rPr>
          <w:b/>
        </w:rPr>
        <w:t xml:space="preserve">Type : </w:t>
      </w:r>
      <w:r>
        <w:t>Déboursé</w:t>
      </w:r>
      <w:r>
        <w:rPr>
          <w:b/>
        </w:rPr>
        <w:t xml:space="preserve"> Montant : </w:t>
      </w:r>
      <w:r>
        <w:t>456465.40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