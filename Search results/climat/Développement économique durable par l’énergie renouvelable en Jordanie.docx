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économique durable par l’énergie renouvelable en Jordanie</w:t>
      </w:r>
    </w:p>
    <w:p/>
    <w:p>
      <w:r>
        <w:rPr>
          <w:b/>
        </w:rPr>
        <w:t xml:space="preserve">Organisme : </w:t>
      </w:r>
      <w:r>
        <w:t>Affaires Mondiales Canada</w:t>
      </w:r>
    </w:p>
    <w:p>
      <w:r>
        <w:rPr>
          <w:b/>
        </w:rPr>
        <w:t xml:space="preserve">Numero de projet : </w:t>
      </w:r>
      <w:r>
        <w:t>CA-3-D002308001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2016-03-31T00:00:00 au 2023-12-31T00:00:00</w:t>
      </w:r>
    </w:p>
    <w:p>
      <w:r>
        <w:rPr>
          <w:b/>
        </w:rPr>
        <w:t xml:space="preserve">Engagement : </w:t>
      </w:r>
      <w:r>
        <w:t>19900751.63</w:t>
      </w:r>
    </w:p>
    <w:p>
      <w:r>
        <w:rPr>
          <w:b/>
        </w:rPr>
        <w:t xml:space="preserve">Total envoye en $ : </w:t>
      </w:r>
      <w:r>
        <w:t>19850000.0</w:t>
      </w:r>
    </w:p>
    <w:p>
      <w:r>
        <w:rPr>
          <w:b/>
        </w:rPr>
        <w:t xml:space="preserve">Description : </w:t>
      </w:r>
      <w:r>
        <w:t>Le projet cherche à améliorer les moyens de subsistance de 150 000 femmes, hommes et leur famille vivant dans des collectivités pauvres de la vallée du Jourdain (Deir Alla) et de la région d’Ajloun, en proposant des solutions en matière d’énergie renouvelable et d’efficacité énergétique aux ménages. Le projet vise à améliorer les compétences et les perspectives d’emploi, en particulier pour les femmes et les jeunes, dans le secteur de l’énergie renouvelable de la Jordanie, et offre un environnement plus propice à une croissance accélérée pour ce secteur. Les activités du projet comprennent : 1) le lancement d’une campagne de sensibilisation ciblant 25 000 personnes, en vue de promouvoir les énergies renouvelables et l’efficacité énergétique; 2) le renforcement des capacités des organisations axées sur les femmes et la collectivité à gérer les initiatives relatives à l’énergie renouvelable et à l’efficacité énergétique ainsi que les activités générant des recettes; 3) la prestation et l’installation de 22 800 unités d’énergie renouvelable et d’efficacité énergétique, dont des panneaux photovoltaïques, des convertisseurs héliothermiques et des ampoules écoénergétiques; 4) l’amélioration des capacités de la Société de formation professionnelle de Jordanie à offrir des séances de formation sur l’énergie renouvelable et l’efficacité énergétique; 5) le renforcement des capacités de gestion des partenaires nationaux en vue d’améliorer la gestion et la réglementation du secteur; 6) l’établissement de modèles commerciaux de règlements en matière d’énergie renouvelable suivant les pratiques exemplaires internationales.  La mise en œuvre du projet se fait en partenariat avec le Fonds de la Jordanie pour la promotion de l’efficacité énergétique et des énergies renouvelables du ministère de l’Énergie et des Ressources minérales.</w:t>
      </w:r>
    </w:p>
    <w:p>
      <w:pPr>
        <w:pStyle w:val="Heading2"/>
      </w:pPr>
      <w:r>
        <w:t>Transactions</w:t>
      </w:r>
    </w:p>
    <w:p>
      <w:r>
        <w:rPr>
          <w:b/>
        </w:rPr>
        <w:t xml:space="preserve">Date : </w:t>
      </w:r>
      <w:r>
        <w:t>2016-03-31T00:00:00</w:t>
      </w:r>
      <w:r>
        <w:rPr>
          <w:b/>
        </w:rPr>
        <w:t xml:space="preserve">Type : </w:t>
      </w:r>
      <w:r>
        <w:t>Engagement</w:t>
      </w:r>
      <w:r>
        <w:rPr>
          <w:b/>
        </w:rPr>
        <w:t xml:space="preserve"> Montant : </w:t>
      </w:r>
      <w:r>
        <w:t>19900751.63</w:t>
      </w:r>
    </w:p>
    <w:p>
      <w:r>
        <w:rPr>
          <w:b/>
        </w:rPr>
        <w:t xml:space="preserve">Date : </w:t>
      </w:r>
      <w:r>
        <w:t>2016-03-31T00:00:00</w:t>
      </w:r>
      <w:r>
        <w:rPr>
          <w:b/>
        </w:rPr>
        <w:t xml:space="preserve">Type : </w:t>
      </w:r>
      <w:r>
        <w:t>Déboursé</w:t>
      </w:r>
      <w:r>
        <w:rPr>
          <w:b/>
        </w:rPr>
        <w:t xml:space="preserve"> Montant : </w:t>
      </w:r>
      <w:r>
        <w:t>500000.00</w:t>
      </w:r>
    </w:p>
    <w:p>
      <w:r>
        <w:rPr>
          <w:b/>
        </w:rPr>
        <w:t xml:space="preserve">Date : </w:t>
      </w:r>
      <w:r>
        <w:t>2016-07-04T00:00:00</w:t>
      </w:r>
      <w:r>
        <w:rPr>
          <w:b/>
        </w:rPr>
        <w:t xml:space="preserve">Type : </w:t>
      </w:r>
      <w:r>
        <w:t>Déboursé</w:t>
      </w:r>
      <w:r>
        <w:rPr>
          <w:b/>
        </w:rPr>
        <w:t xml:space="preserve"> Montant : </w:t>
      </w:r>
      <w:r>
        <w:t>655815.00</w:t>
      </w:r>
    </w:p>
    <w:p>
      <w:r>
        <w:rPr>
          <w:b/>
        </w:rPr>
        <w:t xml:space="preserve">Date : </w:t>
      </w:r>
      <w:r>
        <w:t>2016-12-06T00:00:00</w:t>
      </w:r>
      <w:r>
        <w:rPr>
          <w:b/>
        </w:rPr>
        <w:t xml:space="preserve">Type : </w:t>
      </w:r>
      <w:r>
        <w:t>Déboursé</w:t>
      </w:r>
      <w:r>
        <w:rPr>
          <w:b/>
        </w:rPr>
        <w:t xml:space="preserve"> Montant : </w:t>
      </w:r>
      <w:r>
        <w:t>579553.03</w:t>
      </w:r>
    </w:p>
    <w:p>
      <w:r>
        <w:rPr>
          <w:b/>
        </w:rPr>
        <w:t xml:space="preserve">Date : </w:t>
      </w:r>
      <w:r>
        <w:t>2017-02-16T00:00:00</w:t>
      </w:r>
      <w:r>
        <w:rPr>
          <w:b/>
        </w:rPr>
        <w:t xml:space="preserve">Type : </w:t>
      </w:r>
      <w:r>
        <w:t>Déboursé</w:t>
      </w:r>
      <w:r>
        <w:rPr>
          <w:b/>
        </w:rPr>
        <w:t xml:space="preserve"> Montant : </w:t>
      </w:r>
      <w:r>
        <w:t>859817.79</w:t>
      </w:r>
    </w:p>
    <w:p>
      <w:r>
        <w:rPr>
          <w:b/>
        </w:rPr>
        <w:t xml:space="preserve">Date : </w:t>
      </w:r>
      <w:r>
        <w:t>2017-06-07T00:00:00</w:t>
      </w:r>
      <w:r>
        <w:rPr>
          <w:b/>
        </w:rPr>
        <w:t xml:space="preserve">Type : </w:t>
      </w:r>
      <w:r>
        <w:t>Déboursé</w:t>
      </w:r>
      <w:r>
        <w:rPr>
          <w:b/>
        </w:rPr>
        <w:t xml:space="preserve"> Montant : </w:t>
      </w:r>
      <w:r>
        <w:t>358620.54</w:t>
      </w:r>
    </w:p>
    <w:p>
      <w:r>
        <w:rPr>
          <w:b/>
        </w:rPr>
        <w:t xml:space="preserve">Date : </w:t>
      </w:r>
      <w:r>
        <w:t>2017-09-26T00:00:00</w:t>
      </w:r>
      <w:r>
        <w:rPr>
          <w:b/>
        </w:rPr>
        <w:t xml:space="preserve">Type : </w:t>
      </w:r>
      <w:r>
        <w:t>Déboursé</w:t>
      </w:r>
      <w:r>
        <w:rPr>
          <w:b/>
        </w:rPr>
        <w:t xml:space="preserve"> Montant : </w:t>
      </w:r>
      <w:r>
        <w:t>-704830.19</w:t>
      </w:r>
    </w:p>
    <w:p>
      <w:r>
        <w:rPr>
          <w:b/>
        </w:rPr>
        <w:t xml:space="preserve">Date : </w:t>
      </w:r>
      <w:r>
        <w:t>2017-09-26T00:00:00</w:t>
      </w:r>
      <w:r>
        <w:rPr>
          <w:b/>
        </w:rPr>
        <w:t xml:space="preserve">Type : </w:t>
      </w:r>
      <w:r>
        <w:t>Déboursé</w:t>
      </w:r>
      <w:r>
        <w:rPr>
          <w:b/>
        </w:rPr>
        <w:t xml:space="preserve"> Montant : </w:t>
      </w:r>
      <w:r>
        <w:t>704830.19</w:t>
      </w:r>
    </w:p>
    <w:p>
      <w:r>
        <w:rPr>
          <w:b/>
        </w:rPr>
        <w:t xml:space="preserve">Date : </w:t>
      </w:r>
      <w:r>
        <w:t>2017-09-26T00:00:00</w:t>
      </w:r>
      <w:r>
        <w:rPr>
          <w:b/>
        </w:rPr>
        <w:t xml:space="preserve">Type : </w:t>
      </w:r>
      <w:r>
        <w:t>Déboursé</w:t>
      </w:r>
      <w:r>
        <w:rPr>
          <w:b/>
        </w:rPr>
        <w:t xml:space="preserve"> Montant : </w:t>
      </w:r>
      <w:r>
        <w:t>704830.19</w:t>
      </w:r>
    </w:p>
    <w:p>
      <w:r>
        <w:rPr>
          <w:b/>
        </w:rPr>
        <w:t xml:space="preserve">Date : </w:t>
      </w:r>
      <w:r>
        <w:t>2018-01-18T00:00:00</w:t>
      </w:r>
      <w:r>
        <w:rPr>
          <w:b/>
        </w:rPr>
        <w:t xml:space="preserve">Type : </w:t>
      </w:r>
      <w:r>
        <w:t>Déboursé</w:t>
      </w:r>
      <w:r>
        <w:rPr>
          <w:b/>
        </w:rPr>
        <w:t xml:space="preserve"> Montant : </w:t>
      </w:r>
      <w:r>
        <w:t>246636.58</w:t>
      </w:r>
    </w:p>
    <w:p>
      <w:r>
        <w:rPr>
          <w:b/>
        </w:rPr>
        <w:t xml:space="preserve">Date : </w:t>
      </w:r>
      <w:r>
        <w:t>2018-02-15T00:00:00</w:t>
      </w:r>
      <w:r>
        <w:rPr>
          <w:b/>
        </w:rPr>
        <w:t xml:space="preserve">Type : </w:t>
      </w:r>
      <w:r>
        <w:t>Déboursé</w:t>
      </w:r>
      <w:r>
        <w:rPr>
          <w:b/>
        </w:rPr>
        <w:t xml:space="preserve"> Montant : </w:t>
      </w:r>
      <w:r>
        <w:t>163156.71</w:t>
      </w:r>
    </w:p>
    <w:p>
      <w:r>
        <w:rPr>
          <w:b/>
        </w:rPr>
        <w:t xml:space="preserve">Date : </w:t>
      </w:r>
      <w:r>
        <w:t>2018-09-26T00:00:00</w:t>
      </w:r>
      <w:r>
        <w:rPr>
          <w:b/>
        </w:rPr>
        <w:t xml:space="preserve">Type : </w:t>
      </w:r>
      <w:r>
        <w:t>Déboursé</w:t>
      </w:r>
      <w:r>
        <w:rPr>
          <w:b/>
        </w:rPr>
        <w:t xml:space="preserve"> Montant : </w:t>
      </w:r>
      <w:r>
        <w:t>691934.49</w:t>
      </w:r>
    </w:p>
    <w:p>
      <w:r>
        <w:rPr>
          <w:b/>
        </w:rPr>
        <w:t xml:space="preserve">Date : </w:t>
      </w:r>
      <w:r>
        <w:t>2018-12-04T00:00:00</w:t>
      </w:r>
      <w:r>
        <w:rPr>
          <w:b/>
        </w:rPr>
        <w:t xml:space="preserve">Type : </w:t>
      </w:r>
      <w:r>
        <w:t>Déboursé</w:t>
      </w:r>
      <w:r>
        <w:rPr>
          <w:b/>
        </w:rPr>
        <w:t xml:space="preserve"> Montant : </w:t>
      </w:r>
      <w:r>
        <w:t>1016489.62</w:t>
      </w:r>
    </w:p>
    <w:p>
      <w:r>
        <w:rPr>
          <w:b/>
        </w:rPr>
        <w:t xml:space="preserve">Date : </w:t>
      </w:r>
      <w:r>
        <w:t>2018-12-04T00:00:00</w:t>
      </w:r>
      <w:r>
        <w:rPr>
          <w:b/>
        </w:rPr>
        <w:t xml:space="preserve">Type : </w:t>
      </w:r>
      <w:r>
        <w:t>Déboursé</w:t>
      </w:r>
      <w:r>
        <w:rPr>
          <w:b/>
        </w:rPr>
        <w:t xml:space="preserve"> Montant : </w:t>
      </w:r>
      <w:r>
        <w:t>1758157.34</w:t>
      </w:r>
    </w:p>
    <w:p>
      <w:r>
        <w:rPr>
          <w:b/>
        </w:rPr>
        <w:t xml:space="preserve">Date : </w:t>
      </w:r>
      <w:r>
        <w:t>2019-02-21T00:00:00</w:t>
      </w:r>
      <w:r>
        <w:rPr>
          <w:b/>
        </w:rPr>
        <w:t xml:space="preserve">Type : </w:t>
      </w:r>
      <w:r>
        <w:t>Déboursé</w:t>
      </w:r>
      <w:r>
        <w:rPr>
          <w:b/>
        </w:rPr>
        <w:t xml:space="preserve"> Montant : </w:t>
      </w:r>
      <w:r>
        <w:t>1222992.26</w:t>
      </w:r>
    </w:p>
    <w:p>
      <w:r>
        <w:rPr>
          <w:b/>
        </w:rPr>
        <w:t xml:space="preserve">Date : </w:t>
      </w:r>
      <w:r>
        <w:t>2019-09-09T00:00:00</w:t>
      </w:r>
      <w:r>
        <w:rPr>
          <w:b/>
        </w:rPr>
        <w:t xml:space="preserve">Type : </w:t>
      </w:r>
      <w:r>
        <w:t>Déboursé</w:t>
      </w:r>
      <w:r>
        <w:rPr>
          <w:b/>
        </w:rPr>
        <w:t xml:space="preserve"> Montant : </w:t>
      </w:r>
      <w:r>
        <w:t>3727360.11</w:t>
      </w:r>
    </w:p>
    <w:p>
      <w:r>
        <w:rPr>
          <w:b/>
        </w:rPr>
        <w:t xml:space="preserve">Date : </w:t>
      </w:r>
      <w:r>
        <w:t>2019-11-25T00:00:00</w:t>
      </w:r>
      <w:r>
        <w:rPr>
          <w:b/>
        </w:rPr>
        <w:t xml:space="preserve">Type : </w:t>
      </w:r>
      <w:r>
        <w:t>Déboursé</w:t>
      </w:r>
      <w:r>
        <w:rPr>
          <w:b/>
        </w:rPr>
        <w:t xml:space="preserve"> Montant : </w:t>
      </w:r>
      <w:r>
        <w:t>-1461850.77</w:t>
      </w:r>
    </w:p>
    <w:p>
      <w:r>
        <w:rPr>
          <w:b/>
        </w:rPr>
        <w:t xml:space="preserve">Date : </w:t>
      </w:r>
      <w:r>
        <w:t>2019-11-25T00:00:00</w:t>
      </w:r>
      <w:r>
        <w:rPr>
          <w:b/>
        </w:rPr>
        <w:t xml:space="preserve">Type : </w:t>
      </w:r>
      <w:r>
        <w:t>Déboursé</w:t>
      </w:r>
      <w:r>
        <w:rPr>
          <w:b/>
        </w:rPr>
        <w:t xml:space="preserve"> Montant : </w:t>
      </w:r>
      <w:r>
        <w:t>1461850.77</w:t>
      </w:r>
    </w:p>
    <w:p>
      <w:r>
        <w:rPr>
          <w:b/>
        </w:rPr>
        <w:t xml:space="preserve">Date : </w:t>
      </w:r>
      <w:r>
        <w:t>2019-11-26T00:00:00</w:t>
      </w:r>
      <w:r>
        <w:rPr>
          <w:b/>
        </w:rPr>
        <w:t xml:space="preserve">Type : </w:t>
      </w:r>
      <w:r>
        <w:t>Déboursé</w:t>
      </w:r>
      <w:r>
        <w:rPr>
          <w:b/>
        </w:rPr>
        <w:t xml:space="preserve"> Montant : </w:t>
      </w:r>
      <w:r>
        <w:t>1461850.77</w:t>
      </w:r>
    </w:p>
    <w:p>
      <w:r>
        <w:rPr>
          <w:b/>
        </w:rPr>
        <w:t xml:space="preserve">Date : </w:t>
      </w:r>
      <w:r>
        <w:t>2020-03-24T00:00:00</w:t>
      </w:r>
      <w:r>
        <w:rPr>
          <w:b/>
        </w:rPr>
        <w:t xml:space="preserve">Type : </w:t>
      </w:r>
      <w:r>
        <w:t>Déboursé</w:t>
      </w:r>
      <w:r>
        <w:rPr>
          <w:b/>
        </w:rPr>
        <w:t xml:space="preserve"> Montant : </w:t>
      </w:r>
      <w:r>
        <w:t>984524.44</w:t>
      </w:r>
    </w:p>
    <w:p>
      <w:r>
        <w:rPr>
          <w:b/>
        </w:rPr>
        <w:t xml:space="preserve">Date : </w:t>
      </w:r>
      <w:r>
        <w:t>2020-06-15T00:00:00</w:t>
      </w:r>
      <w:r>
        <w:rPr>
          <w:b/>
        </w:rPr>
        <w:t xml:space="preserve">Type : </w:t>
      </w:r>
      <w:r>
        <w:t>Déboursé</w:t>
      </w:r>
      <w:r>
        <w:rPr>
          <w:b/>
        </w:rPr>
        <w:t xml:space="preserve"> Montant : </w:t>
      </w:r>
      <w:r>
        <w:t>1687512.51</w:t>
      </w:r>
    </w:p>
    <w:p>
      <w:r>
        <w:rPr>
          <w:b/>
        </w:rPr>
        <w:t xml:space="preserve">Date : </w:t>
      </w:r>
      <w:r>
        <w:t>2020-12-15T00:00:00</w:t>
      </w:r>
      <w:r>
        <w:rPr>
          <w:b/>
        </w:rPr>
        <w:t xml:space="preserve">Type : </w:t>
      </w:r>
      <w:r>
        <w:t>Déboursé</w:t>
      </w:r>
      <w:r>
        <w:rPr>
          <w:b/>
        </w:rPr>
        <w:t xml:space="preserve"> Montant : </w:t>
      </w:r>
      <w:r>
        <w:t>886225.25</w:t>
      </w:r>
    </w:p>
    <w:p>
      <w:r>
        <w:rPr>
          <w:b/>
        </w:rPr>
        <w:t xml:space="preserve">Date : </w:t>
      </w:r>
      <w:r>
        <w:t>2020-12-15T00:00:00</w:t>
      </w:r>
      <w:r>
        <w:rPr>
          <w:b/>
        </w:rPr>
        <w:t xml:space="preserve">Type : </w:t>
      </w:r>
      <w:r>
        <w:t>Déboursé</w:t>
      </w:r>
      <w:r>
        <w:rPr>
          <w:b/>
        </w:rPr>
        <w:t xml:space="preserve"> Montant : </w:t>
      </w:r>
      <w:r>
        <w:t>1477441.50</w:t>
      </w:r>
    </w:p>
    <w:p>
      <w:r>
        <w:rPr>
          <w:b/>
        </w:rPr>
        <w:t xml:space="preserve">Date : </w:t>
      </w:r>
      <w:r>
        <w:t>2021-02-23T00:00:00</w:t>
      </w:r>
      <w:r>
        <w:rPr>
          <w:b/>
        </w:rPr>
        <w:t xml:space="preserve">Type : </w:t>
      </w:r>
      <w:r>
        <w:t>Déboursé</w:t>
      </w:r>
      <w:r>
        <w:rPr>
          <w:b/>
        </w:rPr>
        <w:t xml:space="preserve"> Montant : </w:t>
      </w:r>
      <w:r>
        <w:t>367081.87</w:t>
      </w:r>
    </w:p>
    <w:p>
      <w:r>
        <w:rPr>
          <w:b/>
        </w:rPr>
        <w:t xml:space="preserve">Date : </w:t>
      </w:r>
      <w:r>
        <w:t>2024-02-05T00:00:00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