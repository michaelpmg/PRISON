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Ghana</w:t>
      </w:r>
    </w:p>
    <w:p/>
    <w:p>
      <w:r>
        <w:rPr>
          <w:b/>
        </w:rPr>
        <w:t xml:space="preserve">Organisme : </w:t>
      </w:r>
      <w:r>
        <w:t>Affaires Mondiales Canada</w:t>
      </w:r>
    </w:p>
    <w:p>
      <w:r>
        <w:rPr>
          <w:b/>
        </w:rPr>
        <w:t xml:space="preserve">Numero de projet : </w:t>
      </w:r>
      <w:r>
        <w:t>CA-3-D004559001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2019-03-25T00:00:00 au 2024-07-31T00:00:00</w:t>
      </w:r>
    </w:p>
    <w:p>
      <w:r>
        <w:rPr>
          <w:b/>
        </w:rPr>
        <w:t xml:space="preserve">Engagement : </w:t>
      </w:r>
      <w:r>
        <w:t>5000000.00</w:t>
      </w:r>
    </w:p>
    <w:p>
      <w:r>
        <w:rPr>
          <w:b/>
        </w:rPr>
        <w:t xml:space="preserve">Total envoye en $ : </w:t>
      </w:r>
      <w:r>
        <w:t>4800000.0</w:t>
      </w:r>
    </w:p>
    <w:p>
      <w:r>
        <w:rPr>
          <w:b/>
        </w:rPr>
        <w:t xml:space="preserve">Description : </w:t>
      </w:r>
      <w:r>
        <w:t>Ce  projet fait partie du programme Voix et leadership des femmes du Canada, qui appuie les organisations et les réseaux locaux et régionaux de femmes œuvrant à promouvoir les droits des femmes, le renforcement du pouvoir des femmes, et l’égalité des genres dans le pays en développement.  Étant donné que les organisations de défense des droits des femmes et les organisations féministes sont des agents de changement essentiels, le but est d’appuyer leurs activités, renforcer leurs capacités institutionnelles, et favoriser la création de réseaux et d’alliances.  Le programme répond à un important manque de financement et d’appui, reconnu à l’échelle mondiale, pour les organisations et mouvements de défense des droits de femmes à travers le monde.  Voix et leadership des femmes - Ghana est mis en œuvre par Plan International Canada et Plan International Ghana. Il soutiendra jusqu'à 24 petites et moyennes organisations locales de défense des droits des femmes afin de fournir des services visant à faire avancer l'égalité des genreset de mieux plaider en faveur de changements dans les politiques et la législation ayant un impact négatif sur les femmes et leurs droits. En outre, jusqu’à 65 organisations locales de défense des droits des femmes bénéficieront de plus petites subventions pour soutenir des approches novatrices qui généreront des contributions durables pour les femmes et les filles et répondront aux problèmes émergents, tels que la remise en cause des pratiques néfastes et discriminatoires et des normes sociales au Ghana. Le projet appuiera également deux réseaux nationaux des droits des femmes - WiLDAF et NETRIGHT - afin d’améliorer leur voix collective pour défendre les droits des femmes et des filles ghanéennes et assurer la durabilité du mouvement des femmes au Ghana.</w:t>
      </w:r>
    </w:p>
    <w:p>
      <w:pPr>
        <w:pStyle w:val="Heading2"/>
      </w:pPr>
      <w:r>
        <w:t>Transactions</w:t>
      </w:r>
    </w:p>
    <w:p>
      <w:r>
        <w:rPr>
          <w:b/>
        </w:rPr>
        <w:t xml:space="preserve">Date : </w:t>
      </w:r>
      <w:r>
        <w:t>2019-03-25T00:00:00</w:t>
      </w:r>
      <w:r>
        <w:rPr>
          <w:b/>
        </w:rPr>
        <w:t xml:space="preserve">Type : </w:t>
      </w:r>
      <w:r>
        <w:t>Engagement</w:t>
      </w:r>
      <w:r>
        <w:rPr>
          <w:b/>
        </w:rPr>
        <w:t xml:space="preserve"> Montant : </w:t>
      </w:r>
      <w:r>
        <w:t>5000000.00</w:t>
      </w:r>
    </w:p>
    <w:p>
      <w:r>
        <w:rPr>
          <w:b/>
        </w:rPr>
        <w:t xml:space="preserve">Date : </w:t>
      </w:r>
      <w:r>
        <w:t>2019-03-25T00:00:00</w:t>
      </w:r>
      <w:r>
        <w:rPr>
          <w:b/>
        </w:rPr>
        <w:t xml:space="preserve">Type : </w:t>
      </w:r>
      <w:r>
        <w:t>Déboursé</w:t>
      </w:r>
      <w:r>
        <w:rPr>
          <w:b/>
        </w:rPr>
        <w:t xml:space="preserve"> Montant : </w:t>
      </w:r>
      <w:r>
        <w:t>500000.00</w:t>
      </w:r>
    </w:p>
    <w:p>
      <w:r>
        <w:rPr>
          <w:b/>
        </w:rPr>
        <w:t xml:space="preserve">Date : </w:t>
      </w:r>
      <w:r>
        <w:t>2019-11-04T00:00:00</w:t>
      </w:r>
      <w:r>
        <w:rPr>
          <w:b/>
        </w:rPr>
        <w:t xml:space="preserve">Type : </w:t>
      </w:r>
      <w:r>
        <w:t>Déboursé</w:t>
      </w:r>
      <w:r>
        <w:rPr>
          <w:b/>
        </w:rPr>
        <w:t xml:space="preserve"> Montant : </w:t>
      </w:r>
      <w:r>
        <w:t>355984.00</w:t>
      </w:r>
    </w:p>
    <w:p>
      <w:r>
        <w:rPr>
          <w:b/>
        </w:rPr>
        <w:t xml:space="preserve">Date : </w:t>
      </w:r>
      <w:r>
        <w:t>2020-03-13T00:00:00</w:t>
      </w:r>
      <w:r>
        <w:rPr>
          <w:b/>
        </w:rPr>
        <w:t xml:space="preserve">Type : </w:t>
      </w:r>
      <w:r>
        <w:t>Déboursé</w:t>
      </w:r>
      <w:r>
        <w:rPr>
          <w:b/>
        </w:rPr>
        <w:t xml:space="preserve"> Montant : </w:t>
      </w:r>
      <w:r>
        <w:t>707961.00</w:t>
      </w:r>
    </w:p>
    <w:p>
      <w:r>
        <w:rPr>
          <w:b/>
        </w:rPr>
        <w:t xml:space="preserve">Date : </w:t>
      </w:r>
      <w:r>
        <w:t>2021-01-28T00:00:00</w:t>
      </w:r>
      <w:r>
        <w:rPr>
          <w:b/>
        </w:rPr>
        <w:t xml:space="preserve">Type : </w:t>
      </w:r>
      <w:r>
        <w:t>Déboursé</w:t>
      </w:r>
      <w:r>
        <w:rPr>
          <w:b/>
        </w:rPr>
        <w:t xml:space="preserve"> Montant : </w:t>
      </w:r>
      <w:r>
        <w:t>250000.00</w:t>
      </w:r>
    </w:p>
    <w:p>
      <w:r>
        <w:rPr>
          <w:b/>
        </w:rPr>
        <w:t xml:space="preserve">Date : </w:t>
      </w:r>
      <w:r>
        <w:t>2022-01-25T00:00:00</w:t>
      </w:r>
      <w:r>
        <w:rPr>
          <w:b/>
        </w:rPr>
        <w:t xml:space="preserve">Type : </w:t>
      </w:r>
      <w:r>
        <w:t>Déboursé</w:t>
      </w:r>
      <w:r>
        <w:rPr>
          <w:b/>
        </w:rPr>
        <w:t xml:space="preserve"> Montant : </w:t>
      </w:r>
      <w:r>
        <w:t>-566409.00</w:t>
      </w:r>
    </w:p>
    <w:p>
      <w:r>
        <w:rPr>
          <w:b/>
        </w:rPr>
        <w:t xml:space="preserve">Date : </w:t>
      </w:r>
      <w:r>
        <w:t>2022-01-25T00:00:00</w:t>
      </w:r>
      <w:r>
        <w:rPr>
          <w:b/>
        </w:rPr>
        <w:t xml:space="preserve">Type : </w:t>
      </w:r>
      <w:r>
        <w:t>Déboursé</w:t>
      </w:r>
      <w:r>
        <w:rPr>
          <w:b/>
        </w:rPr>
        <w:t xml:space="preserve"> Montant : </w:t>
      </w:r>
      <w:r>
        <w:t>566409.00</w:t>
      </w:r>
    </w:p>
    <w:p>
      <w:r>
        <w:rPr>
          <w:b/>
        </w:rPr>
        <w:t xml:space="preserve">Date : </w:t>
      </w:r>
      <w:r>
        <w:t>2022-01-25T00:00:00</w:t>
      </w:r>
      <w:r>
        <w:rPr>
          <w:b/>
        </w:rPr>
        <w:t xml:space="preserve">Type : </w:t>
      </w:r>
      <w:r>
        <w:t>Déboursé</w:t>
      </w:r>
      <w:r>
        <w:rPr>
          <w:b/>
        </w:rPr>
        <w:t xml:space="preserve"> Montant : </w:t>
      </w:r>
      <w:r>
        <w:t>566409.00</w:t>
      </w:r>
    </w:p>
    <w:p>
      <w:r>
        <w:rPr>
          <w:b/>
        </w:rPr>
        <w:t xml:space="preserve">Date : </w:t>
      </w:r>
      <w:r>
        <w:t>2022-03-31T00:00:00</w:t>
      </w:r>
      <w:r>
        <w:rPr>
          <w:b/>
        </w:rPr>
        <w:t xml:space="preserve">Type : </w:t>
      </w:r>
      <w:r>
        <w:t>Déboursé</w:t>
      </w:r>
      <w:r>
        <w:rPr>
          <w:b/>
        </w:rPr>
        <w:t xml:space="preserve"> Montant : </w:t>
      </w:r>
      <w:r>
        <w:t>597760.00</w:t>
      </w:r>
    </w:p>
    <w:p>
      <w:r>
        <w:rPr>
          <w:b/>
        </w:rPr>
        <w:t xml:space="preserve">Date : </w:t>
      </w:r>
      <w:r>
        <w:t>2023-01-31T00:00:00</w:t>
      </w:r>
      <w:r>
        <w:rPr>
          <w:b/>
        </w:rPr>
        <w:t xml:space="preserve">Type : </w:t>
      </w:r>
      <w:r>
        <w:t>Déboursé</w:t>
      </w:r>
      <w:r>
        <w:rPr>
          <w:b/>
        </w:rPr>
        <w:t xml:space="preserve"> Montant : </w:t>
      </w:r>
      <w:r>
        <w:t>645728.00</w:t>
      </w:r>
    </w:p>
    <w:p>
      <w:r>
        <w:rPr>
          <w:b/>
        </w:rPr>
        <w:t xml:space="preserve">Date : </w:t>
      </w:r>
      <w:r>
        <w:t>2023-03-02T00:00:00</w:t>
      </w:r>
      <w:r>
        <w:rPr>
          <w:b/>
        </w:rPr>
        <w:t xml:space="preserve">Type : </w:t>
      </w:r>
      <w:r>
        <w:t>Déboursé</w:t>
      </w:r>
      <w:r>
        <w:rPr>
          <w:b/>
        </w:rPr>
        <w:t xml:space="preserve"> Montant : </w:t>
      </w:r>
      <w:r>
        <w:t>358333.00</w:t>
      </w:r>
    </w:p>
    <w:p>
      <w:r>
        <w:rPr>
          <w:b/>
        </w:rPr>
        <w:t xml:space="preserve">Date : </w:t>
      </w:r>
      <w:r>
        <w:t>2023-08-29T00:00:00</w:t>
      </w:r>
      <w:r>
        <w:rPr>
          <w:b/>
        </w:rPr>
        <w:t xml:space="preserve">Type : </w:t>
      </w:r>
      <w:r>
        <w:t>Déboursé</w:t>
      </w:r>
      <w:r>
        <w:rPr>
          <w:b/>
        </w:rPr>
        <w:t xml:space="preserve"> Montant : </w:t>
      </w:r>
      <w:r>
        <w:t>272946.00</w:t>
      </w:r>
    </w:p>
    <w:p>
      <w:r>
        <w:rPr>
          <w:b/>
        </w:rPr>
        <w:t xml:space="preserve">Date : </w:t>
      </w:r>
      <w:r>
        <w:t>2024-03-14T00:00:00</w:t>
      </w:r>
      <w:r>
        <w:rPr>
          <w:b/>
        </w:rPr>
        <w:t xml:space="preserve">Type : </w:t>
      </w:r>
      <w:r>
        <w:t>Déboursé</w:t>
      </w:r>
      <w:r>
        <w:rPr>
          <w:b/>
        </w:rPr>
        <w:t xml:space="preserve"> Montant : </w:t>
      </w:r>
      <w:r>
        <w:t>544879.00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