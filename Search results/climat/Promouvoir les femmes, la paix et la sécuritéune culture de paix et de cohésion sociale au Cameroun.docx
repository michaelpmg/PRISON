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les femmes, la paix et la sécurité:une culture de paix et de cohésion sociale au Cameroun</w:t>
      </w:r>
    </w:p>
    <w:p/>
    <w:p>
      <w:r>
        <w:rPr>
          <w:b/>
        </w:rPr>
        <w:t xml:space="preserve">Organisme : </w:t>
      </w:r>
      <w:r>
        <w:t>Affaires Mondiales Canada</w:t>
      </w:r>
    </w:p>
    <w:p>
      <w:r>
        <w:rPr>
          <w:b/>
        </w:rPr>
        <w:t xml:space="preserve">Numero de projet : </w:t>
      </w:r>
      <w:r>
        <w:t>CA-3-P011254001</w:t>
      </w:r>
    </w:p>
    <w:p>
      <w:r>
        <w:rPr>
          <w:b/>
        </w:rPr>
        <w:t xml:space="preserve">Lieu : </w:t>
      </w:r>
      <w:r/>
    </w:p>
    <w:p>
      <w:r>
        <w:rPr>
          <w:b/>
        </w:rPr>
        <w:t xml:space="preserve">Agence executive partenaire : </w:t>
      </w:r>
      <w:r>
        <w:t xml:space="preserve">Reach Out Cameroon </w:t>
      </w:r>
    </w:p>
    <w:p>
      <w:r>
        <w:rPr>
          <w:b/>
        </w:rPr>
        <w:t xml:space="preserve">Type de financement : </w:t>
      </w:r>
      <w:r>
        <w:t>Don hors réorganisation de la dette (y compris quasi-dons)</w:t>
      </w:r>
    </w:p>
    <w:p>
      <w:r>
        <w:rPr>
          <w:b/>
        </w:rPr>
        <w:t xml:space="preserve">Dates : </w:t>
      </w:r>
      <w:r>
        <w:t>2022-07-05T00:00:00 au 2024-08-15T00:00:00</w:t>
      </w:r>
    </w:p>
    <w:p>
      <w:r>
        <w:rPr>
          <w:b/>
        </w:rPr>
        <w:t xml:space="preserve">Engagement : </w:t>
      </w:r>
      <w:r>
        <w:t>1931692.09</w:t>
      </w:r>
    </w:p>
    <w:p>
      <w:r>
        <w:rPr>
          <w:b/>
        </w:rPr>
        <w:t xml:space="preserve">Total envoye en $ : </w:t>
      </w:r>
      <w:r>
        <w:t>1144760.4100000001</w:t>
      </w:r>
    </w:p>
    <w:p>
      <w:r>
        <w:rPr>
          <w:b/>
        </w:rPr>
        <w:t xml:space="preserve">Description : </w:t>
      </w:r>
      <w:r>
        <w:t>Ce projet vise à améliorer l’inclusion des genres et des jeunes dans l’ensemble des processus de paix au Cameroun. Reach Out Cameroun cherche à renforcer la participation et le leadership de femmes issues de la communauté aux efforts de consolidation de la paix, ainsi qu’à fournir des cadres favorisant un dialogue pacifique, la prévention de la violence, la guérison des traumatismes et des efforts coordonnés de plaidoyer pour la paix et de médiation. Les activités du projet comprennent : 1) faciliter la formation de femmes et de jeunes dans le cadre d’ateliers sur les techniques de consolidation de la paix; 2) créer des centres de paix communautaires locaux et des forums de paix régionaux, qui servent d’organes de coordination des activités de consolidation de la paix; 3) soutenir des ateliers de paix mobiles ciblant les femmes et les hommes issus de communautés difficiles à atteindre en vue de promouvoir la sensibilisation, l’éducation et la médiation à l’égard des tensions communautaires, la consolidation de la paix, la masculinité positive, la résolution non violente des conflits et l’éducation de base en matière de santé sexuelle et reproductive; 4) créer une maison de la paix pour offrir des formations aux organisations de la société civile; 5) organiser un forum multirégional à l’intention des leaders sur les questions liées aux femmes, à la paix et à la sécurité en vue d’échanger des pratiques exemplaires et des leçons tirées d’activités de consolidation de la paix dans six régions du Cameroun touchées par des conflits.</w:t>
      </w:r>
    </w:p>
    <w:p>
      <w:pPr>
        <w:pStyle w:val="Heading2"/>
      </w:pPr>
      <w:r>
        <w:t>Transactions</w:t>
      </w:r>
    </w:p>
    <w:p>
      <w:r>
        <w:rPr>
          <w:b/>
        </w:rPr>
        <w:t xml:space="preserve">Date : </w:t>
      </w:r>
      <w:r>
        <w:t>2022-07-05T00:00:00</w:t>
      </w:r>
      <w:r>
        <w:rPr>
          <w:b/>
        </w:rPr>
        <w:t xml:space="preserve">Type : </w:t>
      </w:r>
      <w:r>
        <w:t>Engagement</w:t>
      </w:r>
      <w:r>
        <w:rPr>
          <w:b/>
        </w:rPr>
        <w:t xml:space="preserve"> Montant : </w:t>
      </w:r>
      <w:r>
        <w:t>1931692.09</w:t>
      </w:r>
    </w:p>
    <w:p>
      <w:r>
        <w:rPr>
          <w:b/>
        </w:rPr>
        <w:t xml:space="preserve">Date : </w:t>
      </w:r>
      <w:r>
        <w:t>2022-07-06T00:00:00</w:t>
      </w:r>
      <w:r>
        <w:rPr>
          <w:b/>
        </w:rPr>
        <w:t xml:space="preserve">Type : </w:t>
      </w:r>
      <w:r>
        <w:t>Déboursé</w:t>
      </w:r>
      <w:r>
        <w:rPr>
          <w:b/>
        </w:rPr>
        <w:t xml:space="preserve"> Montant : </w:t>
      </w:r>
      <w:r>
        <w:t>267821.39</w:t>
      </w:r>
    </w:p>
    <w:p>
      <w:r>
        <w:rPr>
          <w:b/>
        </w:rPr>
        <w:t xml:space="preserve">Date : </w:t>
      </w:r>
      <w:r>
        <w:t>2023-03-31T00:00:00</w:t>
      </w:r>
      <w:r>
        <w:rPr>
          <w:b/>
        </w:rPr>
        <w:t xml:space="preserve">Type : </w:t>
      </w:r>
      <w:r>
        <w:t>Déboursé</w:t>
      </w:r>
      <w:r>
        <w:rPr>
          <w:b/>
        </w:rPr>
        <w:t xml:space="preserve"> Montant : </w:t>
      </w:r>
      <w:r>
        <w:t>126004.04</w:t>
      </w:r>
    </w:p>
    <w:p>
      <w:r>
        <w:rPr>
          <w:b/>
        </w:rPr>
        <w:t xml:space="preserve">Date : </w:t>
      </w:r>
      <w:r>
        <w:t>2023-07-12T00:00:00</w:t>
      </w:r>
      <w:r>
        <w:rPr>
          <w:b/>
        </w:rPr>
        <w:t xml:space="preserve">Type : </w:t>
      </w:r>
      <w:r>
        <w:t>Déboursé</w:t>
      </w:r>
      <w:r>
        <w:rPr>
          <w:b/>
        </w:rPr>
        <w:t xml:space="preserve"> Montant : </w:t>
      </w:r>
      <w:r>
        <w:t>120955.49</w:t>
      </w:r>
    </w:p>
    <w:p>
      <w:r>
        <w:rPr>
          <w:b/>
        </w:rPr>
        <w:t xml:space="preserve">Date : </w:t>
      </w:r>
      <w:r>
        <w:t>2023-11-02T00:00:00</w:t>
      </w:r>
      <w:r>
        <w:rPr>
          <w:b/>
        </w:rPr>
        <w:t xml:space="preserve">Type : </w:t>
      </w:r>
      <w:r>
        <w:t>Déboursé</w:t>
      </w:r>
      <w:r>
        <w:rPr>
          <w:b/>
        </w:rPr>
        <w:t xml:space="preserve"> Montant : </w:t>
      </w:r>
      <w:r>
        <w:t>99576.63</w:t>
      </w:r>
    </w:p>
    <w:p>
      <w:r>
        <w:rPr>
          <w:b/>
        </w:rPr>
        <w:t xml:space="preserve">Date : </w:t>
      </w:r>
      <w:r>
        <w:t>2023-12-18T00:00:00</w:t>
      </w:r>
      <w:r>
        <w:rPr>
          <w:b/>
        </w:rPr>
        <w:t xml:space="preserve">Type : </w:t>
      </w:r>
      <w:r>
        <w:t>Déboursé</w:t>
      </w:r>
      <w:r>
        <w:rPr>
          <w:b/>
        </w:rPr>
        <w:t xml:space="preserve"> Montant : </w:t>
      </w:r>
      <w:r>
        <w:t>116109.06</w:t>
      </w:r>
    </w:p>
    <w:p>
      <w:r>
        <w:rPr>
          <w:b/>
        </w:rPr>
        <w:t xml:space="preserve">Date : </w:t>
      </w:r>
      <w:r>
        <w:t>2024-03-20T00:00:00</w:t>
      </w:r>
      <w:r>
        <w:rPr>
          <w:b/>
        </w:rPr>
        <w:t xml:space="preserve">Type : </w:t>
      </w:r>
      <w:r>
        <w:t>Déboursé</w:t>
      </w:r>
      <w:r>
        <w:rPr>
          <w:b/>
        </w:rPr>
        <w:t xml:space="preserve"> Montant : </w:t>
      </w:r>
      <w:r>
        <w:t>58887.30</w:t>
      </w:r>
    </w:p>
    <w:p>
      <w:r>
        <w:rPr>
          <w:b/>
        </w:rPr>
        <w:t xml:space="preserve">Date : </w:t>
      </w:r>
      <w:r>
        <w:t>2024-05-08T00:00:00</w:t>
      </w:r>
      <w:r>
        <w:rPr>
          <w:b/>
        </w:rPr>
        <w:t xml:space="preserve">Type : </w:t>
      </w:r>
      <w:r>
        <w:t>Déboursé</w:t>
      </w:r>
      <w:r>
        <w:rPr>
          <w:b/>
        </w:rPr>
        <w:t xml:space="preserve"> Montant : </w:t>
      </w:r>
      <w:r>
        <w:t>119503.58</w:t>
      </w:r>
    </w:p>
    <w:p>
      <w:r>
        <w:rPr>
          <w:b/>
        </w:rPr>
        <w:t xml:space="preserve">Date : </w:t>
      </w:r>
      <w:r>
        <w:t>2025-01-29T00:00:00</w:t>
      </w:r>
      <w:r>
        <w:rPr>
          <w:b/>
        </w:rPr>
        <w:t xml:space="preserve">Type : </w:t>
      </w:r>
      <w:r>
        <w:t>Déboursé</w:t>
      </w:r>
      <w:r>
        <w:rPr>
          <w:b/>
        </w:rPr>
        <w:t xml:space="preserve"> Montant : </w:t>
      </w:r>
      <w:r>
        <w:t>235902.92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