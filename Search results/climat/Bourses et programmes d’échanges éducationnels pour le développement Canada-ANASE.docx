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Bourses et programmes d’échanges éducationnels pour le développement Canada-ANASE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CA-3-D003806001</w:t>
      </w:r>
    </w:p>
    <w:p>
      <w:r>
        <w:rPr>
          <w:b/>
        </w:rPr>
        <w:t xml:space="preserve">Lieu : </w:t>
      </w:r>
      <w:r>
        <w:t>Extrême-Orient, régional</w:t>
      </w:r>
    </w:p>
    <w:p>
      <w:r>
        <w:rPr>
          <w:b/>
        </w:rPr>
        <w:t xml:space="preserve">Agence executive partenaire : </w:t>
      </w:r>
      <w:r>
        <w:t xml:space="preserve">BCEI - Bureau canadien de l'éducation internationale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2017-12-21T00:00:00 au 2025-12-31T00:00:00</w:t>
      </w:r>
    </w:p>
    <w:p>
      <w:r>
        <w:rPr>
          <w:b/>
        </w:rPr>
        <w:t xml:space="preserve">Engagement : </w:t>
      </w:r>
      <w:r>
        <w:t>13783499.55</w:t>
      </w:r>
    </w:p>
    <w:p>
      <w:r>
        <w:rPr>
          <w:b/>
        </w:rPr>
        <w:t xml:space="preserve">Total envoye en $ : </w:t>
      </w:r>
      <w:r>
        <w:t>5647773.85</w:t>
      </w:r>
    </w:p>
    <w:p>
      <w:r>
        <w:rPr>
          <w:b/>
        </w:rPr>
        <w:t xml:space="preserve">Description : </w:t>
      </w:r>
      <w:r>
        <w:t>Le projet vise à canaliser la créativité et la productivité d’une nouvelle génération d’étudiants et de jeunes professionnels, surtout les femmes, pour contribuer à réduire la pauvreté et à favoriser une croissance inclusive dans la région de l’Association des nations de l’Asie du Sud Est (ANASE). Plus précisément, le projet a pour objet d’approfondir le savoir et de parfaire les compétences pratiques des étudiants ou des professionnels de niveau intermédiaire de la région de l’ANASE dans les domaines d’étude qui contribuent à mettre en œuvre le Programme de développement durable à l’horizon 2030.  Les activités de ce projet comprennent : 1) fournir des bourses d’une durée maximale de 8 mois aux étudiants de l’ANASE qui mèneront des études et des recherches dans des établissements postsecondaires canadiens dans des domaines s’harmonisant avec les Objectifs de développement durable; 2) créer des accords entre des établissements d’enseignement postsecondaires du Canada et de l’ANASE; 3) fournir des bourses de courte durée aux professionnels de l’ANASE en milieu de carrière travaillant dans des secteurs qui contribuent à la mise en œuvre du Programme de développement durable à l’horizon 2030, afin d’enrichir leur savoir et de renforcer leurs compétences dans leur domaine de travail; 4) créer un réseau des diplômés.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2017-12-21T00:00:00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13783499.55</w:t>
      </w:r>
    </w:p>
    <w:p>
      <w:r>
        <w:rPr>
          <w:b/>
        </w:rPr>
        <w:t xml:space="preserve">Date : </w:t>
      </w:r>
      <w:r>
        <w:t>2018-08-24T00:00:00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-36800.00</w:t>
      </w:r>
    </w:p>
    <w:p>
      <w:r>
        <w:rPr>
          <w:b/>
        </w:rPr>
        <w:t xml:space="preserve">Date : </w:t>
      </w:r>
      <w:r>
        <w:t>2018-08-24T00:00:00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-11700.00</w:t>
      </w:r>
    </w:p>
    <w:p>
      <w:r>
        <w:rPr>
          <w:b/>
        </w:rPr>
        <w:t xml:space="preserve">Date : </w:t>
      </w:r>
      <w:r>
        <w:t>2018-08-24T00:00:00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-11700.00</w:t>
      </w:r>
    </w:p>
    <w:p>
      <w:r>
        <w:rPr>
          <w:b/>
        </w:rPr>
        <w:t xml:space="preserve">Date : </w:t>
      </w:r>
      <w:r>
        <w:t>2018-08-24T00:00:00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230.00</w:t>
      </w:r>
    </w:p>
    <w:p>
      <w:r>
        <w:rPr>
          <w:b/>
        </w:rPr>
        <w:t xml:space="preserve">Date : </w:t>
      </w:r>
      <w:r>
        <w:t>2018-08-24T00:00:00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9200.00</w:t>
      </w:r>
    </w:p>
    <w:p>
      <w:r>
        <w:rPr>
          <w:b/>
        </w:rPr>
        <w:t xml:space="preserve">Date : </w:t>
      </w:r>
      <w:r>
        <w:t>2018-08-24T00:00:00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9200.00</w:t>
      </w:r>
    </w:p>
    <w:p>
      <w:r>
        <w:rPr>
          <w:b/>
        </w:rPr>
        <w:t xml:space="preserve">Date : </w:t>
      </w:r>
      <w:r>
        <w:t>2018-08-24T00:00:00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11700.00</w:t>
      </w:r>
    </w:p>
    <w:p>
      <w:r>
        <w:rPr>
          <w:b/>
        </w:rPr>
        <w:t xml:space="preserve">Date : </w:t>
      </w:r>
      <w:r>
        <w:t>2018-08-24T00:00:00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11700.00</w:t>
      </w:r>
    </w:p>
    <w:p>
      <w:r>
        <w:rPr>
          <w:b/>
        </w:rPr>
        <w:t xml:space="preserve">Date : </w:t>
      </w:r>
      <w:r>
        <w:t>2018-08-24T00:00:00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11700.00</w:t>
      </w:r>
    </w:p>
    <w:p>
      <w:r>
        <w:rPr>
          <w:b/>
        </w:rPr>
        <w:t xml:space="preserve">Date : </w:t>
      </w:r>
      <w:r>
        <w:t>2018-08-24T00:00:00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11700.00</w:t>
      </w:r>
    </w:p>
    <w:p>
      <w:r>
        <w:rPr>
          <w:b/>
        </w:rPr>
        <w:t xml:space="preserve">Date : </w:t>
      </w:r>
      <w:r>
        <w:t>2018-08-24T00:00:00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18400.00</w:t>
      </w:r>
    </w:p>
    <w:p>
      <w:r>
        <w:rPr>
          <w:b/>
        </w:rPr>
        <w:t xml:space="preserve">Date : </w:t>
      </w:r>
      <w:r>
        <w:t>2018-08-24T00:00:00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36800.00</w:t>
      </w:r>
    </w:p>
    <w:p>
      <w:r>
        <w:rPr>
          <w:b/>
        </w:rPr>
        <w:t xml:space="preserve">Date : </w:t>
      </w:r>
      <w:r>
        <w:t>2018-08-24T00:00:00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36800.00</w:t>
      </w:r>
    </w:p>
    <w:p>
      <w:r>
        <w:rPr>
          <w:b/>
        </w:rPr>
        <w:t xml:space="preserve">Date : </w:t>
      </w:r>
      <w:r>
        <w:t>2018-09-04T00:00:00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-63100.00</w:t>
      </w:r>
    </w:p>
    <w:p>
      <w:r>
        <w:rPr>
          <w:b/>
        </w:rPr>
        <w:t xml:space="preserve">Date : </w:t>
      </w:r>
      <w:r>
        <w:t>2018-09-04T00:00:00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-11700.00</w:t>
      </w:r>
    </w:p>
    <w:p>
      <w:r>
        <w:rPr>
          <w:b/>
        </w:rPr>
        <w:t xml:space="preserve">Date : </w:t>
      </w:r>
      <w:r>
        <w:t>2018-09-04T00:00:00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11700.00</w:t>
      </w:r>
    </w:p>
    <w:p>
      <w:r>
        <w:rPr>
          <w:b/>
        </w:rPr>
        <w:t xml:space="preserve">Date : </w:t>
      </w:r>
      <w:r>
        <w:t>2018-09-04T00:00:00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63100.00</w:t>
      </w:r>
    </w:p>
    <w:p>
      <w:r>
        <w:rPr>
          <w:b/>
        </w:rPr>
        <w:t xml:space="preserve">Date : </w:t>
      </w:r>
      <w:r>
        <w:t>2018-09-05T00:00:00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9200.00</w:t>
      </w:r>
    </w:p>
    <w:p>
      <w:r>
        <w:rPr>
          <w:b/>
        </w:rPr>
        <w:t xml:space="preserve">Date : </w:t>
      </w:r>
      <w:r>
        <w:t>2018-09-05T00:00:00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11700.00</w:t>
      </w:r>
    </w:p>
    <w:p>
      <w:r>
        <w:rPr>
          <w:b/>
        </w:rPr>
        <w:t xml:space="preserve">Date : </w:t>
      </w:r>
      <w:r>
        <w:t>2018-09-05T00:00:00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18400.00</w:t>
      </w:r>
    </w:p>
    <w:p>
      <w:r>
        <w:rPr>
          <w:b/>
        </w:rPr>
        <w:t xml:space="preserve">Date : </w:t>
      </w:r>
      <w:r>
        <w:t>2018-09-05T00:00:00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18400.00</w:t>
      </w:r>
    </w:p>
    <w:p>
      <w:r>
        <w:rPr>
          <w:b/>
        </w:rPr>
        <w:t xml:space="preserve">Date : </w:t>
      </w:r>
      <w:r>
        <w:t>2018-09-05T00:00:00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56700.00</w:t>
      </w:r>
    </w:p>
    <w:p>
      <w:r>
        <w:rPr>
          <w:b/>
        </w:rPr>
        <w:t xml:space="preserve">Date : </w:t>
      </w:r>
      <w:r>
        <w:t>2018-09-05T00:00:00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63100.00</w:t>
      </w:r>
    </w:p>
    <w:p>
      <w:r>
        <w:rPr>
          <w:b/>
        </w:rPr>
        <w:t xml:space="preserve">Date : </w:t>
      </w:r>
      <w:r>
        <w:t>2018-09-13T00:00:00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20900.00</w:t>
      </w:r>
    </w:p>
    <w:p>
      <w:r>
        <w:rPr>
          <w:b/>
        </w:rPr>
        <w:t xml:space="preserve">Date : </w:t>
      </w:r>
      <w:r>
        <w:t>2018-10-04T00:00:00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-35100.00</w:t>
      </w:r>
    </w:p>
    <w:p>
      <w:r>
        <w:rPr>
          <w:b/>
        </w:rPr>
        <w:t xml:space="preserve">Date : </w:t>
      </w:r>
      <w:r>
        <w:t>2018-10-04T00:00:00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-20900.00</w:t>
      </w:r>
    </w:p>
    <w:p>
      <w:r>
        <w:rPr>
          <w:b/>
        </w:rPr>
        <w:t xml:space="preserve">Date : </w:t>
      </w:r>
      <w:r>
        <w:t>2018-10-04T00:00:00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230.00</w:t>
      </w:r>
    </w:p>
    <w:p>
      <w:r>
        <w:rPr>
          <w:b/>
        </w:rPr>
        <w:t xml:space="preserve">Date : </w:t>
      </w:r>
      <w:r>
        <w:t>2018-10-04T00:00:00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20900.00</w:t>
      </w:r>
    </w:p>
    <w:p>
      <w:r>
        <w:rPr>
          <w:b/>
        </w:rPr>
        <w:t xml:space="preserve">Date : </w:t>
      </w:r>
      <w:r>
        <w:t>2018-10-04T00:00:00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30100.00</w:t>
      </w:r>
    </w:p>
    <w:p>
      <w:r>
        <w:rPr>
          <w:b/>
        </w:rPr>
        <w:t xml:space="preserve">Date : </w:t>
      </w:r>
      <w:r>
        <w:t>2018-10-04T00:00:00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35100.00</w:t>
      </w:r>
    </w:p>
    <w:p>
      <w:r>
        <w:rPr>
          <w:b/>
        </w:rPr>
        <w:t xml:space="preserve">Date : </w:t>
      </w:r>
      <w:r>
        <w:t>2018-10-04T00:00:00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35100.00</w:t>
      </w:r>
    </w:p>
    <w:p>
      <w:r>
        <w:rPr>
          <w:b/>
        </w:rPr>
        <w:t xml:space="preserve">Date : </w:t>
      </w:r>
      <w:r>
        <w:t>2018-10-04T00:00:00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36800.00</w:t>
      </w:r>
    </w:p>
    <w:p>
      <w:r>
        <w:rPr>
          <w:b/>
        </w:rPr>
        <w:t xml:space="preserve">Date : </w:t>
      </w:r>
      <w:r>
        <w:t>2018-10-04T00:00:00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48500.00</w:t>
      </w:r>
    </w:p>
    <w:p>
      <w:r>
        <w:rPr>
          <w:b/>
        </w:rPr>
        <w:t xml:space="preserve">Date : </w:t>
      </w:r>
      <w:r>
        <w:t>2018-10-04T00:00:00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93500.00</w:t>
      </w:r>
    </w:p>
    <w:p>
      <w:r>
        <w:rPr>
          <w:b/>
        </w:rPr>
        <w:t xml:space="preserve">Date : </w:t>
      </w:r>
      <w:r>
        <w:t>2018-10-09T00:00:00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11700.00</w:t>
      </w:r>
    </w:p>
    <w:p>
      <w:r>
        <w:rPr>
          <w:b/>
        </w:rPr>
        <w:t xml:space="preserve">Date : </w:t>
      </w:r>
      <w:r>
        <w:t>2018-10-15T00:00:00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230.00</w:t>
      </w:r>
    </w:p>
    <w:p>
      <w:r>
        <w:rPr>
          <w:b/>
        </w:rPr>
        <w:t xml:space="preserve">Date : </w:t>
      </w:r>
      <w:r>
        <w:t>2018-10-15T00:00:00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690.00</w:t>
      </w:r>
    </w:p>
    <w:p>
      <w:r>
        <w:rPr>
          <w:b/>
        </w:rPr>
        <w:t xml:space="preserve">Date : </w:t>
      </w:r>
      <w:r>
        <w:t>2018-10-15T00:00:00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1150.00</w:t>
      </w:r>
    </w:p>
    <w:p>
      <w:r>
        <w:rPr>
          <w:b/>
        </w:rPr>
        <w:t xml:space="preserve">Date : </w:t>
      </w:r>
      <w:r>
        <w:t>2018-10-15T00:00:00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20900.00</w:t>
      </w:r>
    </w:p>
    <w:p>
      <w:r>
        <w:rPr>
          <w:b/>
        </w:rPr>
        <w:t xml:space="preserve">Date : </w:t>
      </w:r>
      <w:r>
        <w:t>2018-10-19T00:00:00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-24100.00</w:t>
      </w:r>
    </w:p>
    <w:p>
      <w:r>
        <w:rPr>
          <w:b/>
        </w:rPr>
        <w:t xml:space="preserve">Date : </w:t>
      </w:r>
      <w:r>
        <w:t>2018-10-19T00:00:00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230.00</w:t>
      </w:r>
    </w:p>
    <w:p>
      <w:r>
        <w:rPr>
          <w:b/>
        </w:rPr>
        <w:t xml:space="preserve">Date : </w:t>
      </w:r>
      <w:r>
        <w:t>2018-10-19T00:00:00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24100.00</w:t>
      </w:r>
    </w:p>
    <w:p>
      <w:r>
        <w:rPr>
          <w:b/>
        </w:rPr>
        <w:t xml:space="preserve">Date : </w:t>
      </w:r>
      <w:r>
        <w:t>2018-10-19T00:00:00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24100.00</w:t>
      </w:r>
    </w:p>
    <w:p>
      <w:r>
        <w:rPr>
          <w:b/>
        </w:rPr>
        <w:t xml:space="preserve">Date : </w:t>
      </w:r>
      <w:r>
        <w:t>2018-10-26T00:00:00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920.00</w:t>
      </w:r>
    </w:p>
    <w:p>
      <w:r>
        <w:rPr>
          <w:b/>
        </w:rPr>
        <w:t xml:space="preserve">Date : </w:t>
      </w:r>
      <w:r>
        <w:t>2018-10-29T00:00:00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50700.00</w:t>
      </w:r>
    </w:p>
    <w:p>
      <w:r>
        <w:rPr>
          <w:b/>
        </w:rPr>
        <w:t xml:space="preserve">Date : </w:t>
      </w:r>
      <w:r>
        <w:t>2018-12-13T00:00:00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230.00</w:t>
      </w:r>
    </w:p>
    <w:p>
      <w:r>
        <w:rPr>
          <w:b/>
        </w:rPr>
        <w:t xml:space="preserve">Date : </w:t>
      </w:r>
      <w:r>
        <w:t>2018-12-13T00:00:00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9200.00</w:t>
      </w:r>
    </w:p>
    <w:p>
      <w:r>
        <w:rPr>
          <w:b/>
        </w:rPr>
        <w:t xml:space="preserve">Date : </w:t>
      </w:r>
      <w:r>
        <w:t>2018-12-13T00:00:00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9200.00</w:t>
      </w:r>
    </w:p>
    <w:p>
      <w:r>
        <w:rPr>
          <w:b/>
        </w:rPr>
        <w:t xml:space="preserve">Date : </w:t>
      </w:r>
      <w:r>
        <w:t>2018-12-13T00:00:00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9200.00</w:t>
      </w:r>
    </w:p>
    <w:p>
      <w:r>
        <w:rPr>
          <w:b/>
        </w:rPr>
        <w:t xml:space="preserve">Date : </w:t>
      </w:r>
      <w:r>
        <w:t>2018-12-13T00:00:00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9200.00</w:t>
      </w:r>
    </w:p>
    <w:p>
      <w:r>
        <w:rPr>
          <w:b/>
        </w:rPr>
        <w:t xml:space="preserve">Date : </w:t>
      </w:r>
      <w:r>
        <w:t>2018-12-13T00:00:00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9200.00</w:t>
      </w:r>
    </w:p>
    <w:p>
      <w:r>
        <w:rPr>
          <w:b/>
        </w:rPr>
        <w:t xml:space="preserve">Date : </w:t>
      </w:r>
      <w:r>
        <w:t>2018-12-13T00:00:00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11700.00</w:t>
      </w:r>
    </w:p>
    <w:p>
      <w:r>
        <w:rPr>
          <w:b/>
        </w:rPr>
        <w:t xml:space="preserve">Date : </w:t>
      </w:r>
      <w:r>
        <w:t>2018-12-13T00:00:00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11700.00</w:t>
      </w:r>
    </w:p>
    <w:p>
      <w:r>
        <w:rPr>
          <w:b/>
        </w:rPr>
        <w:t xml:space="preserve">Date : </w:t>
      </w:r>
      <w:r>
        <w:t>2018-12-13T00:00:00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18400.00</w:t>
      </w:r>
    </w:p>
    <w:p>
      <w:r>
        <w:rPr>
          <w:b/>
        </w:rPr>
        <w:t xml:space="preserve">Date : </w:t>
      </w:r>
      <w:r>
        <w:t>2018-12-13T00:00:00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18400.00</w:t>
      </w:r>
    </w:p>
    <w:p>
      <w:r>
        <w:rPr>
          <w:b/>
        </w:rPr>
        <w:t xml:space="preserve">Date : </w:t>
      </w:r>
      <w:r>
        <w:t>2018-12-13T00:00:00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20900.00</w:t>
      </w:r>
    </w:p>
    <w:p>
      <w:r>
        <w:rPr>
          <w:b/>
        </w:rPr>
        <w:t xml:space="preserve">Date : </w:t>
      </w:r>
      <w:r>
        <w:t>2018-12-13T00:00:00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27600.00</w:t>
      </w:r>
    </w:p>
    <w:p>
      <w:r>
        <w:rPr>
          <w:b/>
        </w:rPr>
        <w:t xml:space="preserve">Date : </w:t>
      </w:r>
      <w:r>
        <w:t>2019-01-07T00:00:00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230.00</w:t>
      </w:r>
    </w:p>
    <w:p>
      <w:r>
        <w:rPr>
          <w:b/>
        </w:rPr>
        <w:t xml:space="preserve">Date : </w:t>
      </w:r>
      <w:r>
        <w:t>2019-03-08T00:00:00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-9200.00</w:t>
      </w:r>
    </w:p>
    <w:p>
      <w:r>
        <w:rPr>
          <w:b/>
        </w:rPr>
        <w:t xml:space="preserve">Date : </w:t>
      </w:r>
      <w:r>
        <w:t>2019-06-04T00:00:00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-163000.00</w:t>
      </w:r>
    </w:p>
    <w:p>
      <w:r>
        <w:rPr>
          <w:b/>
        </w:rPr>
        <w:t xml:space="preserve">Date : </w:t>
      </w:r>
      <w:r>
        <w:t>2019-06-04T00:00:00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-53500.00</w:t>
      </w:r>
    </w:p>
    <w:p>
      <w:r>
        <w:rPr>
          <w:b/>
        </w:rPr>
        <w:t xml:space="preserve">Date : </w:t>
      </w:r>
      <w:r>
        <w:t>2019-06-04T00:00:00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-51000.00</w:t>
      </w:r>
    </w:p>
    <w:p>
      <w:r>
        <w:rPr>
          <w:b/>
        </w:rPr>
        <w:t xml:space="preserve">Date : </w:t>
      </w:r>
      <w:r>
        <w:t>2019-06-04T00:00:00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-32100.00</w:t>
      </w:r>
    </w:p>
    <w:p>
      <w:r>
        <w:rPr>
          <w:b/>
        </w:rPr>
        <w:t xml:space="preserve">Date : </w:t>
      </w:r>
      <w:r>
        <w:t>2019-06-04T00:00:00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-32100.00</w:t>
      </w:r>
    </w:p>
    <w:p>
      <w:r>
        <w:rPr>
          <w:b/>
        </w:rPr>
        <w:t xml:space="preserve">Date : </w:t>
      </w:r>
      <w:r>
        <w:t>2019-06-04T00:00:00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2019-06-04T00:00:00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26400.00</w:t>
      </w:r>
    </w:p>
    <w:p>
      <w:r>
        <w:rPr>
          <w:b/>
        </w:rPr>
        <w:t xml:space="preserve">Date : </w:t>
      </w:r>
      <w:r>
        <w:t>2019-06-04T00:00:00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32100.00</w:t>
      </w:r>
    </w:p>
    <w:p>
      <w:r>
        <w:rPr>
          <w:b/>
        </w:rPr>
        <w:t xml:space="preserve">Date : </w:t>
      </w:r>
      <w:r>
        <w:t>2019-06-04T00:00:00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32100.00</w:t>
      </w:r>
    </w:p>
    <w:p>
      <w:r>
        <w:rPr>
          <w:b/>
        </w:rPr>
        <w:t xml:space="preserve">Date : </w:t>
      </w:r>
      <w:r>
        <w:t>2019-06-04T00:00:00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51000.00</w:t>
      </w:r>
    </w:p>
    <w:p>
      <w:r>
        <w:rPr>
          <w:b/>
        </w:rPr>
        <w:t xml:space="preserve">Date : </w:t>
      </w:r>
      <w:r>
        <w:t>2019-06-04T00:00:00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53500.00</w:t>
      </w:r>
    </w:p>
    <w:p>
      <w:r>
        <w:rPr>
          <w:b/>
        </w:rPr>
        <w:t xml:space="preserve">Date : </w:t>
      </w:r>
      <w:r>
        <w:t>2019-06-04T00:00:00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53500.00</w:t>
      </w:r>
    </w:p>
    <w:p>
      <w:r>
        <w:rPr>
          <w:b/>
        </w:rPr>
        <w:t xml:space="preserve">Date : </w:t>
      </w:r>
      <w:r>
        <w:t>2019-06-04T00:00:00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69200.00</w:t>
      </w:r>
    </w:p>
    <w:p>
      <w:r>
        <w:rPr>
          <w:b/>
        </w:rPr>
        <w:t xml:space="preserve">Date : </w:t>
      </w:r>
      <w:r>
        <w:t>2019-06-04T00:00:00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163000.00</w:t>
      </w:r>
    </w:p>
    <w:p>
      <w:r>
        <w:rPr>
          <w:b/>
        </w:rPr>
        <w:t xml:space="preserve">Date : </w:t>
      </w:r>
      <w:r>
        <w:t>2019-06-05T00:00:00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21400.00</w:t>
      </w:r>
    </w:p>
    <w:p>
      <w:r>
        <w:rPr>
          <w:b/>
        </w:rPr>
        <w:t xml:space="preserve">Date : </w:t>
      </w:r>
      <w:r>
        <w:t>2019-06-05T00:00:00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37800.00</w:t>
      </w:r>
    </w:p>
    <w:p>
      <w:r>
        <w:rPr>
          <w:b/>
        </w:rPr>
        <w:t xml:space="preserve">Date : </w:t>
      </w:r>
      <w:r>
        <w:t>2019-06-05T00:00:00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152300.00</w:t>
      </w:r>
    </w:p>
    <w:p>
      <w:r>
        <w:rPr>
          <w:b/>
        </w:rPr>
        <w:t xml:space="preserve">Date : </w:t>
      </w:r>
      <w:r>
        <w:t>2019-06-12T00:00:00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21400.00</w:t>
      </w:r>
    </w:p>
    <w:p>
      <w:r>
        <w:rPr>
          <w:b/>
        </w:rPr>
        <w:t xml:space="preserve">Date : </w:t>
      </w:r>
      <w:r>
        <w:t>2019-06-12T00:00:00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26400.00</w:t>
      </w:r>
    </w:p>
    <w:p>
      <w:r>
        <w:rPr>
          <w:b/>
        </w:rPr>
        <w:t xml:space="preserve">Date : </w:t>
      </w:r>
      <w:r>
        <w:t>2019-06-12T00:00:00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32100.00</w:t>
      </w:r>
    </w:p>
    <w:p>
      <w:r>
        <w:rPr>
          <w:b/>
        </w:rPr>
        <w:t xml:space="preserve">Date : </w:t>
      </w:r>
      <w:r>
        <w:t>2019-06-24T00:00:00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21400.00</w:t>
      </w:r>
    </w:p>
    <w:p>
      <w:r>
        <w:rPr>
          <w:b/>
        </w:rPr>
        <w:t xml:space="preserve">Date : </w:t>
      </w:r>
      <w:r>
        <w:t>2019-06-24T00:00:00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37100.00</w:t>
      </w:r>
    </w:p>
    <w:p>
      <w:r>
        <w:rPr>
          <w:b/>
        </w:rPr>
        <w:t xml:space="preserve">Date : </w:t>
      </w:r>
      <w:r>
        <w:t>2019-06-24T00:00:00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42800.00</w:t>
      </w:r>
    </w:p>
    <w:p>
      <w:r>
        <w:rPr>
          <w:b/>
        </w:rPr>
        <w:t xml:space="preserve">Date : </w:t>
      </w:r>
      <w:r>
        <w:t>2019-07-23T00:00:00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16400.00</w:t>
      </w:r>
    </w:p>
    <w:p>
      <w:r>
        <w:rPr>
          <w:b/>
        </w:rPr>
        <w:t xml:space="preserve">Date : </w:t>
      </w:r>
      <w:r>
        <w:t>2019-07-23T00:00:00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39600.00</w:t>
      </w:r>
    </w:p>
    <w:p>
      <w:r>
        <w:rPr>
          <w:b/>
        </w:rPr>
        <w:t xml:space="preserve">Date : </w:t>
      </w:r>
      <w:r>
        <w:t>2019-08-01T00:00:00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2019-08-01T00:00:00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2019-08-01T00:00:00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21400.00</w:t>
      </w:r>
    </w:p>
    <w:p>
      <w:r>
        <w:rPr>
          <w:b/>
        </w:rPr>
        <w:t xml:space="preserve">Date : </w:t>
      </w:r>
      <w:r>
        <w:t>2019-08-01T00:00:00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26400.00</w:t>
      </w:r>
    </w:p>
    <w:p>
      <w:r>
        <w:rPr>
          <w:b/>
        </w:rPr>
        <w:t xml:space="preserve">Date : </w:t>
      </w:r>
      <w:r>
        <w:t>2019-08-01T00:00:00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27100.00</w:t>
      </w:r>
    </w:p>
    <w:p>
      <w:r>
        <w:rPr>
          <w:b/>
        </w:rPr>
        <w:t xml:space="preserve">Date : </w:t>
      </w:r>
      <w:r>
        <w:t>2019-08-01T00:00:00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32100.00</w:t>
      </w:r>
    </w:p>
    <w:p>
      <w:r>
        <w:rPr>
          <w:b/>
        </w:rPr>
        <w:t xml:space="preserve">Date : </w:t>
      </w:r>
      <w:r>
        <w:t>2019-08-01T00:00:00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32100.00</w:t>
      </w:r>
    </w:p>
    <w:p>
      <w:r>
        <w:rPr>
          <w:b/>
        </w:rPr>
        <w:t xml:space="preserve">Date : </w:t>
      </w:r>
      <w:r>
        <w:t>2019-08-01T00:00:00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37100.00</w:t>
      </w:r>
    </w:p>
    <w:p>
      <w:r>
        <w:rPr>
          <w:b/>
        </w:rPr>
        <w:t xml:space="preserve">Date : </w:t>
      </w:r>
      <w:r>
        <w:t>2019-08-01T00:00:00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42800.00</w:t>
      </w:r>
    </w:p>
    <w:p>
      <w:r>
        <w:rPr>
          <w:b/>
        </w:rPr>
        <w:t xml:space="preserve">Date : </w:t>
      </w:r>
      <w:r>
        <w:t>2019-08-01T00:00:00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64200.00</w:t>
      </w:r>
    </w:p>
    <w:p>
      <w:r>
        <w:rPr>
          <w:b/>
        </w:rPr>
        <w:t xml:space="preserve">Date : </w:t>
      </w:r>
      <w:r>
        <w:t>2019-08-01T00:00:00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96300.00</w:t>
      </w:r>
    </w:p>
    <w:p>
      <w:r>
        <w:rPr>
          <w:b/>
        </w:rPr>
        <w:t xml:space="preserve">Date : </w:t>
      </w:r>
      <w:r>
        <w:t>2019-08-08T00:00:00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460.00</w:t>
      </w:r>
    </w:p>
    <w:p>
      <w:r>
        <w:rPr>
          <w:b/>
        </w:rPr>
        <w:t xml:space="preserve">Date : </w:t>
      </w:r>
      <w:r>
        <w:t>2019-08-08T00:00:00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53500.00</w:t>
      </w:r>
    </w:p>
    <w:p>
      <w:r>
        <w:rPr>
          <w:b/>
        </w:rPr>
        <w:t xml:space="preserve">Date : </w:t>
      </w:r>
      <w:r>
        <w:t>2019-08-20T00:00:00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230.00</w:t>
      </w:r>
    </w:p>
    <w:p>
      <w:r>
        <w:rPr>
          <w:b/>
        </w:rPr>
        <w:t xml:space="preserve">Date : </w:t>
      </w:r>
      <w:r>
        <w:t>2019-08-20T00:00:00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460.00</w:t>
      </w:r>
    </w:p>
    <w:p>
      <w:r>
        <w:rPr>
          <w:b/>
        </w:rPr>
        <w:t xml:space="preserve">Date : </w:t>
      </w:r>
      <w:r>
        <w:t>2019-08-20T00:00:00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95600.00</w:t>
      </w:r>
    </w:p>
    <w:p>
      <w:r>
        <w:rPr>
          <w:b/>
        </w:rPr>
        <w:t xml:space="preserve">Date : </w:t>
      </w:r>
      <w:r>
        <w:t>2019-08-20T00:00:00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122700.00</w:t>
      </w:r>
    </w:p>
    <w:p>
      <w:r>
        <w:rPr>
          <w:b/>
        </w:rPr>
        <w:t xml:space="preserve">Date : </w:t>
      </w:r>
      <w:r>
        <w:t>2019-09-13T00:00:00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230.00</w:t>
      </w:r>
    </w:p>
    <w:p>
      <w:r>
        <w:rPr>
          <w:b/>
        </w:rPr>
        <w:t xml:space="preserve">Date : </w:t>
      </w:r>
      <w:r>
        <w:t>2019-11-20T00:00:00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2019-12-04T00:00:00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2019-12-04T00:00:00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13200.00</w:t>
      </w:r>
    </w:p>
    <w:p>
      <w:r>
        <w:rPr>
          <w:b/>
        </w:rPr>
        <w:t xml:space="preserve">Date : </w:t>
      </w:r>
      <w:r>
        <w:t>2019-12-04T00:00:00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21400.00</w:t>
      </w:r>
    </w:p>
    <w:p>
      <w:r>
        <w:rPr>
          <w:b/>
        </w:rPr>
        <w:t xml:space="preserve">Date : </w:t>
      </w:r>
      <w:r>
        <w:t>2019-12-04T00:00:00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21400.00</w:t>
      </w:r>
    </w:p>
    <w:p>
      <w:r>
        <w:rPr>
          <w:b/>
        </w:rPr>
        <w:t xml:space="preserve">Date : </w:t>
      </w:r>
      <w:r>
        <w:t>2019-12-04T00:00:00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26400.00</w:t>
      </w:r>
    </w:p>
    <w:p>
      <w:r>
        <w:rPr>
          <w:b/>
        </w:rPr>
        <w:t xml:space="preserve">Date : </w:t>
      </w:r>
      <w:r>
        <w:t>2019-12-11T00:00:00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230.00</w:t>
      </w:r>
    </w:p>
    <w:p>
      <w:r>
        <w:rPr>
          <w:b/>
        </w:rPr>
        <w:t xml:space="preserve">Date : </w:t>
      </w:r>
      <w:r>
        <w:t>2019-12-11T00:00:00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460.00</w:t>
      </w:r>
    </w:p>
    <w:p>
      <w:r>
        <w:rPr>
          <w:b/>
        </w:rPr>
        <w:t xml:space="preserve">Date : </w:t>
      </w:r>
      <w:r>
        <w:t>2019-12-16T00:00:00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13200.00</w:t>
      </w:r>
    </w:p>
    <w:p>
      <w:r>
        <w:rPr>
          <w:b/>
        </w:rPr>
        <w:t xml:space="preserve">Date : </w:t>
      </w:r>
      <w:r>
        <w:t>2019-12-16T00:00:00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26400.00</w:t>
      </w:r>
    </w:p>
    <w:p>
      <w:r>
        <w:rPr>
          <w:b/>
        </w:rPr>
        <w:t xml:space="preserve">Date : </w:t>
      </w:r>
      <w:r>
        <w:t>2019-12-20T00:00:00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2019-12-20T00:00:00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21400.00</w:t>
      </w:r>
    </w:p>
    <w:p>
      <w:r>
        <w:rPr>
          <w:b/>
        </w:rPr>
        <w:t xml:space="preserve">Date : </w:t>
      </w:r>
      <w:r>
        <w:t>2019-12-20T00:00:00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64200.00</w:t>
      </w:r>
    </w:p>
    <w:p>
      <w:r>
        <w:rPr>
          <w:b/>
        </w:rPr>
        <w:t xml:space="preserve">Date : </w:t>
      </w:r>
      <w:r>
        <w:t>2019-12-23T00:00:00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2019-12-23T00:00:00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2019-12-23T00:00:00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66700.00</w:t>
      </w:r>
    </w:p>
    <w:p>
      <w:r>
        <w:rPr>
          <w:b/>
        </w:rPr>
        <w:t xml:space="preserve">Date : </w:t>
      </w:r>
      <w:r>
        <w:t>2020-01-13T00:00:00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460.00</w:t>
      </w:r>
    </w:p>
    <w:p>
      <w:r>
        <w:rPr>
          <w:b/>
        </w:rPr>
        <w:t xml:space="preserve">Date : </w:t>
      </w:r>
      <w:r>
        <w:t>2020-03-03T00:00:00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-26400.00</w:t>
      </w:r>
    </w:p>
    <w:p>
      <w:r>
        <w:rPr>
          <w:b/>
        </w:rPr>
        <w:t xml:space="preserve">Date : </w:t>
      </w:r>
      <w:r>
        <w:t>2020-03-04T00:00:00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-10700.00</w:t>
      </w:r>
    </w:p>
    <w:p>
      <w:r>
        <w:rPr>
          <w:b/>
        </w:rPr>
        <w:t xml:space="preserve">Date : </w:t>
      </w:r>
      <w:r>
        <w:t>2020-03-04T00:00:00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230.00</w:t>
      </w:r>
    </w:p>
    <w:p>
      <w:r>
        <w:rPr>
          <w:b/>
        </w:rPr>
        <w:t xml:space="preserve">Date : </w:t>
      </w:r>
      <w:r>
        <w:t>2020-05-06T00:00:00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-17200.00</w:t>
      </w:r>
    </w:p>
    <w:p>
      <w:r>
        <w:rPr>
          <w:b/>
        </w:rPr>
        <w:t xml:space="preserve">Date : </w:t>
      </w:r>
      <w:r>
        <w:t>2020-05-06T00:00:00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17200.00</w:t>
      </w:r>
    </w:p>
    <w:p>
      <w:r>
        <w:rPr>
          <w:b/>
        </w:rPr>
        <w:t xml:space="preserve">Date : </w:t>
      </w:r>
      <w:r>
        <w:t>2020-11-02T00:00:00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-74900.00</w:t>
      </w:r>
    </w:p>
    <w:p>
      <w:r>
        <w:rPr>
          <w:b/>
        </w:rPr>
        <w:t xml:space="preserve">Date : </w:t>
      </w:r>
      <w:r>
        <w:t>2020-11-02T00:00:00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74900.00</w:t>
      </w:r>
    </w:p>
    <w:p>
      <w:r>
        <w:rPr>
          <w:b/>
        </w:rPr>
        <w:t xml:space="preserve">Date : </w:t>
      </w:r>
      <w:r>
        <w:t>2020-11-03T00:00:00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2020-11-17T00:00:00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230.00</w:t>
      </w:r>
    </w:p>
    <w:p>
      <w:r>
        <w:rPr>
          <w:b/>
        </w:rPr>
        <w:t xml:space="preserve">Date : </w:t>
      </w:r>
      <w:r>
        <w:t>2020-11-17T00:00:00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13200.00</w:t>
      </w:r>
    </w:p>
    <w:p>
      <w:r>
        <w:rPr>
          <w:b/>
        </w:rPr>
        <w:t xml:space="preserve">Date : </w:t>
      </w:r>
      <w:r>
        <w:t>2020-11-17T00:00:00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16400.00</w:t>
      </w:r>
    </w:p>
    <w:p>
      <w:r>
        <w:rPr>
          <w:b/>
        </w:rPr>
        <w:t xml:space="preserve">Date : </w:t>
      </w:r>
      <w:r>
        <w:t>2020-11-17T00:00:00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42800.00</w:t>
      </w:r>
    </w:p>
    <w:p>
      <w:r>
        <w:rPr>
          <w:b/>
        </w:rPr>
        <w:t xml:space="preserve">Date : </w:t>
      </w:r>
      <w:r>
        <w:t>2020-11-17T00:00:00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165800.00</w:t>
      </w:r>
    </w:p>
    <w:p>
      <w:r>
        <w:rPr>
          <w:b/>
        </w:rPr>
        <w:t xml:space="preserve">Date : </w:t>
      </w:r>
      <w:r>
        <w:t>2020-12-18T00:00:00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26400.00</w:t>
      </w:r>
    </w:p>
    <w:p>
      <w:r>
        <w:rPr>
          <w:b/>
        </w:rPr>
        <w:t xml:space="preserve">Date : </w:t>
      </w:r>
      <w:r>
        <w:t>2020-12-18T00:00:00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64200.00</w:t>
      </w:r>
    </w:p>
    <w:p>
      <w:r>
        <w:rPr>
          <w:b/>
        </w:rPr>
        <w:t xml:space="preserve">Date : </w:t>
      </w:r>
      <w:r>
        <w:t>2021-01-11T00:00:00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13200.00</w:t>
      </w:r>
    </w:p>
    <w:p>
      <w:r>
        <w:rPr>
          <w:b/>
        </w:rPr>
        <w:t xml:space="preserve">Date : </w:t>
      </w:r>
      <w:r>
        <w:t>2021-01-21T00:00:00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13200.00</w:t>
      </w:r>
    </w:p>
    <w:p>
      <w:r>
        <w:rPr>
          <w:b/>
        </w:rPr>
        <w:t xml:space="preserve">Date : </w:t>
      </w:r>
      <w:r>
        <w:t>2021-01-21T00:00:00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21400.00</w:t>
      </w:r>
    </w:p>
    <w:p>
      <w:r>
        <w:rPr>
          <w:b/>
        </w:rPr>
        <w:t xml:space="preserve">Date : </w:t>
      </w:r>
      <w:r>
        <w:t>2021-02-15T00:00:00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230.00</w:t>
      </w:r>
    </w:p>
    <w:p>
      <w:r>
        <w:rPr>
          <w:b/>
        </w:rPr>
        <w:t xml:space="preserve">Date : </w:t>
      </w:r>
      <w:r>
        <w:t>2021-02-15T00:00:00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690.00</w:t>
      </w:r>
    </w:p>
    <w:p>
      <w:r>
        <w:rPr>
          <w:b/>
        </w:rPr>
        <w:t xml:space="preserve">Date : </w:t>
      </w:r>
      <w:r>
        <w:t>2021-02-15T00:00:00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13200.00</w:t>
      </w:r>
    </w:p>
    <w:p>
      <w:r>
        <w:rPr>
          <w:b/>
        </w:rPr>
        <w:t xml:space="preserve">Date : </w:t>
      </w:r>
      <w:r>
        <w:t>2021-02-15T00:00:00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16400.00</w:t>
      </w:r>
    </w:p>
    <w:p>
      <w:r>
        <w:rPr>
          <w:b/>
        </w:rPr>
        <w:t xml:space="preserve">Date : </w:t>
      </w:r>
      <w:r>
        <w:t>2021-02-15T00:00:00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21400.00</w:t>
      </w:r>
    </w:p>
    <w:p>
      <w:r>
        <w:rPr>
          <w:b/>
        </w:rPr>
        <w:t xml:space="preserve">Date : </w:t>
      </w:r>
      <w:r>
        <w:t>2021-02-15T00:00:00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21400.00</w:t>
      </w:r>
    </w:p>
    <w:p>
      <w:r>
        <w:rPr>
          <w:b/>
        </w:rPr>
        <w:t xml:space="preserve">Date : </w:t>
      </w:r>
      <w:r>
        <w:t>2021-02-19T00:00:00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13200.00</w:t>
      </w:r>
    </w:p>
    <w:p>
      <w:r>
        <w:rPr>
          <w:b/>
        </w:rPr>
        <w:t xml:space="preserve">Date : </w:t>
      </w:r>
      <w:r>
        <w:t>2021-03-25T00:00:00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230.00</w:t>
      </w:r>
    </w:p>
    <w:p>
      <w:r>
        <w:rPr>
          <w:b/>
        </w:rPr>
        <w:t xml:space="preserve">Date : </w:t>
      </w:r>
      <w:r>
        <w:t>2021-03-25T00:00:00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230.00</w:t>
      </w:r>
    </w:p>
    <w:p>
      <w:r>
        <w:rPr>
          <w:b/>
        </w:rPr>
        <w:t xml:space="preserve">Date : </w:t>
      </w:r>
      <w:r>
        <w:t>2021-03-25T00:00:00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460.00</w:t>
      </w:r>
    </w:p>
    <w:p>
      <w:r>
        <w:rPr>
          <w:b/>
        </w:rPr>
        <w:t xml:space="preserve">Date : </w:t>
      </w:r>
      <w:r>
        <w:t>2021-09-03T00:00:00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2021-09-07T00:00:00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32100.00</w:t>
      </w:r>
    </w:p>
    <w:p>
      <w:r>
        <w:rPr>
          <w:b/>
        </w:rPr>
        <w:t xml:space="preserve">Date : </w:t>
      </w:r>
      <w:r>
        <w:t>2021-09-07T00:00:00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66000.00</w:t>
      </w:r>
    </w:p>
    <w:p>
      <w:r>
        <w:rPr>
          <w:b/>
        </w:rPr>
        <w:t xml:space="preserve">Date : </w:t>
      </w:r>
      <w:r>
        <w:t>2021-09-08T00:00:00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-66000.00</w:t>
      </w:r>
    </w:p>
    <w:p>
      <w:r>
        <w:rPr>
          <w:b/>
        </w:rPr>
        <w:t xml:space="preserve">Date : </w:t>
      </w:r>
      <w:r>
        <w:t>2021-09-08T00:00:00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-32100.00</w:t>
      </w:r>
    </w:p>
    <w:p>
      <w:r>
        <w:rPr>
          <w:b/>
        </w:rPr>
        <w:t xml:space="preserve">Date : </w:t>
      </w:r>
      <w:r>
        <w:t>2021-09-08T00:00:00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-21400.00</w:t>
      </w:r>
    </w:p>
    <w:p>
      <w:r>
        <w:rPr>
          <w:b/>
        </w:rPr>
        <w:t xml:space="preserve">Date : </w:t>
      </w:r>
      <w:r>
        <w:t>2021-09-08T00:00:00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21400.00</w:t>
      </w:r>
    </w:p>
    <w:p>
      <w:r>
        <w:rPr>
          <w:b/>
        </w:rPr>
        <w:t xml:space="preserve">Date : </w:t>
      </w:r>
      <w:r>
        <w:t>2021-09-08T00:00:00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21400.00</w:t>
      </w:r>
    </w:p>
    <w:p>
      <w:r>
        <w:rPr>
          <w:b/>
        </w:rPr>
        <w:t xml:space="preserve">Date : </w:t>
      </w:r>
      <w:r>
        <w:t>2021-09-08T00:00:00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32100.00</w:t>
      </w:r>
    </w:p>
    <w:p>
      <w:r>
        <w:rPr>
          <w:b/>
        </w:rPr>
        <w:t xml:space="preserve">Date : </w:t>
      </w:r>
      <w:r>
        <w:t>2021-09-08T00:00:00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66000.00</w:t>
      </w:r>
    </w:p>
    <w:p>
      <w:r>
        <w:rPr>
          <w:b/>
        </w:rPr>
        <w:t xml:space="preserve">Date : </w:t>
      </w:r>
      <w:r>
        <w:t>2021-09-13T00:00:00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40300.00</w:t>
      </w:r>
    </w:p>
    <w:p>
      <w:r>
        <w:rPr>
          <w:b/>
        </w:rPr>
        <w:t xml:space="preserve">Date : </w:t>
      </w:r>
      <w:r>
        <w:t>2021-09-16T00:00:00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161900.00</w:t>
      </w:r>
    </w:p>
    <w:p>
      <w:r>
        <w:rPr>
          <w:b/>
        </w:rPr>
        <w:t xml:space="preserve">Date : </w:t>
      </w:r>
      <w:r>
        <w:t>2021-09-22T00:00:00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2021-09-22T00:00:00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48500.00</w:t>
      </w:r>
    </w:p>
    <w:p>
      <w:r>
        <w:rPr>
          <w:b/>
        </w:rPr>
        <w:t xml:space="preserve">Date : </w:t>
      </w:r>
      <w:r>
        <w:t>2021-09-27T00:00:00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-21700.00</w:t>
      </w:r>
    </w:p>
    <w:p>
      <w:r>
        <w:rPr>
          <w:b/>
        </w:rPr>
        <w:t xml:space="preserve">Date : </w:t>
      </w:r>
      <w:r>
        <w:t>2021-09-27T00:00:00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460.00</w:t>
      </w:r>
    </w:p>
    <w:p>
      <w:r>
        <w:rPr>
          <w:b/>
        </w:rPr>
        <w:t xml:space="preserve">Date : </w:t>
      </w:r>
      <w:r>
        <w:t>2021-09-27T00:00:00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2021-09-27T00:00:00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13200.00</w:t>
      </w:r>
    </w:p>
    <w:p>
      <w:r>
        <w:rPr>
          <w:b/>
        </w:rPr>
        <w:t xml:space="preserve">Date : </w:t>
      </w:r>
      <w:r>
        <w:t>2021-09-27T00:00:00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21700.00</w:t>
      </w:r>
    </w:p>
    <w:p>
      <w:r>
        <w:rPr>
          <w:b/>
        </w:rPr>
        <w:t xml:space="preserve">Date : </w:t>
      </w:r>
      <w:r>
        <w:t>2021-09-27T00:00:00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26400.00</w:t>
      </w:r>
    </w:p>
    <w:p>
      <w:r>
        <w:rPr>
          <w:b/>
        </w:rPr>
        <w:t xml:space="preserve">Date : </w:t>
      </w:r>
      <w:r>
        <w:t>2021-09-27T00:00:00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61700.00</w:t>
      </w:r>
    </w:p>
    <w:p>
      <w:r>
        <w:rPr>
          <w:b/>
        </w:rPr>
        <w:t xml:space="preserve">Date : </w:t>
      </w:r>
      <w:r>
        <w:t>2021-09-28T00:00:00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2021-09-28T00:00:00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16400.00</w:t>
      </w:r>
    </w:p>
    <w:p>
      <w:r>
        <w:rPr>
          <w:b/>
        </w:rPr>
        <w:t xml:space="preserve">Date : </w:t>
      </w:r>
      <w:r>
        <w:t>2021-10-12T00:00:00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-21400.00</w:t>
      </w:r>
    </w:p>
    <w:p>
      <w:r>
        <w:rPr>
          <w:b/>
        </w:rPr>
        <w:t xml:space="preserve">Date : </w:t>
      </w:r>
      <w:r>
        <w:t>2021-10-12T00:00:00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21400.00</w:t>
      </w:r>
    </w:p>
    <w:p>
      <w:r>
        <w:rPr>
          <w:b/>
        </w:rPr>
        <w:t xml:space="preserve">Date : </w:t>
      </w:r>
      <w:r>
        <w:t>2021-10-12T00:00:00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21400.00</w:t>
      </w:r>
    </w:p>
    <w:p>
      <w:r>
        <w:rPr>
          <w:b/>
        </w:rPr>
        <w:t xml:space="preserve">Date : </w:t>
      </w:r>
      <w:r>
        <w:t>2021-10-18T00:00:00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230.00</w:t>
      </w:r>
    </w:p>
    <w:p>
      <w:r>
        <w:rPr>
          <w:b/>
        </w:rPr>
        <w:t xml:space="preserve">Date : </w:t>
      </w:r>
      <w:r>
        <w:t>2021-10-18T00:00:00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1150.00</w:t>
      </w:r>
    </w:p>
    <w:p>
      <w:r>
        <w:rPr>
          <w:b/>
        </w:rPr>
        <w:t xml:space="preserve">Date : </w:t>
      </w:r>
      <w:r>
        <w:t>2021-10-18T00:00:00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46000.00</w:t>
      </w:r>
    </w:p>
    <w:p>
      <w:r>
        <w:rPr>
          <w:b/>
        </w:rPr>
        <w:t xml:space="preserve">Date : </w:t>
      </w:r>
      <w:r>
        <w:t>2021-10-19T00:00:00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53500.00</w:t>
      </w:r>
    </w:p>
    <w:p>
      <w:r>
        <w:rPr>
          <w:b/>
        </w:rPr>
        <w:t xml:space="preserve">Date : </w:t>
      </w:r>
      <w:r>
        <w:t>2021-10-27T00:00:00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6600.00</w:t>
      </w:r>
    </w:p>
    <w:p>
      <w:r>
        <w:rPr>
          <w:b/>
        </w:rPr>
        <w:t xml:space="preserve">Date : </w:t>
      </w:r>
      <w:r>
        <w:t>2021-11-12T00:00:00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2021-11-12T00:00:00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13200.00</w:t>
      </w:r>
    </w:p>
    <w:p>
      <w:r>
        <w:rPr>
          <w:b/>
        </w:rPr>
        <w:t xml:space="preserve">Date : </w:t>
      </w:r>
      <w:r>
        <w:t>2021-11-19T00:00:00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21400.00</w:t>
      </w:r>
    </w:p>
    <w:p>
      <w:r>
        <w:rPr>
          <w:b/>
        </w:rPr>
        <w:t xml:space="preserve">Date : </w:t>
      </w:r>
      <w:r>
        <w:t>2021-11-19T00:00:00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27100.00</w:t>
      </w:r>
    </w:p>
    <w:p>
      <w:r>
        <w:rPr>
          <w:b/>
        </w:rPr>
        <w:t xml:space="preserve">Date : </w:t>
      </w:r>
      <w:r>
        <w:t>2021-11-19T00:00:00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32100.00</w:t>
      </w:r>
    </w:p>
    <w:p>
      <w:r>
        <w:rPr>
          <w:b/>
        </w:rPr>
        <w:t xml:space="preserve">Date : </w:t>
      </w:r>
      <w:r>
        <w:t>2021-11-19T00:00:00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42800.00</w:t>
      </w:r>
    </w:p>
    <w:p>
      <w:r>
        <w:rPr>
          <w:b/>
        </w:rPr>
        <w:t xml:space="preserve">Date : </w:t>
      </w:r>
      <w:r>
        <w:t>2021-11-25T00:00:00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21400.00</w:t>
      </w:r>
    </w:p>
    <w:p>
      <w:r>
        <w:rPr>
          <w:b/>
        </w:rPr>
        <w:t xml:space="preserve">Date : </w:t>
      </w:r>
      <w:r>
        <w:t>2021-11-25T00:00:00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21400.00</w:t>
      </w:r>
    </w:p>
    <w:p>
      <w:r>
        <w:rPr>
          <w:b/>
        </w:rPr>
        <w:t xml:space="preserve">Date : </w:t>
      </w:r>
      <w:r>
        <w:t>2021-11-29T00:00:00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13200.00</w:t>
      </w:r>
    </w:p>
    <w:p>
      <w:r>
        <w:rPr>
          <w:b/>
        </w:rPr>
        <w:t xml:space="preserve">Date : </w:t>
      </w:r>
      <w:r>
        <w:t>2021-11-29T00:00:00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21400.00</w:t>
      </w:r>
    </w:p>
    <w:p>
      <w:r>
        <w:rPr>
          <w:b/>
        </w:rPr>
        <w:t xml:space="preserve">Date : </w:t>
      </w:r>
      <w:r>
        <w:t>2021-12-08T00:00:00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42800.00</w:t>
      </w:r>
    </w:p>
    <w:p>
      <w:r>
        <w:rPr>
          <w:b/>
        </w:rPr>
        <w:t xml:space="preserve">Date : </w:t>
      </w:r>
      <w:r>
        <w:t>2021-12-08T00:00:00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56000.00</w:t>
      </w:r>
    </w:p>
    <w:p>
      <w:r>
        <w:rPr>
          <w:b/>
        </w:rPr>
        <w:t xml:space="preserve">Date : </w:t>
      </w:r>
      <w:r>
        <w:t>2021-12-15T00:00:00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2022-01-30T00:00:00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998.85</w:t>
      </w:r>
    </w:p>
    <w:p>
      <w:r>
        <w:rPr>
          <w:b/>
        </w:rPr>
        <w:t xml:space="preserve">Date : </w:t>
      </w:r>
      <w:r>
        <w:t>2022-02-07T00:00:00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460.00</w:t>
      </w:r>
    </w:p>
    <w:p>
      <w:r>
        <w:rPr>
          <w:b/>
        </w:rPr>
        <w:t xml:space="preserve">Date : </w:t>
      </w:r>
      <w:r>
        <w:t>2022-02-21T00:00:00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42800.00</w:t>
      </w:r>
    </w:p>
    <w:p>
      <w:r>
        <w:rPr>
          <w:b/>
        </w:rPr>
        <w:t xml:space="preserve">Date : </w:t>
      </w:r>
      <w:r>
        <w:t>2022-03-09T00:00:00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34600.00</w:t>
      </w:r>
    </w:p>
    <w:p>
      <w:r>
        <w:rPr>
          <w:b/>
        </w:rPr>
        <w:t xml:space="preserve">Date : </w:t>
      </w:r>
      <w:r>
        <w:t>2022-03-23T00:00:00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-10700.00</w:t>
      </w:r>
    </w:p>
    <w:p>
      <w:r>
        <w:rPr>
          <w:b/>
        </w:rPr>
        <w:t xml:space="preserve">Date : </w:t>
      </w:r>
      <w:r>
        <w:t>2022-03-24T00:00:00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235.00</w:t>
      </w:r>
    </w:p>
    <w:p>
      <w:r>
        <w:rPr>
          <w:b/>
        </w:rPr>
        <w:t xml:space="preserve">Date : </w:t>
      </w:r>
      <w:r>
        <w:t>2022-07-21T00:00:00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16400.00</w:t>
      </w:r>
    </w:p>
    <w:p>
      <w:r>
        <w:rPr>
          <w:b/>
        </w:rPr>
        <w:t xml:space="preserve">Date : </w:t>
      </w:r>
      <w:r>
        <w:t>2022-07-26T00:00:00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2022-07-27T00:00:00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2022-07-27T00:00:00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21400.00</w:t>
      </w:r>
    </w:p>
    <w:p>
      <w:r>
        <w:rPr>
          <w:b/>
        </w:rPr>
        <w:t xml:space="preserve">Date : </w:t>
      </w:r>
      <w:r>
        <w:t>2022-07-27T00:00:00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34600.00</w:t>
      </w:r>
    </w:p>
    <w:p>
      <w:r>
        <w:rPr>
          <w:b/>
        </w:rPr>
        <w:t xml:space="preserve">Date : </w:t>
      </w:r>
      <w:r>
        <w:t>2022-07-27T00:00:00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56000.00</w:t>
      </w:r>
    </w:p>
    <w:p>
      <w:r>
        <w:rPr>
          <w:b/>
        </w:rPr>
        <w:t xml:space="preserve">Date : </w:t>
      </w:r>
      <w:r>
        <w:t>2022-07-28T00:00:00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460.00</w:t>
      </w:r>
    </w:p>
    <w:p>
      <w:r>
        <w:rPr>
          <w:b/>
        </w:rPr>
        <w:t xml:space="preserve">Date : </w:t>
      </w:r>
      <w:r>
        <w:t>2022-07-28T00:00:00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21400.00</w:t>
      </w:r>
    </w:p>
    <w:p>
      <w:r>
        <w:rPr>
          <w:b/>
        </w:rPr>
        <w:t xml:space="preserve">Date : </w:t>
      </w:r>
      <w:r>
        <w:t>2022-07-28T00:00:00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45300.00</w:t>
      </w:r>
    </w:p>
    <w:p>
      <w:r>
        <w:rPr>
          <w:b/>
        </w:rPr>
        <w:t xml:space="preserve">Date : </w:t>
      </w:r>
      <w:r>
        <w:t>2022-08-03T00:00:00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2022-08-03T00:00:00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2022-08-04T00:00:00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34600.00</w:t>
      </w:r>
    </w:p>
    <w:p>
      <w:r>
        <w:rPr>
          <w:b/>
        </w:rPr>
        <w:t xml:space="preserve">Date : </w:t>
      </w:r>
      <w:r>
        <w:t>2022-08-05T00:00:00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32100.00</w:t>
      </w:r>
    </w:p>
    <w:p>
      <w:r>
        <w:rPr>
          <w:b/>
        </w:rPr>
        <w:t xml:space="preserve">Date : </w:t>
      </w:r>
      <w:r>
        <w:t>2022-08-05T00:00:00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34600.00</w:t>
      </w:r>
    </w:p>
    <w:p>
      <w:r>
        <w:rPr>
          <w:b/>
        </w:rPr>
        <w:t xml:space="preserve">Date : </w:t>
      </w:r>
      <w:r>
        <w:t>2022-08-11T00:00:00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2022-08-12T00:00:00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32100.00</w:t>
      </w:r>
    </w:p>
    <w:p>
      <w:r>
        <w:rPr>
          <w:b/>
        </w:rPr>
        <w:t xml:space="preserve">Date : </w:t>
      </w:r>
      <w:r>
        <w:t>2022-08-16T00:00:00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13200.00</w:t>
      </w:r>
    </w:p>
    <w:p>
      <w:r>
        <w:rPr>
          <w:b/>
        </w:rPr>
        <w:t xml:space="preserve">Date : </w:t>
      </w:r>
      <w:r>
        <w:t>2022-08-22T00:00:00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-10700.00</w:t>
      </w:r>
    </w:p>
    <w:p>
      <w:r>
        <w:rPr>
          <w:b/>
        </w:rPr>
        <w:t xml:space="preserve">Date : </w:t>
      </w:r>
      <w:r>
        <w:t>2022-08-22T00:00:00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2022-08-24T00:00:00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115200.00</w:t>
      </w:r>
    </w:p>
    <w:p>
      <w:r>
        <w:rPr>
          <w:b/>
        </w:rPr>
        <w:t xml:space="preserve">Date : </w:t>
      </w:r>
      <w:r>
        <w:t>2022-08-31T00:00:00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2022-08-31T00:00:00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26400.00</w:t>
      </w:r>
    </w:p>
    <w:p>
      <w:r>
        <w:rPr>
          <w:b/>
        </w:rPr>
        <w:t xml:space="preserve">Date : </w:t>
      </w:r>
      <w:r>
        <w:t>2022-09-06T00:00:00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2022-09-06T00:00:00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91300.00</w:t>
      </w:r>
    </w:p>
    <w:p>
      <w:r>
        <w:rPr>
          <w:b/>
        </w:rPr>
        <w:t xml:space="preserve">Date : </w:t>
      </w:r>
      <w:r>
        <w:t>2022-09-12T00:00:00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21400.00</w:t>
      </w:r>
    </w:p>
    <w:p>
      <w:r>
        <w:rPr>
          <w:b/>
        </w:rPr>
        <w:t xml:space="preserve">Date : </w:t>
      </w:r>
      <w:r>
        <w:t>2022-09-12T00:00:00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26400.00</w:t>
      </w:r>
    </w:p>
    <w:p>
      <w:r>
        <w:rPr>
          <w:b/>
        </w:rPr>
        <w:t xml:space="preserve">Date : </w:t>
      </w:r>
      <w:r>
        <w:t>2022-09-12T00:00:00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53500.00</w:t>
      </w:r>
    </w:p>
    <w:p>
      <w:r>
        <w:rPr>
          <w:b/>
        </w:rPr>
        <w:t xml:space="preserve">Date : </w:t>
      </w:r>
      <w:r>
        <w:t>2022-09-12T00:00:00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79900.00</w:t>
      </w:r>
    </w:p>
    <w:p>
      <w:r>
        <w:rPr>
          <w:b/>
        </w:rPr>
        <w:t xml:space="preserve">Date : </w:t>
      </w:r>
      <w:r>
        <w:t>2022-09-14T00:00:00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13200.00</w:t>
      </w:r>
    </w:p>
    <w:p>
      <w:r>
        <w:rPr>
          <w:b/>
        </w:rPr>
        <w:t xml:space="preserve">Date : </w:t>
      </w:r>
      <w:r>
        <w:t>2022-09-22T00:00:00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13200.00</w:t>
      </w:r>
    </w:p>
    <w:p>
      <w:r>
        <w:rPr>
          <w:b/>
        </w:rPr>
        <w:t xml:space="preserve">Date : </w:t>
      </w:r>
      <w:r>
        <w:t>2022-09-22T00:00:00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32100.00</w:t>
      </w:r>
    </w:p>
    <w:p>
      <w:r>
        <w:rPr>
          <w:b/>
        </w:rPr>
        <w:t xml:space="preserve">Date : </w:t>
      </w:r>
      <w:r>
        <w:t>2022-09-22T00:00:00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49200.00</w:t>
      </w:r>
    </w:p>
    <w:p>
      <w:r>
        <w:rPr>
          <w:b/>
        </w:rPr>
        <w:t xml:space="preserve">Date : </w:t>
      </w:r>
      <w:r>
        <w:t>2022-10-05T00:00:00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230.00</w:t>
      </w:r>
    </w:p>
    <w:p>
      <w:r>
        <w:rPr>
          <w:b/>
        </w:rPr>
        <w:t xml:space="preserve">Date : </w:t>
      </w:r>
      <w:r>
        <w:t>2022-10-05T00:00:00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66700.00</w:t>
      </w:r>
    </w:p>
    <w:p>
      <w:r>
        <w:rPr>
          <w:b/>
        </w:rPr>
        <w:t xml:space="preserve">Date : </w:t>
      </w:r>
      <w:r>
        <w:t>2022-10-11T00:00:00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23900.00</w:t>
      </w:r>
    </w:p>
    <w:p>
      <w:r>
        <w:rPr>
          <w:b/>
        </w:rPr>
        <w:t xml:space="preserve">Date : </w:t>
      </w:r>
      <w:r>
        <w:t>2022-10-20T00:00:00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230.00</w:t>
      </w:r>
    </w:p>
    <w:p>
      <w:r>
        <w:rPr>
          <w:b/>
        </w:rPr>
        <w:t xml:space="preserve">Date : </w:t>
      </w:r>
      <w:r>
        <w:t>2022-10-25T00:00:00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2022-10-25T00:00:00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16400.00</w:t>
      </w:r>
    </w:p>
    <w:p>
      <w:r>
        <w:rPr>
          <w:b/>
        </w:rPr>
        <w:t xml:space="preserve">Date : </w:t>
      </w:r>
      <w:r>
        <w:t>2022-10-25T00:00:00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63500.00</w:t>
      </w:r>
    </w:p>
    <w:p>
      <w:r>
        <w:rPr>
          <w:b/>
        </w:rPr>
        <w:t xml:space="preserve">Date : </w:t>
      </w:r>
      <w:r>
        <w:t>2022-11-09T00:00:00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2022-11-09T00:00:00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2022-11-09T00:00:00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2022-11-22T00:00:00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13200.00</w:t>
      </w:r>
    </w:p>
    <w:p>
      <w:r>
        <w:rPr>
          <w:b/>
        </w:rPr>
        <w:t xml:space="preserve">Date : </w:t>
      </w:r>
      <w:r>
        <w:t>2022-11-23T00:00:00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2022-11-23T00:00:00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2022-11-23T00:00:00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13200.00</w:t>
      </w:r>
    </w:p>
    <w:p>
      <w:r>
        <w:rPr>
          <w:b/>
        </w:rPr>
        <w:t xml:space="preserve">Date : </w:t>
      </w:r>
      <w:r>
        <w:t>2022-11-23T00:00:00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13200.00</w:t>
      </w:r>
    </w:p>
    <w:p>
      <w:r>
        <w:rPr>
          <w:b/>
        </w:rPr>
        <w:t xml:space="preserve">Date : </w:t>
      </w:r>
      <w:r>
        <w:t>2022-11-23T00:00:00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13200.00</w:t>
      </w:r>
    </w:p>
    <w:p>
      <w:r>
        <w:rPr>
          <w:b/>
        </w:rPr>
        <w:t xml:space="preserve">Date : </w:t>
      </w:r>
      <w:r>
        <w:t>2022-11-23T00:00:00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13200.00</w:t>
      </w:r>
    </w:p>
    <w:p>
      <w:r>
        <w:rPr>
          <w:b/>
        </w:rPr>
        <w:t xml:space="preserve">Date : </w:t>
      </w:r>
      <w:r>
        <w:t>2022-11-23T00:00:00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21400.00</w:t>
      </w:r>
    </w:p>
    <w:p>
      <w:r>
        <w:rPr>
          <w:b/>
        </w:rPr>
        <w:t xml:space="preserve">Date : </w:t>
      </w:r>
      <w:r>
        <w:t>2022-11-23T00:00:00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23900.00</w:t>
      </w:r>
    </w:p>
    <w:p>
      <w:r>
        <w:rPr>
          <w:b/>
        </w:rPr>
        <w:t xml:space="preserve">Date : </w:t>
      </w:r>
      <w:r>
        <w:t>2022-11-23T00:00:00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42800.00</w:t>
      </w:r>
    </w:p>
    <w:p>
      <w:r>
        <w:rPr>
          <w:b/>
        </w:rPr>
        <w:t xml:space="preserve">Date : </w:t>
      </w:r>
      <w:r>
        <w:t>2022-11-23T00:00:00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45300.00</w:t>
      </w:r>
    </w:p>
    <w:p>
      <w:r>
        <w:rPr>
          <w:b/>
        </w:rPr>
        <w:t xml:space="preserve">Date : </w:t>
      </w:r>
      <w:r>
        <w:t>2022-11-25T00:00:00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230.00</w:t>
      </w:r>
    </w:p>
    <w:p>
      <w:r>
        <w:rPr>
          <w:b/>
        </w:rPr>
        <w:t xml:space="preserve">Date : </w:t>
      </w:r>
      <w:r>
        <w:t>2022-11-25T00:00:00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230.00</w:t>
      </w:r>
    </w:p>
    <w:p>
      <w:r>
        <w:rPr>
          <w:b/>
        </w:rPr>
        <w:t xml:space="preserve">Date : </w:t>
      </w:r>
      <w:r>
        <w:t>2022-11-28T00:00:00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230.00</w:t>
      </w:r>
    </w:p>
    <w:p>
      <w:r>
        <w:rPr>
          <w:b/>
        </w:rPr>
        <w:t xml:space="preserve">Date : </w:t>
      </w:r>
      <w:r>
        <w:t>2022-11-28T00:00:00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690.00</w:t>
      </w:r>
    </w:p>
    <w:p>
      <w:r>
        <w:rPr>
          <w:b/>
        </w:rPr>
        <w:t xml:space="preserve">Date : </w:t>
      </w:r>
      <w:r>
        <w:t>2022-11-28T00:00:00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39600.00</w:t>
      </w:r>
    </w:p>
    <w:p>
      <w:r>
        <w:rPr>
          <w:b/>
        </w:rPr>
        <w:t xml:space="preserve">Date : </w:t>
      </w:r>
      <w:r>
        <w:t>2022-12-06T00:00:00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230.00</w:t>
      </w:r>
    </w:p>
    <w:p>
      <w:r>
        <w:rPr>
          <w:b/>
        </w:rPr>
        <w:t xml:space="preserve">Date : </w:t>
      </w:r>
      <w:r>
        <w:t>2022-12-06T00:00:00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13200.00</w:t>
      </w:r>
    </w:p>
    <w:p>
      <w:r>
        <w:rPr>
          <w:b/>
        </w:rPr>
        <w:t xml:space="preserve">Date : </w:t>
      </w:r>
      <w:r>
        <w:t>2022-12-06T00:00:00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26400.00</w:t>
      </w:r>
    </w:p>
    <w:p>
      <w:r>
        <w:rPr>
          <w:b/>
        </w:rPr>
        <w:t xml:space="preserve">Date : </w:t>
      </w:r>
      <w:r>
        <w:t>2022-12-06T00:00:00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64200.00</w:t>
      </w:r>
    </w:p>
    <w:p>
      <w:r>
        <w:rPr>
          <w:b/>
        </w:rPr>
        <w:t xml:space="preserve">Date : </w:t>
      </w:r>
      <w:r>
        <w:t>2022-12-07T00:00:00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230.00</w:t>
      </w:r>
    </w:p>
    <w:p>
      <w:r>
        <w:rPr>
          <w:b/>
        </w:rPr>
        <w:t xml:space="preserve">Date : </w:t>
      </w:r>
      <w:r>
        <w:t>2022-12-07T00:00:00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230.00</w:t>
      </w:r>
    </w:p>
    <w:p>
      <w:r>
        <w:rPr>
          <w:b/>
        </w:rPr>
        <w:t xml:space="preserve">Date : </w:t>
      </w:r>
      <w:r>
        <w:t>2022-12-07T00:00:00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460.00</w:t>
      </w:r>
    </w:p>
    <w:p>
      <w:r>
        <w:rPr>
          <w:b/>
        </w:rPr>
        <w:t xml:space="preserve">Date : </w:t>
      </w:r>
      <w:r>
        <w:t>2022-12-07T00:00:00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2022-12-15T00:00:00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230.00</w:t>
      </w:r>
    </w:p>
    <w:p>
      <w:r>
        <w:rPr>
          <w:b/>
        </w:rPr>
        <w:t xml:space="preserve">Date : </w:t>
      </w:r>
      <w:r>
        <w:t>2022-12-20T00:00:00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460.00</w:t>
      </w:r>
    </w:p>
    <w:p>
      <w:r>
        <w:rPr>
          <w:b/>
        </w:rPr>
        <w:t xml:space="preserve">Date : </w:t>
      </w:r>
      <w:r>
        <w:t>2022-12-20T00:00:00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64200.00</w:t>
      </w:r>
    </w:p>
    <w:p>
      <w:r>
        <w:rPr>
          <w:b/>
        </w:rPr>
        <w:t xml:space="preserve">Date : </w:t>
      </w:r>
      <w:r>
        <w:t>2023-01-12T00:00:00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230.00</w:t>
      </w:r>
    </w:p>
    <w:p>
      <w:r>
        <w:rPr>
          <w:b/>
        </w:rPr>
        <w:t xml:space="preserve">Date : </w:t>
      </w:r>
      <w:r>
        <w:t>2023-01-12T00:00:00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920.00</w:t>
      </w:r>
    </w:p>
    <w:p>
      <w:r>
        <w:rPr>
          <w:b/>
        </w:rPr>
        <w:t xml:space="preserve">Date : </w:t>
      </w:r>
      <w:r>
        <w:t>2023-01-12T00:00:00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2023-02-01T00:00:00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230.00</w:t>
      </w:r>
    </w:p>
    <w:p>
      <w:r>
        <w:rPr>
          <w:b/>
        </w:rPr>
        <w:t xml:space="preserve">Date : </w:t>
      </w:r>
      <w:r>
        <w:t>2023-02-01T00:00:00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56000.00</w:t>
      </w:r>
    </w:p>
    <w:p>
      <w:r>
        <w:rPr>
          <w:b/>
        </w:rPr>
        <w:t xml:space="preserve">Date : </w:t>
      </w:r>
      <w:r>
        <w:t>2023-02-06T00:00:00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64200.00</w:t>
      </w:r>
    </w:p>
    <w:p>
      <w:r>
        <w:rPr>
          <w:b/>
        </w:rPr>
        <w:t xml:space="preserve">Date : </w:t>
      </w:r>
      <w:r>
        <w:t>2023-02-09T00:00:00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920.00</w:t>
      </w:r>
    </w:p>
    <w:p>
      <w:r>
        <w:rPr>
          <w:b/>
        </w:rPr>
        <w:t xml:space="preserve">Date : </w:t>
      </w:r>
      <w:r>
        <w:t>2023-02-13T00:00:00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10700.00</w:t>
      </w:r>
    </w:p>
    <w:p>
      <w:r>
        <w:rPr>
          <w:b/>
        </w:rPr>
        <w:t xml:space="preserve">Date : </w:t>
      </w:r>
      <w:r>
        <w:t>2023-02-20T00:00:00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