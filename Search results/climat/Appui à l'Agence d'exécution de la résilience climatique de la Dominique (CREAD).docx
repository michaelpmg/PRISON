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à l'Agence d'exécution de la résilience climatique de la Dominique (CREAD)</w:t>
      </w:r>
    </w:p>
    <w:p/>
    <w:p>
      <w:r>
        <w:rPr>
          <w:b/>
        </w:rPr>
        <w:t xml:space="preserve">Organisme : </w:t>
      </w:r>
      <w:r>
        <w:t>Affaires Mondiales Canada</w:t>
      </w:r>
    </w:p>
    <w:p>
      <w:r>
        <w:rPr>
          <w:b/>
        </w:rPr>
        <w:t xml:space="preserve">Numero de projet : </w:t>
      </w:r>
      <w:r>
        <w:t>CA-3-P006904001</w:t>
      </w:r>
    </w:p>
    <w:p>
      <w:r>
        <w:rPr>
          <w:b/>
        </w:rPr>
        <w:t xml:space="preserve">Lieu : </w:t>
      </w:r>
      <w:r/>
    </w:p>
    <w:p>
      <w:r>
        <w:rPr>
          <w:b/>
        </w:rPr>
        <w:t xml:space="preserve">Agence executive partenaire : </w:t>
      </w:r>
      <w:r>
        <w:t>Non codé</w:t>
      </w:r>
    </w:p>
    <w:p>
      <w:r>
        <w:rPr>
          <w:b/>
        </w:rPr>
        <w:t xml:space="preserve">Type de financement : </w:t>
      </w:r>
      <w:r>
        <w:t>Don hors réorganisation de la dette (y compris quasi-dons)</w:t>
      </w:r>
    </w:p>
    <w:p>
      <w:r>
        <w:rPr>
          <w:b/>
        </w:rPr>
        <w:t xml:space="preserve">Dates : </w:t>
      </w:r>
      <w:r>
        <w:t>2019-10-30T00:00:00 au 2024-03-31T00:00:00</w:t>
      </w:r>
    </w:p>
    <w:p>
      <w:r>
        <w:rPr>
          <w:b/>
        </w:rPr>
        <w:t xml:space="preserve">Engagement : </w:t>
      </w:r>
      <w:r>
        <w:t>3750000.00</w:t>
      </w:r>
    </w:p>
    <w:p>
      <w:r>
        <w:rPr>
          <w:b/>
        </w:rPr>
        <w:t xml:space="preserve">Total envoye en $ : </w:t>
      </w:r>
      <w:r>
        <w:t>3750000.0</w:t>
      </w:r>
    </w:p>
    <w:p>
      <w:r>
        <w:rPr>
          <w:b/>
        </w:rPr>
        <w:t xml:space="preserve">Description : </w:t>
      </w:r>
      <w:r>
        <w:t>Le projet vise à contribuer à la vision de la Dominique d'être la "première nation résistante au climat" du monde en rendant le peuple, les infrastructures et les systèmes de la Dominique plus résistants aux catastrophes naturelles et celles liées au climat afin qu'ils puissent se remettre plus rapidement après les catastrophes. Le projet soutient les opérations de l'Agence d'exécution de la résilience climatique de la Dominique [Climate Resilience Execution Agency of Dominica (CREAD)], ce qui lui permet : 1) de soutenir la mise en œuvre des principaux projets de redressement et de reconstruction du gouvernement de la Dominique ; 2) de fournir une assistance technique pour transformer les systèmes et renforcer les capacités de la fonction publique afin que la Dominique soit en mesure de gérer plus efficacement le redressement après de futures catastrophes.</w:t>
      </w:r>
    </w:p>
    <w:p>
      <w:pPr>
        <w:pStyle w:val="Heading2"/>
      </w:pPr>
      <w:r>
        <w:t>Transactions</w:t>
      </w:r>
    </w:p>
    <w:p>
      <w:r>
        <w:rPr>
          <w:b/>
        </w:rPr>
        <w:t xml:space="preserve">Date : </w:t>
      </w:r>
      <w:r>
        <w:t>2019-10-30T00:00:00</w:t>
      </w:r>
      <w:r>
        <w:rPr>
          <w:b/>
        </w:rPr>
        <w:t xml:space="preserve">Type : </w:t>
      </w:r>
      <w:r>
        <w:t>Engagement</w:t>
      </w:r>
      <w:r>
        <w:rPr>
          <w:b/>
        </w:rPr>
        <w:t xml:space="preserve"> Montant : </w:t>
      </w:r>
      <w:r>
        <w:t>3750000.00</w:t>
      </w:r>
    </w:p>
    <w:p>
      <w:r>
        <w:rPr>
          <w:b/>
        </w:rPr>
        <w:t xml:space="preserve">Date : </w:t>
      </w:r>
      <w:r>
        <w:t>2019-11-20T00:00:00</w:t>
      </w:r>
      <w:r>
        <w:rPr>
          <w:b/>
        </w:rPr>
        <w:t xml:space="preserve">Type : </w:t>
      </w:r>
      <w:r>
        <w:t>Déboursé</w:t>
      </w:r>
      <w:r>
        <w:rPr>
          <w:b/>
        </w:rPr>
        <w:t xml:space="preserve"> Montant : </w:t>
      </w:r>
      <w:r>
        <w:t>187500.00</w:t>
      </w:r>
    </w:p>
    <w:p>
      <w:r>
        <w:rPr>
          <w:b/>
        </w:rPr>
        <w:t xml:space="preserve">Date : </w:t>
      </w:r>
      <w:r>
        <w:t>2019-12-23T00:00:00</w:t>
      </w:r>
      <w:r>
        <w:rPr>
          <w:b/>
        </w:rPr>
        <w:t xml:space="preserve">Type : </w:t>
      </w:r>
      <w:r>
        <w:t>Déboursé</w:t>
      </w:r>
      <w:r>
        <w:rPr>
          <w:b/>
        </w:rPr>
        <w:t xml:space="preserve"> Montant : </w:t>
      </w:r>
      <w:r>
        <w:t>371862.44</w:t>
      </w:r>
    </w:p>
    <w:p>
      <w:r>
        <w:rPr>
          <w:b/>
        </w:rPr>
        <w:t xml:space="preserve">Date : </w:t>
      </w:r>
      <w:r>
        <w:t>2020-03-30T00:00:00</w:t>
      </w:r>
      <w:r>
        <w:rPr>
          <w:b/>
        </w:rPr>
        <w:t xml:space="preserve">Type : </w:t>
      </w:r>
      <w:r>
        <w:t>Déboursé</w:t>
      </w:r>
      <w:r>
        <w:rPr>
          <w:b/>
        </w:rPr>
        <w:t xml:space="preserve"> Montant : </w:t>
      </w:r>
      <w:r>
        <w:t>190637.56</w:t>
      </w:r>
    </w:p>
    <w:p>
      <w:r>
        <w:rPr>
          <w:b/>
        </w:rPr>
        <w:t xml:space="preserve">Date : </w:t>
      </w:r>
      <w:r>
        <w:t>2020-05-22T00:00:00</w:t>
      </w:r>
      <w:r>
        <w:rPr>
          <w:b/>
        </w:rPr>
        <w:t xml:space="preserve">Type : </w:t>
      </w:r>
      <w:r>
        <w:t>Déboursé</w:t>
      </w:r>
      <w:r>
        <w:rPr>
          <w:b/>
        </w:rPr>
        <w:t xml:space="preserve"> Montant : </w:t>
      </w:r>
      <w:r>
        <w:t>187483.54</w:t>
      </w:r>
    </w:p>
    <w:p>
      <w:r>
        <w:rPr>
          <w:b/>
        </w:rPr>
        <w:t xml:space="preserve">Date : </w:t>
      </w:r>
      <w:r>
        <w:t>2020-08-06T00:00:00</w:t>
      </w:r>
      <w:r>
        <w:rPr>
          <w:b/>
        </w:rPr>
        <w:t xml:space="preserve">Type : </w:t>
      </w:r>
      <w:r>
        <w:t>Déboursé</w:t>
      </w:r>
      <w:r>
        <w:rPr>
          <w:b/>
        </w:rPr>
        <w:t xml:space="preserve"> Montant : </w:t>
      </w:r>
      <w:r>
        <w:t>187500.00</w:t>
      </w:r>
    </w:p>
    <w:p>
      <w:r>
        <w:rPr>
          <w:b/>
        </w:rPr>
        <w:t xml:space="preserve">Date : </w:t>
      </w:r>
      <w:r>
        <w:t>2020-11-05T00:00:00</w:t>
      </w:r>
      <w:r>
        <w:rPr>
          <w:b/>
        </w:rPr>
        <w:t xml:space="preserve">Type : </w:t>
      </w:r>
      <w:r>
        <w:t>Déboursé</w:t>
      </w:r>
      <w:r>
        <w:rPr>
          <w:b/>
        </w:rPr>
        <w:t xml:space="preserve"> Montant : </w:t>
      </w:r>
      <w:r>
        <w:t>187500.00</w:t>
      </w:r>
    </w:p>
    <w:p>
      <w:r>
        <w:rPr>
          <w:b/>
        </w:rPr>
        <w:t xml:space="preserve">Date : </w:t>
      </w:r>
      <w:r>
        <w:t>2021-01-29T00:00:00</w:t>
      </w:r>
      <w:r>
        <w:rPr>
          <w:b/>
        </w:rPr>
        <w:t xml:space="preserve">Type : </w:t>
      </w:r>
      <w:r>
        <w:t>Déboursé</w:t>
      </w:r>
      <w:r>
        <w:rPr>
          <w:b/>
        </w:rPr>
        <w:t xml:space="preserve"> Montant : </w:t>
      </w:r>
      <w:r>
        <w:t>187516.46</w:t>
      </w:r>
    </w:p>
    <w:p>
      <w:r>
        <w:rPr>
          <w:b/>
        </w:rPr>
        <w:t xml:space="preserve">Date : </w:t>
      </w:r>
      <w:r>
        <w:t>2021-04-30T00:00:00</w:t>
      </w:r>
      <w:r>
        <w:rPr>
          <w:b/>
        </w:rPr>
        <w:t xml:space="preserve">Type : </w:t>
      </w:r>
      <w:r>
        <w:t>Déboursé</w:t>
      </w:r>
      <w:r>
        <w:rPr>
          <w:b/>
        </w:rPr>
        <w:t xml:space="preserve"> Montant : </w:t>
      </w:r>
      <w:r>
        <w:t>187500.00</w:t>
      </w:r>
    </w:p>
    <w:p>
      <w:r>
        <w:rPr>
          <w:b/>
        </w:rPr>
        <w:t xml:space="preserve">Date : </w:t>
      </w:r>
      <w:r>
        <w:t>2021-08-03T00:00:00</w:t>
      </w:r>
      <w:r>
        <w:rPr>
          <w:b/>
        </w:rPr>
        <w:t xml:space="preserve">Type : </w:t>
      </w:r>
      <w:r>
        <w:t>Déboursé</w:t>
      </w:r>
      <w:r>
        <w:rPr>
          <w:b/>
        </w:rPr>
        <w:t xml:space="preserve"> Montant : </w:t>
      </w:r>
      <w:r>
        <w:t>187500.00</w:t>
      </w:r>
    </w:p>
    <w:p>
      <w:r>
        <w:rPr>
          <w:b/>
        </w:rPr>
        <w:t xml:space="preserve">Date : </w:t>
      </w:r>
      <w:r>
        <w:t>2021-11-19T00:00:00</w:t>
      </w:r>
      <w:r>
        <w:rPr>
          <w:b/>
        </w:rPr>
        <w:t xml:space="preserve">Type : </w:t>
      </w:r>
      <w:r>
        <w:t>Déboursé</w:t>
      </w:r>
      <w:r>
        <w:rPr>
          <w:b/>
        </w:rPr>
        <w:t xml:space="preserve"> Montant : </w:t>
      </w:r>
      <w:r>
        <w:t>187500.00</w:t>
      </w:r>
    </w:p>
    <w:p>
      <w:r>
        <w:rPr>
          <w:b/>
        </w:rPr>
        <w:t xml:space="preserve">Date : </w:t>
      </w:r>
      <w:r>
        <w:t>2022-01-25T00:00:00</w:t>
      </w:r>
      <w:r>
        <w:rPr>
          <w:b/>
        </w:rPr>
        <w:t xml:space="preserve">Type : </w:t>
      </w:r>
      <w:r>
        <w:t>Déboursé</w:t>
      </w:r>
      <w:r>
        <w:rPr>
          <w:b/>
        </w:rPr>
        <w:t xml:space="preserve"> Montant : </w:t>
      </w:r>
      <w:r>
        <w:t>187500.00</w:t>
      </w:r>
    </w:p>
    <w:p>
      <w:r>
        <w:rPr>
          <w:b/>
        </w:rPr>
        <w:t xml:space="preserve">Date : </w:t>
      </w:r>
      <w:r>
        <w:t>2022-05-31T00:00:00</w:t>
      </w:r>
      <w:r>
        <w:rPr>
          <w:b/>
        </w:rPr>
        <w:t xml:space="preserve">Type : </w:t>
      </w:r>
      <w:r>
        <w:t>Déboursé</w:t>
      </w:r>
      <w:r>
        <w:rPr>
          <w:b/>
        </w:rPr>
        <w:t xml:space="preserve"> Montant : </w:t>
      </w:r>
      <w:r>
        <w:t>599047.08</w:t>
      </w:r>
    </w:p>
    <w:p>
      <w:r>
        <w:rPr>
          <w:b/>
        </w:rPr>
        <w:t xml:space="preserve">Date : </w:t>
      </w:r>
      <w:r>
        <w:t>2023-03-03T00:00:00</w:t>
      </w:r>
      <w:r>
        <w:rPr>
          <w:b/>
        </w:rPr>
        <w:t xml:space="preserve">Type : </w:t>
      </w:r>
      <w:r>
        <w:t>Déboursé</w:t>
      </w:r>
      <w:r>
        <w:rPr>
          <w:b/>
        </w:rPr>
        <w:t xml:space="preserve"> Montant : </w:t>
      </w:r>
      <w:r>
        <w:t>150952.92</w:t>
      </w:r>
    </w:p>
    <w:p>
      <w:r>
        <w:rPr>
          <w:b/>
        </w:rPr>
        <w:t xml:space="preserve">Date : </w:t>
      </w:r>
      <w:r>
        <w:t>2023-06-22T00:00:00</w:t>
      </w:r>
      <w:r>
        <w:rPr>
          <w:b/>
        </w:rPr>
        <w:t xml:space="preserve">Type : </w:t>
      </w:r>
      <w:r>
        <w:t>Déboursé</w:t>
      </w:r>
      <w:r>
        <w:rPr>
          <w:b/>
        </w:rPr>
        <w:t xml:space="preserve"> Montant : </w:t>
      </w:r>
      <w:r>
        <w:t>107625.63</w:t>
      </w:r>
    </w:p>
    <w:p>
      <w:r>
        <w:rPr>
          <w:b/>
        </w:rPr>
        <w:t xml:space="preserve">Date : </w:t>
      </w:r>
      <w:r>
        <w:t>2023-07-27T00:00:00</w:t>
      </w:r>
      <w:r>
        <w:rPr>
          <w:b/>
        </w:rPr>
        <w:t xml:space="preserve">Type : </w:t>
      </w:r>
      <w:r>
        <w:t>Déboursé</w:t>
      </w:r>
      <w:r>
        <w:rPr>
          <w:b/>
        </w:rPr>
        <w:t xml:space="preserve"> Montant : </w:t>
      </w:r>
      <w:r>
        <w:t>374067.36</w:t>
      </w:r>
    </w:p>
    <w:p>
      <w:r>
        <w:rPr>
          <w:b/>
        </w:rPr>
        <w:t xml:space="preserve">Date : </w:t>
      </w:r>
      <w:r>
        <w:t>2023-11-08T00:00:00</w:t>
      </w:r>
      <w:r>
        <w:rPr>
          <w:b/>
        </w:rPr>
        <w:t xml:space="preserve">Type : </w:t>
      </w:r>
      <w:r>
        <w:t>Déboursé</w:t>
      </w:r>
      <w:r>
        <w:rPr>
          <w:b/>
        </w:rPr>
        <w:t xml:space="preserve"> Montant : </w:t>
      </w:r>
      <w:r>
        <w:t>268307.01</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