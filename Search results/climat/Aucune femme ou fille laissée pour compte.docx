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Aucune femme ou fille laissée pour compte</w:t>
      </w:r>
    </w:p>
    <w:p/>
    <w:p>
      <w:r>
        <w:rPr>
          <w:b/>
        </w:rPr>
        <w:t xml:space="preserve">Organisme : </w:t>
      </w:r>
      <w:r>
        <w:t>Affaires Mondiales Canada</w:t>
      </w:r>
    </w:p>
    <w:p>
      <w:r>
        <w:rPr>
          <w:b/>
        </w:rPr>
        <w:t xml:space="preserve">Numero de projet : </w:t>
      </w:r>
      <w:r>
        <w:t>CA-3-P005649001</w:t>
      </w:r>
    </w:p>
    <w:p>
      <w:r>
        <w:rPr>
          <w:b/>
        </w:rPr>
        <w:t xml:space="preserve">Lieu : </w:t>
      </w:r>
      <w:r/>
    </w:p>
    <w:p>
      <w:r>
        <w:rPr>
          <w:b/>
        </w:rPr>
        <w:t xml:space="preserve">Agence executive partenaire : </w:t>
      </w:r>
      <w:r>
        <w:t xml:space="preserve">Partners In Health Canada </w:t>
      </w:r>
    </w:p>
    <w:p>
      <w:r>
        <w:rPr>
          <w:b/>
        </w:rPr>
        <w:t xml:space="preserve">Type de financement : </w:t>
      </w:r>
      <w:r>
        <w:t>Don hors réorganisation de la dette (y compris quasi-dons)</w:t>
      </w:r>
    </w:p>
    <w:p>
      <w:r>
        <w:rPr>
          <w:b/>
        </w:rPr>
        <w:t xml:space="preserve">Dates : </w:t>
      </w:r>
      <w:r>
        <w:t>2019-07-03T00:00:00 au 2024-11-30T00:00:00</w:t>
      </w:r>
    </w:p>
    <w:p>
      <w:r>
        <w:rPr>
          <w:b/>
        </w:rPr>
        <w:t xml:space="preserve">Engagement : </w:t>
      </w:r>
      <w:r>
        <w:t>11149825.00</w:t>
      </w:r>
    </w:p>
    <w:p>
      <w:r>
        <w:rPr>
          <w:b/>
        </w:rPr>
        <w:t xml:space="preserve">Total envoye en $ : </w:t>
      </w:r>
      <w:r>
        <w:t>11099824.739999998</w:t>
      </w:r>
    </w:p>
    <w:p>
      <w:r>
        <w:rPr>
          <w:b/>
        </w:rPr>
        <w:t xml:space="preserve">Description : </w:t>
      </w:r>
      <w:r>
        <w:t>Le projet vise à promouvoir la santé et les droits sexuels et reproductifs (SDSR) des adolescentes, à réduire la violence sexuelle et fondée sur le genre et à soutenir le plaidoyer en faveur de la SDSR en Sierra Leone et au Malawi. Pour les adolescentes en Sierra Leone et au Malawi, le taux de mortalité maternelle et de violence sexuelle et sexiste est très élevé. Le projet offre un soutien aux survivants de la violence sexuelle et sexiste, y compris des services cliniques, des services juridiques et des services de défense des droits, en plus d'offrir des séances d'éducation sur la prévention et l'orientation en matière de violence sexuelle et fondée sur le genre. Le projet vise à renforcer la capacité des professionnels de la santé à fournir des services SDSR de haute qualité, sensibles au genre, adaptés aux jeunes et fondés sur les droits. Les activités du projet comprennent : 1) offrir au personnel une formation adaptée aux besoins de santé spécifiques des adolescents; 2) créer des espaces sûrs où les adolescents peuvent recevoir des services de SDSR en privé; 3) travailler avec les professionnels de la santé sur les objectifs nationaux de santé. En partenariat avec le Ministère de la santé, les établissements de soins de santé sont mieux à même de répondre aux besoins des femmes et des filles en matière de SDSR, en leur donnant les moyens de mener une vie saine et de faire des choix éclairés concernant leur santé et leurs droits.</w:t>
      </w:r>
    </w:p>
    <w:p>
      <w:pPr>
        <w:pStyle w:val="Heading2"/>
      </w:pPr>
      <w:r>
        <w:t>Transactions</w:t>
      </w:r>
    </w:p>
    <w:p>
      <w:r>
        <w:rPr>
          <w:b/>
        </w:rPr>
        <w:t xml:space="preserve">Date : </w:t>
      </w:r>
      <w:r>
        <w:t>2019-07-03T00:00:00</w:t>
      </w:r>
      <w:r>
        <w:rPr>
          <w:b/>
        </w:rPr>
        <w:t xml:space="preserve">Type : </w:t>
      </w:r>
      <w:r>
        <w:t>Engagement</w:t>
      </w:r>
      <w:r>
        <w:rPr>
          <w:b/>
        </w:rPr>
        <w:t xml:space="preserve"> Montant : </w:t>
      </w:r>
      <w:r>
        <w:t>11149825.00</w:t>
      </w:r>
    </w:p>
    <w:p>
      <w:r>
        <w:rPr>
          <w:b/>
        </w:rPr>
        <w:t xml:space="preserve">Date : </w:t>
      </w:r>
      <w:r>
        <w:t>2019-07-04T00:00:00</w:t>
      </w:r>
      <w:r>
        <w:rPr>
          <w:b/>
        </w:rPr>
        <w:t xml:space="preserve">Type : </w:t>
      </w:r>
      <w:r>
        <w:t>Déboursé</w:t>
      </w:r>
      <w:r>
        <w:rPr>
          <w:b/>
        </w:rPr>
        <w:t xml:space="preserve"> Montant : </w:t>
      </w:r>
      <w:r>
        <w:t>599879.00</w:t>
      </w:r>
    </w:p>
    <w:p>
      <w:r>
        <w:rPr>
          <w:b/>
        </w:rPr>
        <w:t xml:space="preserve">Date : </w:t>
      </w:r>
      <w:r>
        <w:t>2019-11-22T00:00:00</w:t>
      </w:r>
      <w:r>
        <w:rPr>
          <w:b/>
        </w:rPr>
        <w:t xml:space="preserve">Type : </w:t>
      </w:r>
      <w:r>
        <w:t>Déboursé</w:t>
      </w:r>
      <w:r>
        <w:rPr>
          <w:b/>
        </w:rPr>
        <w:t xml:space="preserve"> Montant : </w:t>
      </w:r>
      <w:r>
        <w:t>81794.00</w:t>
      </w:r>
    </w:p>
    <w:p>
      <w:r>
        <w:rPr>
          <w:b/>
        </w:rPr>
        <w:t xml:space="preserve">Date : </w:t>
      </w:r>
      <w:r>
        <w:t>2020-03-02T00:00:00</w:t>
      </w:r>
      <w:r>
        <w:rPr>
          <w:b/>
        </w:rPr>
        <w:t xml:space="preserve">Type : </w:t>
      </w:r>
      <w:r>
        <w:t>Déboursé</w:t>
      </w:r>
      <w:r>
        <w:rPr>
          <w:b/>
        </w:rPr>
        <w:t xml:space="preserve"> Montant : </w:t>
      </w:r>
      <w:r>
        <w:t>538361.00</w:t>
      </w:r>
    </w:p>
    <w:p>
      <w:r>
        <w:rPr>
          <w:b/>
        </w:rPr>
        <w:t xml:space="preserve">Date : </w:t>
      </w:r>
      <w:r>
        <w:t>2020-07-06T00:00:00</w:t>
      </w:r>
      <w:r>
        <w:rPr>
          <w:b/>
        </w:rPr>
        <w:t xml:space="preserve">Type : </w:t>
      </w:r>
      <w:r>
        <w:t>Déboursé</w:t>
      </w:r>
      <w:r>
        <w:rPr>
          <w:b/>
        </w:rPr>
        <w:t xml:space="preserve"> Montant : </w:t>
      </w:r>
      <w:r>
        <w:t>856270.00</w:t>
      </w:r>
    </w:p>
    <w:p>
      <w:r>
        <w:rPr>
          <w:b/>
        </w:rPr>
        <w:t xml:space="preserve">Date : </w:t>
      </w:r>
      <w:r>
        <w:t>2020-09-28T00:00:00</w:t>
      </w:r>
      <w:r>
        <w:rPr>
          <w:b/>
        </w:rPr>
        <w:t xml:space="preserve">Type : </w:t>
      </w:r>
      <w:r>
        <w:t>Déboursé</w:t>
      </w:r>
      <w:r>
        <w:rPr>
          <w:b/>
        </w:rPr>
        <w:t xml:space="preserve"> Montant : </w:t>
      </w:r>
      <w:r>
        <w:t>272193.00</w:t>
      </w:r>
    </w:p>
    <w:p>
      <w:r>
        <w:rPr>
          <w:b/>
        </w:rPr>
        <w:t xml:space="preserve">Date : </w:t>
      </w:r>
      <w:r>
        <w:t>2020-12-17T00:00:00</w:t>
      </w:r>
      <w:r>
        <w:rPr>
          <w:b/>
        </w:rPr>
        <w:t xml:space="preserve">Type : </w:t>
      </w:r>
      <w:r>
        <w:t>Déboursé</w:t>
      </w:r>
      <w:r>
        <w:rPr>
          <w:b/>
        </w:rPr>
        <w:t xml:space="preserve"> Montant : </w:t>
      </w:r>
      <w:r>
        <w:t>329403.00</w:t>
      </w:r>
    </w:p>
    <w:p>
      <w:r>
        <w:rPr>
          <w:b/>
        </w:rPr>
        <w:t xml:space="preserve">Date : </w:t>
      </w:r>
      <w:r>
        <w:t>2021-04-23T00:00:00</w:t>
      </w:r>
      <w:r>
        <w:rPr>
          <w:b/>
        </w:rPr>
        <w:t xml:space="preserve">Type : </w:t>
      </w:r>
      <w:r>
        <w:t>Déboursé</w:t>
      </w:r>
      <w:r>
        <w:rPr>
          <w:b/>
        </w:rPr>
        <w:t xml:space="preserve"> Montant : </w:t>
      </w:r>
      <w:r>
        <w:t>195322.00</w:t>
      </w:r>
    </w:p>
    <w:p>
      <w:r>
        <w:rPr>
          <w:b/>
        </w:rPr>
        <w:t xml:space="preserve">Date : </w:t>
      </w:r>
      <w:r>
        <w:t>2021-06-16T00:00:00</w:t>
      </w:r>
      <w:r>
        <w:rPr>
          <w:b/>
        </w:rPr>
        <w:t xml:space="preserve">Type : </w:t>
      </w:r>
      <w:r>
        <w:t>Déboursé</w:t>
      </w:r>
      <w:r>
        <w:rPr>
          <w:b/>
        </w:rPr>
        <w:t xml:space="preserve"> Montant : </w:t>
      </w:r>
      <w:r>
        <w:t>628116.00</w:t>
      </w:r>
    </w:p>
    <w:p>
      <w:r>
        <w:rPr>
          <w:b/>
        </w:rPr>
        <w:t xml:space="preserve">Date : </w:t>
      </w:r>
      <w:r>
        <w:t>2021-09-15T00:00:00</w:t>
      </w:r>
      <w:r>
        <w:rPr>
          <w:b/>
        </w:rPr>
        <w:t xml:space="preserve">Type : </w:t>
      </w:r>
      <w:r>
        <w:t>Déboursé</w:t>
      </w:r>
      <w:r>
        <w:rPr>
          <w:b/>
        </w:rPr>
        <w:t xml:space="preserve"> Montant : </w:t>
      </w:r>
      <w:r>
        <w:t>454297.00</w:t>
      </w:r>
    </w:p>
    <w:p>
      <w:r>
        <w:rPr>
          <w:b/>
        </w:rPr>
        <w:t xml:space="preserve">Date : </w:t>
      </w:r>
      <w:r>
        <w:t>2022-01-11T00:00:00</w:t>
      </w:r>
      <w:r>
        <w:rPr>
          <w:b/>
        </w:rPr>
        <w:t xml:space="preserve">Type : </w:t>
      </w:r>
      <w:r>
        <w:t>Déboursé</w:t>
      </w:r>
      <w:r>
        <w:rPr>
          <w:b/>
        </w:rPr>
        <w:t xml:space="preserve"> Montant : </w:t>
      </w:r>
      <w:r>
        <w:t>600000.00</w:t>
      </w:r>
    </w:p>
    <w:p>
      <w:r>
        <w:rPr>
          <w:b/>
        </w:rPr>
        <w:t xml:space="preserve">Date : </w:t>
      </w:r>
      <w:r>
        <w:t>2022-03-31T00:00:00</w:t>
      </w:r>
      <w:r>
        <w:rPr>
          <w:b/>
        </w:rPr>
        <w:t xml:space="preserve">Type : </w:t>
      </w:r>
      <w:r>
        <w:t>Déboursé</w:t>
      </w:r>
      <w:r>
        <w:rPr>
          <w:b/>
        </w:rPr>
        <w:t xml:space="preserve"> Montant : </w:t>
      </w:r>
      <w:r>
        <w:t>273364.00</w:t>
      </w:r>
    </w:p>
    <w:p>
      <w:r>
        <w:rPr>
          <w:b/>
        </w:rPr>
        <w:t xml:space="preserve">Date : </w:t>
      </w:r>
      <w:r>
        <w:t>2022-07-11T00:00:00</w:t>
      </w:r>
      <w:r>
        <w:rPr>
          <w:b/>
        </w:rPr>
        <w:t xml:space="preserve">Type : </w:t>
      </w:r>
      <w:r>
        <w:t>Déboursé</w:t>
      </w:r>
      <w:r>
        <w:rPr>
          <w:b/>
        </w:rPr>
        <w:t xml:space="preserve"> Montant : </w:t>
      </w:r>
      <w:r>
        <w:t>656982.00</w:t>
      </w:r>
    </w:p>
    <w:p>
      <w:r>
        <w:rPr>
          <w:b/>
        </w:rPr>
        <w:t xml:space="preserve">Date : </w:t>
      </w:r>
      <w:r>
        <w:t>2022-09-22T00:00:00</w:t>
      </w:r>
      <w:r>
        <w:rPr>
          <w:b/>
        </w:rPr>
        <w:t xml:space="preserve">Type : </w:t>
      </w:r>
      <w:r>
        <w:t>Déboursé</w:t>
      </w:r>
      <w:r>
        <w:rPr>
          <w:b/>
        </w:rPr>
        <w:t xml:space="preserve"> Montant : </w:t>
      </w:r>
      <w:r>
        <w:t>744574.00</w:t>
      </w:r>
    </w:p>
    <w:p>
      <w:r>
        <w:rPr>
          <w:b/>
        </w:rPr>
        <w:t xml:space="preserve">Date : </w:t>
      </w:r>
      <w:r>
        <w:t>2022-12-21T00:00:00</w:t>
      </w:r>
      <w:r>
        <w:rPr>
          <w:b/>
        </w:rPr>
        <w:t xml:space="preserve">Type : </w:t>
      </w:r>
      <w:r>
        <w:t>Déboursé</w:t>
      </w:r>
      <w:r>
        <w:rPr>
          <w:b/>
        </w:rPr>
        <w:t xml:space="preserve"> Montant : </w:t>
      </w:r>
      <w:r>
        <w:t>559963.00</w:t>
      </w:r>
    </w:p>
    <w:p>
      <w:r>
        <w:rPr>
          <w:b/>
        </w:rPr>
        <w:t xml:space="preserve">Date : </w:t>
      </w:r>
      <w:r>
        <w:t>2023-05-02T00:00:00</w:t>
      </w:r>
      <w:r>
        <w:rPr>
          <w:b/>
        </w:rPr>
        <w:t xml:space="preserve">Type : </w:t>
      </w:r>
      <w:r>
        <w:t>Déboursé</w:t>
      </w:r>
      <w:r>
        <w:rPr>
          <w:b/>
        </w:rPr>
        <w:t xml:space="preserve"> Montant : </w:t>
      </w:r>
      <w:r>
        <w:t>676163.00</w:t>
      </w:r>
    </w:p>
    <w:p>
      <w:r>
        <w:rPr>
          <w:b/>
        </w:rPr>
        <w:t xml:space="preserve">Date : </w:t>
      </w:r>
      <w:r>
        <w:t>2023-06-28T00:00:00</w:t>
      </w:r>
      <w:r>
        <w:rPr>
          <w:b/>
        </w:rPr>
        <w:t xml:space="preserve">Type : </w:t>
      </w:r>
      <w:r>
        <w:t>Déboursé</w:t>
      </w:r>
      <w:r>
        <w:rPr>
          <w:b/>
        </w:rPr>
        <w:t xml:space="preserve"> Montant : </w:t>
      </w:r>
      <w:r>
        <w:t>715777.00</w:t>
      </w:r>
    </w:p>
    <w:p>
      <w:r>
        <w:rPr>
          <w:b/>
        </w:rPr>
        <w:t xml:space="preserve">Date : </w:t>
      </w:r>
      <w:r>
        <w:t>2023-10-03T00:00:00</w:t>
      </w:r>
      <w:r>
        <w:rPr>
          <w:b/>
        </w:rPr>
        <w:t xml:space="preserve">Type : </w:t>
      </w:r>
      <w:r>
        <w:t>Déboursé</w:t>
      </w:r>
      <w:r>
        <w:rPr>
          <w:b/>
        </w:rPr>
        <w:t xml:space="preserve"> Montant : </w:t>
      </w:r>
      <w:r>
        <w:t>674994.00</w:t>
      </w:r>
    </w:p>
    <w:p>
      <w:r>
        <w:rPr>
          <w:b/>
        </w:rPr>
        <w:t xml:space="preserve">Date : </w:t>
      </w:r>
      <w:r>
        <w:t>2023-12-08T00:00:00</w:t>
      </w:r>
      <w:r>
        <w:rPr>
          <w:b/>
        </w:rPr>
        <w:t xml:space="preserve">Type : </w:t>
      </w:r>
      <w:r>
        <w:t>Déboursé</w:t>
      </w:r>
      <w:r>
        <w:rPr>
          <w:b/>
        </w:rPr>
        <w:t xml:space="preserve"> Montant : </w:t>
      </w:r>
      <w:r>
        <w:t>513630.76</w:t>
      </w:r>
    </w:p>
    <w:p>
      <w:r>
        <w:rPr>
          <w:b/>
        </w:rPr>
        <w:t xml:space="preserve">Date : </w:t>
      </w:r>
      <w:r>
        <w:t>2024-03-20T00:00:00</w:t>
      </w:r>
      <w:r>
        <w:rPr>
          <w:b/>
        </w:rPr>
        <w:t xml:space="preserve">Type : </w:t>
      </w:r>
      <w:r>
        <w:t>Déboursé</w:t>
      </w:r>
      <w:r>
        <w:rPr>
          <w:b/>
        </w:rPr>
        <w:t xml:space="preserve"> Montant : </w:t>
      </w:r>
      <w:r>
        <w:t>535378.94</w:t>
      </w:r>
    </w:p>
    <w:p>
      <w:r>
        <w:rPr>
          <w:b/>
        </w:rPr>
        <w:t xml:space="preserve">Date : </w:t>
      </w:r>
      <w:r>
        <w:t>2024-06-25T00:00:00</w:t>
      </w:r>
      <w:r>
        <w:rPr>
          <w:b/>
        </w:rPr>
        <w:t xml:space="preserve">Type : </w:t>
      </w:r>
      <w:r>
        <w:t>Déboursé</w:t>
      </w:r>
      <w:r>
        <w:rPr>
          <w:b/>
        </w:rPr>
        <w:t xml:space="preserve"> Montant : </w:t>
      </w:r>
      <w:r>
        <w:t>569565.04</w:t>
      </w:r>
    </w:p>
    <w:p>
      <w:r>
        <w:rPr>
          <w:b/>
        </w:rPr>
        <w:t xml:space="preserve">Date : </w:t>
      </w:r>
      <w:r>
        <w:t>2024-10-10T00:00:00</w:t>
      </w:r>
      <w:r>
        <w:rPr>
          <w:b/>
        </w:rPr>
        <w:t xml:space="preserve">Type : </w:t>
      </w:r>
      <w:r>
        <w:t>Déboursé</w:t>
      </w:r>
      <w:r>
        <w:rPr>
          <w:b/>
        </w:rPr>
        <w:t xml:space="preserve"> Montant : </w:t>
      </w:r>
      <w:r>
        <w:t>623798.00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