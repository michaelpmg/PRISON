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Carrefour international Canada - Coopération volontaire 2020-2028</w:t>
      </w:r>
    </w:p>
    <w:p/>
    <w:p>
      <w:r>
        <w:rPr>
          <w:b/>
        </w:rPr>
        <w:t xml:space="preserve">Organisme : </w:t>
      </w:r>
      <w:r>
        <w:t>Affaires Mondiales Canada</w:t>
      </w:r>
    </w:p>
    <w:p>
      <w:r>
        <w:rPr>
          <w:b/>
        </w:rPr>
        <w:t xml:space="preserve">Numero de projet : </w:t>
      </w:r>
      <w:r>
        <w:t>CA-3-P007307001</w:t>
      </w:r>
    </w:p>
    <w:p>
      <w:r>
        <w:rPr>
          <w:b/>
        </w:rPr>
        <w:t xml:space="preserve">Lieu : </w:t>
      </w:r>
      <w:r/>
    </w:p>
    <w:p>
      <w:r>
        <w:rPr>
          <w:b/>
        </w:rPr>
        <w:t xml:space="preserve">Agence executive partenaire : </w:t>
      </w:r>
      <w:r>
        <w:t xml:space="preserve">Carrefour canadien international </w:t>
      </w:r>
    </w:p>
    <w:p>
      <w:r>
        <w:rPr>
          <w:b/>
        </w:rPr>
        <w:t xml:space="preserve">Type de financement : </w:t>
      </w:r>
      <w:r>
        <w:t>Don hors réorganisation de la dette (y compris quasi-dons)</w:t>
      </w:r>
    </w:p>
    <w:p>
      <w:r>
        <w:rPr>
          <w:b/>
        </w:rPr>
        <w:t xml:space="preserve">Dates : </w:t>
      </w:r>
      <w:r>
        <w:t>2020-04-08T00:00:00 au 2027-12-31T00:00:00</w:t>
      </w:r>
    </w:p>
    <w:p>
      <w:r>
        <w:rPr>
          <w:b/>
        </w:rPr>
        <w:t xml:space="preserve">Engagement : </w:t>
      </w:r>
      <w:r>
        <w:t>37454350.00</w:t>
      </w:r>
    </w:p>
    <w:p>
      <w:r>
        <w:rPr>
          <w:b/>
        </w:rPr>
        <w:t xml:space="preserve">Total envoye en $ : </w:t>
      </w:r>
      <w:r>
        <w:t>24896732.590000004</w:t>
      </w:r>
    </w:p>
    <w:p>
      <w:r>
        <w:rPr>
          <w:b/>
        </w:rPr>
        <w:t xml:space="preserve">Description : </w:t>
      </w:r>
      <w:r>
        <w:t>Ce projet soutient 770 placements de volontaires et vise à améliorer le bien-être économique et social des personnes les plus pauvres, les plus marginalisées et les plus vulnérables, en particulier les femmes et les filles en vue de contribuer aux objectifs de développement durable dans les pays ciblés.  En plus d'accroître la participation des Canadiennes et des Canadiens au développement international, en particulier en ce qui concerne l'égalité des genres, la croissance économique et la gouvernance inclusive, le projet vise également à renforcer les capacités de plus de 60 organisations locales de la société civile et partenaires gouvernementaux, dont 72 % sont des organisations de défense des droits des femmes, afin d'offrir des programmes plus solides dans les secteurs suivants : droits des femmes, accès à la justice, réduction de la violence sexiste et autonomisation et leadership économiques.    Les activités du projet comprennent : 1) élaborer des plans et des initiatives de renforcement des capacités organisationnelles sur l'inclusion sociale des femmes, les droits de la personne et la durabilité environnementale pour les partenaires; 2) organiser des campagnes pancanadiennes de sensibilisation et des activités de partage des connaissances axées sur les droits des femmes, l'accès à la justice, la violence faite aux femmes, le leadership et la justice économique et environnementale; 3) créer des fonds thématiques spéciaux pour promouvoir l'égalité des genres, le renforcement du pouvoir économique, les droits humains, la viabilité environnementale et l'innovation; 4) former les volontaires de retour au pays pour qu'ils continuent d'être des champions de l'égalité des genres et de faire progresser les droits des femmes après leur placement.</w:t>
      </w:r>
    </w:p>
    <w:p>
      <w:pPr>
        <w:pStyle w:val="Heading2"/>
      </w:pPr>
      <w:r>
        <w:t>Transactions</w:t>
      </w:r>
    </w:p>
    <w:p>
      <w:r>
        <w:rPr>
          <w:b/>
        </w:rPr>
        <w:t xml:space="preserve">Date : </w:t>
      </w:r>
      <w:r>
        <w:t>2020-04-08T00:00:00</w:t>
      </w:r>
      <w:r>
        <w:rPr>
          <w:b/>
        </w:rPr>
        <w:t xml:space="preserve">Type : </w:t>
      </w:r>
      <w:r>
        <w:t>Engagement</w:t>
      </w:r>
      <w:r>
        <w:rPr>
          <w:b/>
        </w:rPr>
        <w:t xml:space="preserve"> Montant : </w:t>
      </w:r>
      <w:r>
        <w:t>37454350.00</w:t>
      </w:r>
    </w:p>
    <w:p>
      <w:r>
        <w:rPr>
          <w:b/>
        </w:rPr>
        <w:t xml:space="preserve">Date : </w:t>
      </w:r>
      <w:r>
        <w:t>2020-06-03T00:00:00</w:t>
      </w:r>
      <w:r>
        <w:rPr>
          <w:b/>
        </w:rPr>
        <w:t xml:space="preserve">Type : </w:t>
      </w:r>
      <w:r>
        <w:t>Déboursé</w:t>
      </w:r>
      <w:r>
        <w:rPr>
          <w:b/>
        </w:rPr>
        <w:t xml:space="preserve"> Montant : </w:t>
      </w:r>
      <w:r>
        <w:t>1223287.00</w:t>
      </w:r>
    </w:p>
    <w:p>
      <w:r>
        <w:rPr>
          <w:b/>
        </w:rPr>
        <w:t xml:space="preserve">Date : </w:t>
      </w:r>
      <w:r>
        <w:t>2020-10-16T00:00:00</w:t>
      </w:r>
      <w:r>
        <w:rPr>
          <w:b/>
        </w:rPr>
        <w:t xml:space="preserve">Type : </w:t>
      </w:r>
      <w:r>
        <w:t>Déboursé</w:t>
      </w:r>
      <w:r>
        <w:rPr>
          <w:b/>
        </w:rPr>
        <w:t xml:space="preserve"> Montant : </w:t>
      </w:r>
      <w:r>
        <w:t>1983208.00</w:t>
      </w:r>
    </w:p>
    <w:p>
      <w:r>
        <w:rPr>
          <w:b/>
        </w:rPr>
        <w:t xml:space="preserve">Date : </w:t>
      </w:r>
      <w:r>
        <w:t>2021-04-19T00:00:00</w:t>
      </w:r>
      <w:r>
        <w:rPr>
          <w:b/>
        </w:rPr>
        <w:t xml:space="preserve">Type : </w:t>
      </w:r>
      <w:r>
        <w:t>Déboursé</w:t>
      </w:r>
      <w:r>
        <w:rPr>
          <w:b/>
        </w:rPr>
        <w:t xml:space="preserve"> Montant : </w:t>
      </w:r>
      <w:r>
        <w:t>2240255.06</w:t>
      </w:r>
    </w:p>
    <w:p>
      <w:r>
        <w:rPr>
          <w:b/>
        </w:rPr>
        <w:t xml:space="preserve">Date : </w:t>
      </w:r>
      <w:r>
        <w:t>2021-09-21T00:00:00</w:t>
      </w:r>
      <w:r>
        <w:rPr>
          <w:b/>
        </w:rPr>
        <w:t xml:space="preserve">Type : </w:t>
      </w:r>
      <w:r>
        <w:t>Déboursé</w:t>
      </w:r>
      <w:r>
        <w:rPr>
          <w:b/>
        </w:rPr>
        <w:t xml:space="preserve"> Montant : </w:t>
      </w:r>
      <w:r>
        <w:t>2492580.00</w:t>
      </w:r>
    </w:p>
    <w:p>
      <w:r>
        <w:rPr>
          <w:b/>
        </w:rPr>
        <w:t xml:space="preserve">Date : </w:t>
      </w:r>
      <w:r>
        <w:t>2022-03-17T00:00:00</w:t>
      </w:r>
      <w:r>
        <w:rPr>
          <w:b/>
        </w:rPr>
        <w:t xml:space="preserve">Type : </w:t>
      </w:r>
      <w:r>
        <w:t>Déboursé</w:t>
      </w:r>
      <w:r>
        <w:rPr>
          <w:b/>
        </w:rPr>
        <w:t xml:space="preserve"> Montant : </w:t>
      </w:r>
      <w:r>
        <w:t>2676493.50</w:t>
      </w:r>
    </w:p>
    <w:p>
      <w:r>
        <w:rPr>
          <w:b/>
        </w:rPr>
        <w:t xml:space="preserve">Date : </w:t>
      </w:r>
      <w:r>
        <w:t>2022-10-12T00:00:00</w:t>
      </w:r>
      <w:r>
        <w:rPr>
          <w:b/>
        </w:rPr>
        <w:t xml:space="preserve">Type : </w:t>
      </w:r>
      <w:r>
        <w:t>Déboursé</w:t>
      </w:r>
      <w:r>
        <w:rPr>
          <w:b/>
        </w:rPr>
        <w:t xml:space="preserve"> Montant : </w:t>
      </w:r>
      <w:r>
        <w:t>4019559.70</w:t>
      </w:r>
    </w:p>
    <w:p>
      <w:r>
        <w:rPr>
          <w:b/>
        </w:rPr>
        <w:t xml:space="preserve">Date : </w:t>
      </w:r>
      <w:r>
        <w:t>2023-05-23T00:00:00</w:t>
      </w:r>
      <w:r>
        <w:rPr>
          <w:b/>
        </w:rPr>
        <w:t xml:space="preserve">Type : </w:t>
      </w:r>
      <w:r>
        <w:t>Déboursé</w:t>
      </w:r>
      <w:r>
        <w:rPr>
          <w:b/>
        </w:rPr>
        <w:t xml:space="preserve"> Montant : </w:t>
      </w:r>
      <w:r>
        <w:t>3350960.59</w:t>
      </w:r>
    </w:p>
    <w:p>
      <w:r>
        <w:rPr>
          <w:b/>
        </w:rPr>
        <w:t xml:space="preserve">Date : </w:t>
      </w:r>
      <w:r>
        <w:t>2023-10-24T00:00:00</w:t>
      </w:r>
      <w:r>
        <w:rPr>
          <w:b/>
        </w:rPr>
        <w:t xml:space="preserve">Type : </w:t>
      </w:r>
      <w:r>
        <w:t>Déboursé</w:t>
      </w:r>
      <w:r>
        <w:rPr>
          <w:b/>
        </w:rPr>
        <w:t xml:space="preserve"> Montant : </w:t>
      </w:r>
      <w:r>
        <w:t>2110540.70</w:t>
      </w:r>
    </w:p>
    <w:p>
      <w:r>
        <w:rPr>
          <w:b/>
        </w:rPr>
        <w:t xml:space="preserve">Date : </w:t>
      </w:r>
      <w:r>
        <w:t>2024-03-28T00:00:00</w:t>
      </w:r>
      <w:r>
        <w:rPr>
          <w:b/>
        </w:rPr>
        <w:t xml:space="preserve">Type : </w:t>
      </w:r>
      <w:r>
        <w:t>Déboursé</w:t>
      </w:r>
      <w:r>
        <w:rPr>
          <w:b/>
        </w:rPr>
        <w:t xml:space="preserve"> Montant : </w:t>
      </w:r>
      <w:r>
        <w:t>-1713579.52</w:t>
      </w:r>
    </w:p>
    <w:p>
      <w:r>
        <w:rPr>
          <w:b/>
        </w:rPr>
        <w:t xml:space="preserve">Date : </w:t>
      </w:r>
      <w:r>
        <w:t>2024-03-28T00:00:00</w:t>
      </w:r>
      <w:r>
        <w:rPr>
          <w:b/>
        </w:rPr>
        <w:t xml:space="preserve">Type : </w:t>
      </w:r>
      <w:r>
        <w:t>Déboursé</w:t>
      </w:r>
      <w:r>
        <w:rPr>
          <w:b/>
        </w:rPr>
        <w:t xml:space="preserve"> Montant : </w:t>
      </w:r>
      <w:r>
        <w:t>488875.01</w:t>
      </w:r>
    </w:p>
    <w:p>
      <w:r>
        <w:rPr>
          <w:b/>
        </w:rPr>
        <w:t xml:space="preserve">Date : </w:t>
      </w:r>
      <w:r>
        <w:t>2024-03-28T00:00:00</w:t>
      </w:r>
      <w:r>
        <w:rPr>
          <w:b/>
        </w:rPr>
        <w:t xml:space="preserve">Type : </w:t>
      </w:r>
      <w:r>
        <w:t>Déboursé</w:t>
      </w:r>
      <w:r>
        <w:rPr>
          <w:b/>
        </w:rPr>
        <w:t xml:space="preserve"> Montant : </w:t>
      </w:r>
      <w:r>
        <w:t>1713579.52</w:t>
      </w:r>
    </w:p>
    <w:p>
      <w:r>
        <w:rPr>
          <w:b/>
        </w:rPr>
        <w:t xml:space="preserve">Date : </w:t>
      </w:r>
      <w:r>
        <w:t>2024-03-28T00:00:00</w:t>
      </w:r>
      <w:r>
        <w:rPr>
          <w:b/>
        </w:rPr>
        <w:t xml:space="preserve">Type : </w:t>
      </w:r>
      <w:r>
        <w:t>Déboursé</w:t>
      </w:r>
      <w:r>
        <w:rPr>
          <w:b/>
        </w:rPr>
        <w:t xml:space="preserve"> Montant : </w:t>
      </w:r>
      <w:r>
        <w:t>1714083.52</w:t>
      </w:r>
    </w:p>
    <w:p>
      <w:r>
        <w:rPr>
          <w:b/>
        </w:rPr>
        <w:t xml:space="preserve">Date : </w:t>
      </w:r>
      <w:r>
        <w:t>2024-05-29T00:00:00</w:t>
      </w:r>
      <w:r>
        <w:rPr>
          <w:b/>
        </w:rPr>
        <w:t xml:space="preserve">Type : </w:t>
      </w:r>
      <w:r>
        <w:t>Déboursé</w:t>
      </w:r>
      <w:r>
        <w:rPr>
          <w:b/>
        </w:rPr>
        <w:t xml:space="preserve"> Montant : </w:t>
      </w:r>
      <w:r>
        <w:t>1746026.12</w:t>
      </w:r>
    </w:p>
    <w:p>
      <w:r>
        <w:rPr>
          <w:b/>
        </w:rPr>
        <w:t xml:space="preserve">Date : </w:t>
      </w:r>
      <w:r>
        <w:t>2024-10-25T00:00:00</w:t>
      </w:r>
      <w:r>
        <w:rPr>
          <w:b/>
        </w:rPr>
        <w:t xml:space="preserve">Type : </w:t>
      </w:r>
      <w:r>
        <w:t>Déboursé</w:t>
      </w:r>
      <w:r>
        <w:rPr>
          <w:b/>
        </w:rPr>
        <w:t xml:space="preserve"> Montant : </w:t>
      </w:r>
      <w:r>
        <w:t>850863.39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