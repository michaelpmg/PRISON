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Cacao Agropreneurs</w:t>
      </w:r>
    </w:p>
    <w:p/>
    <w:p>
      <w:r>
        <w:rPr>
          <w:b/>
        </w:rPr>
        <w:t xml:space="preserve">Organisme : </w:t>
      </w:r>
      <w:r>
        <w:t>Affaires Mondiales Canada</w:t>
      </w:r>
    </w:p>
    <w:p>
      <w:r>
        <w:rPr>
          <w:b/>
        </w:rPr>
        <w:t xml:space="preserve">Numero de projet : </w:t>
      </w:r>
      <w:r>
        <w:t>CA-3-D004986001</w:t>
      </w:r>
    </w:p>
    <w:p>
      <w:r>
        <w:rPr>
          <w:b/>
        </w:rPr>
        <w:t xml:space="preserve">Lieu : </w:t>
      </w:r>
      <w:r>
        <w:t>Pays en développement, non spécifié</w:t>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2019-03-26T00:00:00 au 2025-03-31T00:00:00</w:t>
      </w:r>
    </w:p>
    <w:p>
      <w:r>
        <w:rPr>
          <w:b/>
        </w:rPr>
        <w:t xml:space="preserve">Engagement : </w:t>
      </w:r>
      <w:r>
        <w:t>19500000.00</w:t>
      </w:r>
    </w:p>
    <w:p>
      <w:r>
        <w:rPr>
          <w:b/>
        </w:rPr>
        <w:t xml:space="preserve">Total envoye en $ : </w:t>
      </w:r>
      <w:r>
        <w:t>18034898.669999998</w:t>
      </w:r>
    </w:p>
    <w:p>
      <w:r>
        <w:rPr>
          <w:b/>
        </w:rPr>
        <w:t xml:space="preserve">Description : </w:t>
      </w:r>
      <w:r>
        <w:t>Ce projet vise à créer des alternatives de revenus durables à la production illicite de coca, en augmentant les revenus des femmes et des hommes petits exploitants agricoles de cacao. Il vise à aider 5 000 familles à planter de nouvelles cultures de cacao résistantes au climat pour remplacer les cultures de coca illicite et devenir des "agropreneurs" ou entrepreneurs qui utilisent l'agriculture pour créer une entreprise. Les activités du projet comprennent : 1) une assistance technique aux familles participantes afin qu’elles améliorent la productivité et augmentent la qualité des cultures de cacao; 2) la formation des petits exploitants agricoles et des coopératives de cacao pour accroître la prise d’autonomie des femmes et leur accès aux ressources; 3) l'établissement de mesures et de politiques visant à améliorer la gestion et les performances des coopératives de cacao. Le projet encourage activement l'autonomisation des femmes et leur participation à la production de cacao en les aidant à obtenir des titres de propriété foncière, en luttant contre la violence sexiste et en renforçant leurs compétences en matière de leadership.  Le projet s'appuie sur le cofinancement d'entreprises du secteur privé afin d’augmenter la valeur totale du projet estimée à 36,6 millions de dollars.</w:t>
      </w:r>
    </w:p>
    <w:p>
      <w:pPr>
        <w:pStyle w:val="Heading2"/>
      </w:pPr>
      <w:r>
        <w:t>Transactions</w:t>
      </w:r>
    </w:p>
    <w:p>
      <w:r>
        <w:rPr>
          <w:b/>
        </w:rPr>
        <w:t xml:space="preserve">Date : </w:t>
      </w:r>
      <w:r>
        <w:t>2019-03-26T00:00:00</w:t>
      </w:r>
      <w:r>
        <w:rPr>
          <w:b/>
        </w:rPr>
        <w:t xml:space="preserve">Type : </w:t>
      </w:r>
      <w:r>
        <w:t>Engagement</w:t>
      </w:r>
      <w:r>
        <w:rPr>
          <w:b/>
        </w:rPr>
        <w:t xml:space="preserve"> Montant : </w:t>
      </w:r>
      <w:r>
        <w:t>19500000.00</w:t>
      </w:r>
    </w:p>
    <w:p>
      <w:r>
        <w:rPr>
          <w:b/>
        </w:rPr>
        <w:t xml:space="preserve">Date : </w:t>
      </w:r>
      <w:r>
        <w:t>2019-03-29T00:00:00</w:t>
      </w:r>
      <w:r>
        <w:rPr>
          <w:b/>
        </w:rPr>
        <w:t xml:space="preserve">Type : </w:t>
      </w:r>
      <w:r>
        <w:t>Déboursé</w:t>
      </w:r>
      <w:r>
        <w:rPr>
          <w:b/>
        </w:rPr>
        <w:t xml:space="preserve"> Montant : </w:t>
      </w:r>
      <w:r>
        <w:t>1486939.00</w:t>
      </w:r>
    </w:p>
    <w:p>
      <w:r>
        <w:rPr>
          <w:b/>
        </w:rPr>
        <w:t xml:space="preserve">Date : </w:t>
      </w:r>
      <w:r>
        <w:t>2020-02-06T00:00:00</w:t>
      </w:r>
      <w:r>
        <w:rPr>
          <w:b/>
        </w:rPr>
        <w:t xml:space="preserve">Type : </w:t>
      </w:r>
      <w:r>
        <w:t>Déboursé</w:t>
      </w:r>
      <w:r>
        <w:rPr>
          <w:b/>
        </w:rPr>
        <w:t xml:space="preserve"> Montant : </w:t>
      </w:r>
      <w:r>
        <w:t>1168061.00</w:t>
      </w:r>
    </w:p>
    <w:p>
      <w:r>
        <w:rPr>
          <w:b/>
        </w:rPr>
        <w:t xml:space="preserve">Date : </w:t>
      </w:r>
      <w:r>
        <w:t>2020-11-20T00:00:00</w:t>
      </w:r>
      <w:r>
        <w:rPr>
          <w:b/>
        </w:rPr>
        <w:t xml:space="preserve">Type : </w:t>
      </w:r>
      <w:r>
        <w:t>Déboursé</w:t>
      </w:r>
      <w:r>
        <w:rPr>
          <w:b/>
        </w:rPr>
        <w:t xml:space="preserve"> Montant : </w:t>
      </w:r>
      <w:r>
        <w:t>2398673.33</w:t>
      </w:r>
    </w:p>
    <w:p>
      <w:r>
        <w:rPr>
          <w:b/>
        </w:rPr>
        <w:t xml:space="preserve">Date : </w:t>
      </w:r>
      <w:r>
        <w:t>2021-02-04T00:00:00</w:t>
      </w:r>
      <w:r>
        <w:rPr>
          <w:b/>
        </w:rPr>
        <w:t xml:space="preserve">Type : </w:t>
      </w:r>
      <w:r>
        <w:t>Déboursé</w:t>
      </w:r>
      <w:r>
        <w:rPr>
          <w:b/>
        </w:rPr>
        <w:t xml:space="preserve"> Montant : </w:t>
      </w:r>
      <w:r>
        <w:t>1028002.85</w:t>
      </w:r>
    </w:p>
    <w:p>
      <w:r>
        <w:rPr>
          <w:b/>
        </w:rPr>
        <w:t xml:space="preserve">Date : </w:t>
      </w:r>
      <w:r>
        <w:t>2021-08-12T00:00:00</w:t>
      </w:r>
      <w:r>
        <w:rPr>
          <w:b/>
        </w:rPr>
        <w:t xml:space="preserve">Type : </w:t>
      </w:r>
      <w:r>
        <w:t>Déboursé</w:t>
      </w:r>
      <w:r>
        <w:rPr>
          <w:b/>
        </w:rPr>
        <w:t xml:space="preserve"> Montant : </w:t>
      </w:r>
      <w:r>
        <w:t>313289.00</w:t>
      </w:r>
    </w:p>
    <w:p>
      <w:r>
        <w:rPr>
          <w:b/>
        </w:rPr>
        <w:t xml:space="preserve">Date : </w:t>
      </w:r>
      <w:r>
        <w:t>2021-11-26T00:00:00</w:t>
      </w:r>
      <w:r>
        <w:rPr>
          <w:b/>
        </w:rPr>
        <w:t xml:space="preserve">Type : </w:t>
      </w:r>
      <w:r>
        <w:t>Déboursé</w:t>
      </w:r>
      <w:r>
        <w:rPr>
          <w:b/>
        </w:rPr>
        <w:t xml:space="preserve"> Montant : </w:t>
      </w:r>
      <w:r>
        <w:t>1527072.14</w:t>
      </w:r>
    </w:p>
    <w:p>
      <w:r>
        <w:rPr>
          <w:b/>
        </w:rPr>
        <w:t xml:space="preserve">Date : </w:t>
      </w:r>
      <w:r>
        <w:t>2022-02-23T00:00:00</w:t>
      </w:r>
      <w:r>
        <w:rPr>
          <w:b/>
        </w:rPr>
        <w:t xml:space="preserve">Type : </w:t>
      </w:r>
      <w:r>
        <w:t>Déboursé</w:t>
      </w:r>
      <w:r>
        <w:rPr>
          <w:b/>
        </w:rPr>
        <w:t xml:space="preserve"> Montant : </w:t>
      </w:r>
      <w:r>
        <w:t>1786405.51</w:t>
      </w:r>
    </w:p>
    <w:p>
      <w:r>
        <w:rPr>
          <w:b/>
        </w:rPr>
        <w:t xml:space="preserve">Date : </w:t>
      </w:r>
      <w:r>
        <w:t>2022-11-01T00:00:00</w:t>
      </w:r>
      <w:r>
        <w:rPr>
          <w:b/>
        </w:rPr>
        <w:t xml:space="preserve">Type : </w:t>
      </w:r>
      <w:r>
        <w:t>Déboursé</w:t>
      </w:r>
      <w:r>
        <w:rPr>
          <w:b/>
        </w:rPr>
        <w:t xml:space="preserve"> Montant : </w:t>
      </w:r>
      <w:r>
        <w:t>2684706.98</w:t>
      </w:r>
    </w:p>
    <w:p>
      <w:r>
        <w:rPr>
          <w:b/>
        </w:rPr>
        <w:t xml:space="preserve">Date : </w:t>
      </w:r>
      <w:r>
        <w:t>2023-03-14T00:00:00</w:t>
      </w:r>
      <w:r>
        <w:rPr>
          <w:b/>
        </w:rPr>
        <w:t xml:space="preserve">Type : </w:t>
      </w:r>
      <w:r>
        <w:t>Déboursé</w:t>
      </w:r>
      <w:r>
        <w:rPr>
          <w:b/>
        </w:rPr>
        <w:t xml:space="preserve"> Montant : </w:t>
      </w:r>
      <w:r>
        <w:t>1243698.08</w:t>
      </w:r>
    </w:p>
    <w:p>
      <w:r>
        <w:rPr>
          <w:b/>
        </w:rPr>
        <w:t xml:space="preserve">Date : </w:t>
      </w:r>
      <w:r>
        <w:t>2023-11-01T00:00:00</w:t>
      </w:r>
      <w:r>
        <w:rPr>
          <w:b/>
        </w:rPr>
        <w:t xml:space="preserve">Type : </w:t>
      </w:r>
      <w:r>
        <w:t>Déboursé</w:t>
      </w:r>
      <w:r>
        <w:rPr>
          <w:b/>
        </w:rPr>
        <w:t xml:space="preserve"> Montant : </w:t>
      </w:r>
      <w:r>
        <w:t>2764922.38</w:t>
      </w:r>
    </w:p>
    <w:p>
      <w:r>
        <w:rPr>
          <w:b/>
        </w:rPr>
        <w:t xml:space="preserve">Date : </w:t>
      </w:r>
      <w:r>
        <w:t>2024-04-12T00:00:00</w:t>
      </w:r>
      <w:r>
        <w:rPr>
          <w:b/>
        </w:rPr>
        <w:t xml:space="preserve">Type : </w:t>
      </w:r>
      <w:r>
        <w:t>Déboursé</w:t>
      </w:r>
      <w:r>
        <w:rPr>
          <w:b/>
        </w:rPr>
        <w:t xml:space="preserve"> Montant : </w:t>
      </w:r>
      <w:r>
        <w:t>814554.50</w:t>
      </w:r>
    </w:p>
    <w:p>
      <w:r>
        <w:rPr>
          <w:b/>
        </w:rPr>
        <w:t xml:space="preserve">Date : </w:t>
      </w:r>
      <w:r>
        <w:t>2024-05-15T00:00:00</w:t>
      </w:r>
      <w:r>
        <w:rPr>
          <w:b/>
        </w:rPr>
        <w:t xml:space="preserve">Type : </w:t>
      </w:r>
      <w:r>
        <w:t>Déboursé</w:t>
      </w:r>
      <w:r>
        <w:rPr>
          <w:b/>
        </w:rPr>
        <w:t xml:space="preserve"> Montant : </w:t>
      </w:r>
      <w:r>
        <w:t>200000.00</w:t>
      </w:r>
    </w:p>
    <w:p>
      <w:r>
        <w:rPr>
          <w:b/>
        </w:rPr>
        <w:t xml:space="preserve">Date : </w:t>
      </w:r>
      <w:r>
        <w:t>2024-10-09T00:00:00</w:t>
      </w:r>
      <w:r>
        <w:rPr>
          <w:b/>
        </w:rPr>
        <w:t xml:space="preserve">Type : </w:t>
      </w:r>
      <w:r>
        <w:t>Déboursé</w:t>
      </w:r>
      <w:r>
        <w:rPr>
          <w:b/>
        </w:rPr>
        <w:t xml:space="preserve"> Montant : </w:t>
      </w:r>
      <w:r>
        <w:t>618573.90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