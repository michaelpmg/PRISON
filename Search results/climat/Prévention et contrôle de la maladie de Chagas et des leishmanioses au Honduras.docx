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et contrôle de la maladie de Chagas et des leishmanioses au Honduras</w:t>
      </w:r>
    </w:p>
    <w:p/>
    <w:p>
      <w:r>
        <w:rPr>
          <w:b/>
        </w:rPr>
        <w:t xml:space="preserve">Organisme : </w:t>
      </w:r>
      <w:r>
        <w:t>Affaires Mondiales Canada</w:t>
      </w:r>
    </w:p>
    <w:p>
      <w:r>
        <w:rPr>
          <w:b/>
        </w:rPr>
        <w:t xml:space="preserve">Numero de projet : </w:t>
      </w:r>
      <w:r>
        <w:t>CA-3-A033640001</w:t>
      </w:r>
    </w:p>
    <w:p>
      <w:r>
        <w:rPr>
          <w:b/>
        </w:rPr>
        <w:t xml:space="preserve">Lieu : </w:t>
      </w:r>
      <w:r/>
    </w:p>
    <w:p>
      <w:r>
        <w:rPr>
          <w:b/>
        </w:rPr>
        <w:t xml:space="preserve">Agence executive partenaire : </w:t>
      </w:r>
      <w:r>
        <w:t xml:space="preserve">Gouvernement du Honduras - Ministère des Finances </w:t>
      </w:r>
    </w:p>
    <w:p>
      <w:r>
        <w:rPr>
          <w:b/>
        </w:rPr>
        <w:t xml:space="preserve">Type de financement : </w:t>
      </w:r>
      <w:r>
        <w:t>Don hors réorganisation de la dette (y compris quasi-dons)</w:t>
      </w:r>
    </w:p>
    <w:p>
      <w:r>
        <w:rPr>
          <w:b/>
        </w:rPr>
        <w:t xml:space="preserve">Dates : </w:t>
      </w:r>
      <w:r>
        <w:t>2011-04-29T00:00:00 au 2019-06-28T00:00:00</w:t>
      </w:r>
    </w:p>
    <w:p>
      <w:r>
        <w:rPr>
          <w:b/>
        </w:rPr>
        <w:t xml:space="preserve">Engagement : </w:t>
      </w:r>
      <w:r>
        <w:t>13098588.34</w:t>
      </w:r>
    </w:p>
    <w:p>
      <w:r>
        <w:rPr>
          <w:b/>
        </w:rPr>
        <w:t xml:space="preserve">Total envoye en $ : </w:t>
      </w:r>
      <w:r>
        <w:t>12991307.619999997</w:t>
      </w:r>
    </w:p>
    <w:p>
      <w:r>
        <w:rPr>
          <w:b/>
        </w:rPr>
        <w:t xml:space="preserve">Description : </w:t>
      </w:r>
      <w:r>
        <w:t>Le but du projet est d'améliorer la situation de santé des populations rurales menacées par les maladies à transmission vectorielle à travers un appui au Plan national stratégique du Honduras pour le Chagas et les leishmanioses. Le projet vise la réduction ou l'élimination de la transmission du Chagas et des leishmanioses et veut faciliter l'accès des populations vulnérables et prioritaires aux traitements nécessaires. En coordination avec l'Organisation panaméricaine de la santé (OPS), Affaires mondiales Canada fournit un appui technique et financier au Ministère de la Santé du Honduras pour la réalisation de son Plan stratégique et pour le développement des capacités institutionelles nécessaires à la gestion de tous ses programmes de maladies à transmission vectorielle.</w:t>
      </w:r>
    </w:p>
    <w:p>
      <w:pPr>
        <w:pStyle w:val="Heading2"/>
      </w:pPr>
      <w:r>
        <w:t>Transactions</w:t>
      </w:r>
    </w:p>
    <w:p>
      <w:r>
        <w:rPr>
          <w:b/>
        </w:rPr>
        <w:t xml:space="preserve">Date : </w:t>
      </w:r>
      <w:r>
        <w:t>2011-04-29T00:00:00</w:t>
      </w:r>
      <w:r>
        <w:rPr>
          <w:b/>
        </w:rPr>
        <w:t xml:space="preserve">Type : </w:t>
      </w:r>
      <w:r>
        <w:t>Engagement</w:t>
      </w:r>
      <w:r>
        <w:rPr>
          <w:b/>
        </w:rPr>
        <w:t xml:space="preserve"> Montant : </w:t>
      </w:r>
      <w:r>
        <w:t>13098588.34</w:t>
      </w:r>
    </w:p>
    <w:p>
      <w:r>
        <w:rPr>
          <w:b/>
        </w:rPr>
        <w:t xml:space="preserve">Date : </w:t>
      </w:r>
      <w:r>
        <w:t>2011-07-18T00:00:00</w:t>
      </w:r>
      <w:r>
        <w:rPr>
          <w:b/>
        </w:rPr>
        <w:t xml:space="preserve">Type : </w:t>
      </w:r>
      <w:r>
        <w:t>Déboursé</w:t>
      </w:r>
      <w:r>
        <w:rPr>
          <w:b/>
        </w:rPr>
        <w:t xml:space="preserve"> Montant : </w:t>
      </w:r>
      <w:r>
        <w:t>1500000.00</w:t>
      </w:r>
    </w:p>
    <w:p>
      <w:r>
        <w:rPr>
          <w:b/>
        </w:rPr>
        <w:t xml:space="preserve">Date : </w:t>
      </w:r>
      <w:r>
        <w:t>2012-11-14T00:00:00</w:t>
      </w:r>
      <w:r>
        <w:rPr>
          <w:b/>
        </w:rPr>
        <w:t xml:space="preserve">Type : </w:t>
      </w:r>
      <w:r>
        <w:t>Déboursé</w:t>
      </w:r>
      <w:r>
        <w:rPr>
          <w:b/>
        </w:rPr>
        <w:t xml:space="preserve"> Montant : </w:t>
      </w:r>
      <w:r>
        <w:t>819000.00</w:t>
      </w:r>
    </w:p>
    <w:p>
      <w:r>
        <w:rPr>
          <w:b/>
        </w:rPr>
        <w:t xml:space="preserve">Date : </w:t>
      </w:r>
      <w:r>
        <w:t>2013-06-13T00:00:00</w:t>
      </w:r>
      <w:r>
        <w:rPr>
          <w:b/>
        </w:rPr>
        <w:t xml:space="preserve">Type : </w:t>
      </w:r>
      <w:r>
        <w:t>Déboursé</w:t>
      </w:r>
      <w:r>
        <w:rPr>
          <w:b/>
        </w:rPr>
        <w:t xml:space="preserve"> Montant : </w:t>
      </w:r>
      <w:r>
        <w:t>1533977.00</w:t>
      </w:r>
    </w:p>
    <w:p>
      <w:r>
        <w:rPr>
          <w:b/>
        </w:rPr>
        <w:t xml:space="preserve">Date : </w:t>
      </w:r>
      <w:r>
        <w:t>2014-03-28T00:00:00</w:t>
      </w:r>
      <w:r>
        <w:rPr>
          <w:b/>
        </w:rPr>
        <w:t xml:space="preserve">Type : </w:t>
      </w:r>
      <w:r>
        <w:t>Déboursé</w:t>
      </w:r>
      <w:r>
        <w:rPr>
          <w:b/>
        </w:rPr>
        <w:t xml:space="preserve"> Montant : </w:t>
      </w:r>
      <w:r>
        <w:t>2200000.00</w:t>
      </w:r>
    </w:p>
    <w:p>
      <w:r>
        <w:rPr>
          <w:b/>
        </w:rPr>
        <w:t xml:space="preserve">Date : </w:t>
      </w:r>
      <w:r>
        <w:t>2014-10-09T00:00:00</w:t>
      </w:r>
      <w:r>
        <w:rPr>
          <w:b/>
        </w:rPr>
        <w:t xml:space="preserve">Type : </w:t>
      </w:r>
      <w:r>
        <w:t>Déboursé</w:t>
      </w:r>
      <w:r>
        <w:rPr>
          <w:b/>
        </w:rPr>
        <w:t xml:space="preserve"> Montant : </w:t>
      </w:r>
      <w:r>
        <w:t>-26986.85</w:t>
      </w:r>
    </w:p>
    <w:p>
      <w:r>
        <w:rPr>
          <w:b/>
        </w:rPr>
        <w:t xml:space="preserve">Date : </w:t>
      </w:r>
      <w:r>
        <w:t>2014-10-09T00:00:00</w:t>
      </w:r>
      <w:r>
        <w:rPr>
          <w:b/>
        </w:rPr>
        <w:t xml:space="preserve">Type : </w:t>
      </w:r>
      <w:r>
        <w:t>Déboursé</w:t>
      </w:r>
      <w:r>
        <w:rPr>
          <w:b/>
        </w:rPr>
        <w:t xml:space="preserve"> Montant : </w:t>
      </w:r>
      <w:r>
        <w:t>26986.85</w:t>
      </w:r>
    </w:p>
    <w:p>
      <w:r>
        <w:rPr>
          <w:b/>
        </w:rPr>
        <w:t xml:space="preserve">Date : </w:t>
      </w:r>
      <w:r>
        <w:t>2014-10-16T00:00:00</w:t>
      </w:r>
      <w:r>
        <w:rPr>
          <w:b/>
        </w:rPr>
        <w:t xml:space="preserve">Type : </w:t>
      </w:r>
      <w:r>
        <w:t>Déboursé</w:t>
      </w:r>
      <w:r>
        <w:rPr>
          <w:b/>
        </w:rPr>
        <w:t xml:space="preserve"> Montant : </w:t>
      </w:r>
      <w:r>
        <w:t>12592.50</w:t>
      </w:r>
    </w:p>
    <w:p>
      <w:r>
        <w:rPr>
          <w:b/>
        </w:rPr>
        <w:t xml:space="preserve">Date : </w:t>
      </w:r>
      <w:r>
        <w:t>2014-10-29T00:00:00</w:t>
      </w:r>
      <w:r>
        <w:rPr>
          <w:b/>
        </w:rPr>
        <w:t xml:space="preserve">Type : </w:t>
      </w:r>
      <w:r>
        <w:t>Déboursé</w:t>
      </w:r>
      <w:r>
        <w:rPr>
          <w:b/>
        </w:rPr>
        <w:t xml:space="preserve"> Montant : </w:t>
      </w:r>
      <w:r>
        <w:t>26986.85</w:t>
      </w:r>
    </w:p>
    <w:p>
      <w:r>
        <w:rPr>
          <w:b/>
        </w:rPr>
        <w:t xml:space="preserve">Date : </w:t>
      </w:r>
      <w:r>
        <w:t>2014-11-24T00:00:00</w:t>
      </w:r>
      <w:r>
        <w:rPr>
          <w:b/>
        </w:rPr>
        <w:t xml:space="preserve">Type : </w:t>
      </w:r>
      <w:r>
        <w:t>Déboursé</w:t>
      </w:r>
      <w:r>
        <w:rPr>
          <w:b/>
        </w:rPr>
        <w:t xml:space="preserve"> Montant : </w:t>
      </w:r>
      <w:r>
        <w:t>35508.98</w:t>
      </w:r>
    </w:p>
    <w:p>
      <w:r>
        <w:rPr>
          <w:b/>
        </w:rPr>
        <w:t xml:space="preserve">Date : </w:t>
      </w:r>
      <w:r>
        <w:t>2014-11-24T00:00:00</w:t>
      </w:r>
      <w:r>
        <w:rPr>
          <w:b/>
        </w:rPr>
        <w:t xml:space="preserve">Type : </w:t>
      </w:r>
      <w:r>
        <w:t>Déboursé</w:t>
      </w:r>
      <w:r>
        <w:rPr>
          <w:b/>
        </w:rPr>
        <w:t xml:space="preserve"> Montant : </w:t>
      </w:r>
      <w:r>
        <w:t>37322.85</w:t>
      </w:r>
    </w:p>
    <w:p>
      <w:r>
        <w:rPr>
          <w:b/>
        </w:rPr>
        <w:t xml:space="preserve">Date : </w:t>
      </w:r>
      <w:r>
        <w:t>2014-12-10T00:00:00</w:t>
      </w:r>
      <w:r>
        <w:rPr>
          <w:b/>
        </w:rPr>
        <w:t xml:space="preserve">Type : </w:t>
      </w:r>
      <w:r>
        <w:t>Déboursé</w:t>
      </w:r>
      <w:r>
        <w:rPr>
          <w:b/>
        </w:rPr>
        <w:t xml:space="preserve"> Montant : </w:t>
      </w:r>
      <w:r>
        <w:t>32000.23</w:t>
      </w:r>
    </w:p>
    <w:p>
      <w:r>
        <w:rPr>
          <w:b/>
        </w:rPr>
        <w:t xml:space="preserve">Date : </w:t>
      </w:r>
      <w:r>
        <w:t>2015-01-15T00:00:00</w:t>
      </w:r>
      <w:r>
        <w:rPr>
          <w:b/>
        </w:rPr>
        <w:t xml:space="preserve">Type : </w:t>
      </w:r>
      <w:r>
        <w:t>Déboursé</w:t>
      </w:r>
      <w:r>
        <w:rPr>
          <w:b/>
        </w:rPr>
        <w:t xml:space="preserve"> Montant : </w:t>
      </w:r>
      <w:r>
        <w:t>20736.13</w:t>
      </w:r>
    </w:p>
    <w:p>
      <w:r>
        <w:rPr>
          <w:b/>
        </w:rPr>
        <w:t xml:space="preserve">Date : </w:t>
      </w:r>
      <w:r>
        <w:t>2015-02-17T00:00:00</w:t>
      </w:r>
      <w:r>
        <w:rPr>
          <w:b/>
        </w:rPr>
        <w:t xml:space="preserve">Type : </w:t>
      </w:r>
      <w:r>
        <w:t>Déboursé</w:t>
      </w:r>
      <w:r>
        <w:rPr>
          <w:b/>
        </w:rPr>
        <w:t xml:space="preserve"> Montant : </w:t>
      </w:r>
      <w:r>
        <w:t>23660.27</w:t>
      </w:r>
    </w:p>
    <w:p>
      <w:r>
        <w:rPr>
          <w:b/>
        </w:rPr>
        <w:t xml:space="preserve">Date : </w:t>
      </w:r>
      <w:r>
        <w:t>2015-03-19T00:00:00</w:t>
      </w:r>
      <w:r>
        <w:rPr>
          <w:b/>
        </w:rPr>
        <w:t xml:space="preserve">Type : </w:t>
      </w:r>
      <w:r>
        <w:t>Déboursé</w:t>
      </w:r>
      <w:r>
        <w:rPr>
          <w:b/>
        </w:rPr>
        <w:t xml:space="preserve"> Montant : </w:t>
      </w:r>
      <w:r>
        <w:t>26148.07</w:t>
      </w:r>
    </w:p>
    <w:p>
      <w:r>
        <w:rPr>
          <w:b/>
        </w:rPr>
        <w:t xml:space="preserve">Date : </w:t>
      </w:r>
      <w:r>
        <w:t>2015-03-31T00:00:00</w:t>
      </w:r>
      <w:r>
        <w:rPr>
          <w:b/>
        </w:rPr>
        <w:t xml:space="preserve">Type : </w:t>
      </w:r>
      <w:r>
        <w:t>Déboursé</w:t>
      </w:r>
      <w:r>
        <w:rPr>
          <w:b/>
        </w:rPr>
        <w:t xml:space="preserve"> Montant : </w:t>
      </w:r>
      <w:r>
        <w:t>24655.79</w:t>
      </w:r>
    </w:p>
    <w:p>
      <w:r>
        <w:rPr>
          <w:b/>
        </w:rPr>
        <w:t xml:space="preserve">Date : </w:t>
      </w:r>
      <w:r>
        <w:t>2015-03-31T00:00:00</w:t>
      </w:r>
      <w:r>
        <w:rPr>
          <w:b/>
        </w:rPr>
        <w:t xml:space="preserve">Type : </w:t>
      </w:r>
      <w:r>
        <w:t>Déboursé</w:t>
      </w:r>
      <w:r>
        <w:rPr>
          <w:b/>
        </w:rPr>
        <w:t xml:space="preserve"> Montant : </w:t>
      </w:r>
      <w:r>
        <w:t>2427000.00</w:t>
      </w:r>
    </w:p>
    <w:p>
      <w:r>
        <w:rPr>
          <w:b/>
        </w:rPr>
        <w:t xml:space="preserve">Date : </w:t>
      </w:r>
      <w:r>
        <w:t>2015-06-17T00:00:00</w:t>
      </w:r>
      <w:r>
        <w:rPr>
          <w:b/>
        </w:rPr>
        <w:t xml:space="preserve">Type : </w:t>
      </w:r>
      <w:r>
        <w:t>Déboursé</w:t>
      </w:r>
      <w:r>
        <w:rPr>
          <w:b/>
        </w:rPr>
        <w:t xml:space="preserve"> Montant : </w:t>
      </w:r>
      <w:r>
        <w:t>25967.76</w:t>
      </w:r>
    </w:p>
    <w:p>
      <w:r>
        <w:rPr>
          <w:b/>
        </w:rPr>
        <w:t xml:space="preserve">Date : </w:t>
      </w:r>
      <w:r>
        <w:t>2015-06-30T00:00:00</w:t>
      </w:r>
      <w:r>
        <w:rPr>
          <w:b/>
        </w:rPr>
        <w:t xml:space="preserve">Type : </w:t>
      </w:r>
      <w:r>
        <w:t>Déboursé</w:t>
      </w:r>
      <w:r>
        <w:rPr>
          <w:b/>
        </w:rPr>
        <w:t xml:space="preserve"> Montant : </w:t>
      </w:r>
      <w:r>
        <w:t>31767.59</w:t>
      </w:r>
    </w:p>
    <w:p>
      <w:r>
        <w:rPr>
          <w:b/>
        </w:rPr>
        <w:t xml:space="preserve">Date : </w:t>
      </w:r>
      <w:r>
        <w:t>2015-07-22T00:00:00</w:t>
      </w:r>
      <w:r>
        <w:rPr>
          <w:b/>
        </w:rPr>
        <w:t xml:space="preserve">Type : </w:t>
      </w:r>
      <w:r>
        <w:t>Déboursé</w:t>
      </w:r>
      <w:r>
        <w:rPr>
          <w:b/>
        </w:rPr>
        <w:t xml:space="preserve"> Montant : </w:t>
      </w:r>
      <w:r>
        <w:t>32392.92</w:t>
      </w:r>
    </w:p>
    <w:p>
      <w:r>
        <w:rPr>
          <w:b/>
        </w:rPr>
        <w:t xml:space="preserve">Date : </w:t>
      </w:r>
      <w:r>
        <w:t>2015-08-12T00:00:00</w:t>
      </w:r>
      <w:r>
        <w:rPr>
          <w:b/>
        </w:rPr>
        <w:t xml:space="preserve">Type : </w:t>
      </w:r>
      <w:r>
        <w:t>Déboursé</w:t>
      </w:r>
      <w:r>
        <w:rPr>
          <w:b/>
        </w:rPr>
        <w:t xml:space="preserve"> Montant : </w:t>
      </w:r>
      <w:r>
        <w:t>-31758.64</w:t>
      </w:r>
    </w:p>
    <w:p>
      <w:r>
        <w:rPr>
          <w:b/>
        </w:rPr>
        <w:t xml:space="preserve">Date : </w:t>
      </w:r>
      <w:r>
        <w:t>2015-08-12T00:00:00</w:t>
      </w:r>
      <w:r>
        <w:rPr>
          <w:b/>
        </w:rPr>
        <w:t xml:space="preserve">Type : </w:t>
      </w:r>
      <w:r>
        <w:t>Déboursé</w:t>
      </w:r>
      <w:r>
        <w:rPr>
          <w:b/>
        </w:rPr>
        <w:t xml:space="preserve"> Montant : </w:t>
      </w:r>
      <w:r>
        <w:t>31758.64</w:t>
      </w:r>
    </w:p>
    <w:p>
      <w:r>
        <w:rPr>
          <w:b/>
        </w:rPr>
        <w:t xml:space="preserve">Date : </w:t>
      </w:r>
      <w:r>
        <w:t>2015-08-12T00:00:00</w:t>
      </w:r>
      <w:r>
        <w:rPr>
          <w:b/>
        </w:rPr>
        <w:t xml:space="preserve">Type : </w:t>
      </w:r>
      <w:r>
        <w:t>Déboursé</w:t>
      </w:r>
      <w:r>
        <w:rPr>
          <w:b/>
        </w:rPr>
        <w:t xml:space="preserve"> Montant : </w:t>
      </w:r>
      <w:r>
        <w:t>31758.64</w:t>
      </w:r>
    </w:p>
    <w:p>
      <w:r>
        <w:rPr>
          <w:b/>
        </w:rPr>
        <w:t xml:space="preserve">Date : </w:t>
      </w:r>
      <w:r>
        <w:t>2015-09-30T00:00:00</w:t>
      </w:r>
      <w:r>
        <w:rPr>
          <w:b/>
        </w:rPr>
        <w:t xml:space="preserve">Type : </w:t>
      </w:r>
      <w:r>
        <w:t>Déboursé</w:t>
      </w:r>
      <w:r>
        <w:rPr>
          <w:b/>
        </w:rPr>
        <w:t xml:space="preserve"> Montant : </w:t>
      </w:r>
      <w:r>
        <w:t>22576.46</w:t>
      </w:r>
    </w:p>
    <w:p>
      <w:r>
        <w:rPr>
          <w:b/>
        </w:rPr>
        <w:t xml:space="preserve">Date : </w:t>
      </w:r>
      <w:r>
        <w:t>2015-11-10T00:00:00</w:t>
      </w:r>
      <w:r>
        <w:rPr>
          <w:b/>
        </w:rPr>
        <w:t xml:space="preserve">Type : </w:t>
      </w:r>
      <w:r>
        <w:t>Déboursé</w:t>
      </w:r>
      <w:r>
        <w:rPr>
          <w:b/>
        </w:rPr>
        <w:t xml:space="preserve"> Montant : </w:t>
      </w:r>
      <w:r>
        <w:t>42887.77</w:t>
      </w:r>
    </w:p>
    <w:p>
      <w:r>
        <w:rPr>
          <w:b/>
        </w:rPr>
        <w:t xml:space="preserve">Date : </w:t>
      </w:r>
      <w:r>
        <w:t>2015-12-17T00:00:00</w:t>
      </w:r>
      <w:r>
        <w:rPr>
          <w:b/>
        </w:rPr>
        <w:t xml:space="preserve">Type : </w:t>
      </w:r>
      <w:r>
        <w:t>Déboursé</w:t>
      </w:r>
      <w:r>
        <w:rPr>
          <w:b/>
        </w:rPr>
        <w:t xml:space="preserve"> Montant : </w:t>
      </w:r>
      <w:r>
        <w:t>27409.72</w:t>
      </w:r>
    </w:p>
    <w:p>
      <w:r>
        <w:rPr>
          <w:b/>
        </w:rPr>
        <w:t xml:space="preserve">Date : </w:t>
      </w:r>
      <w:r>
        <w:t>2016-01-20T00:00:00</w:t>
      </w:r>
      <w:r>
        <w:rPr>
          <w:b/>
        </w:rPr>
        <w:t xml:space="preserve">Type : </w:t>
      </w:r>
      <w:r>
        <w:t>Déboursé</w:t>
      </w:r>
      <w:r>
        <w:rPr>
          <w:b/>
        </w:rPr>
        <w:t xml:space="preserve"> Montant : </w:t>
      </w:r>
      <w:r>
        <w:t>38537.95</w:t>
      </w:r>
    </w:p>
    <w:p>
      <w:r>
        <w:rPr>
          <w:b/>
        </w:rPr>
        <w:t xml:space="preserve">Date : </w:t>
      </w:r>
      <w:r>
        <w:t>2016-02-05T00:00:00</w:t>
      </w:r>
      <w:r>
        <w:rPr>
          <w:b/>
        </w:rPr>
        <w:t xml:space="preserve">Type : </w:t>
      </w:r>
      <w:r>
        <w:t>Déboursé</w:t>
      </w:r>
      <w:r>
        <w:rPr>
          <w:b/>
        </w:rPr>
        <w:t xml:space="preserve"> Montant : </w:t>
      </w:r>
      <w:r>
        <w:t>30083.94</w:t>
      </w:r>
    </w:p>
    <w:p>
      <w:r>
        <w:rPr>
          <w:b/>
        </w:rPr>
        <w:t xml:space="preserve">Date : </w:t>
      </w:r>
      <w:r>
        <w:t>2016-03-31T00:00:00</w:t>
      </w:r>
      <w:r>
        <w:rPr>
          <w:b/>
        </w:rPr>
        <w:t xml:space="preserve">Type : </w:t>
      </w:r>
      <w:r>
        <w:t>Déboursé</w:t>
      </w:r>
      <w:r>
        <w:rPr>
          <w:b/>
        </w:rPr>
        <w:t xml:space="preserve"> Montant : </w:t>
      </w:r>
      <w:r>
        <w:t>-55493.37</w:t>
      </w:r>
    </w:p>
    <w:p>
      <w:r>
        <w:rPr>
          <w:b/>
        </w:rPr>
        <w:t xml:space="preserve">Date : </w:t>
      </w:r>
      <w:r>
        <w:t>2016-03-31T00:00:00</w:t>
      </w:r>
      <w:r>
        <w:rPr>
          <w:b/>
        </w:rPr>
        <w:t xml:space="preserve">Type : </w:t>
      </w:r>
      <w:r>
        <w:t>Déboursé</w:t>
      </w:r>
      <w:r>
        <w:rPr>
          <w:b/>
        </w:rPr>
        <w:t xml:space="preserve"> Montant : </w:t>
      </w:r>
      <w:r>
        <w:t>-39827.48</w:t>
      </w:r>
    </w:p>
    <w:p>
      <w:r>
        <w:rPr>
          <w:b/>
        </w:rPr>
        <w:t xml:space="preserve">Date : </w:t>
      </w:r>
      <w:r>
        <w:t>2016-03-31T00:00:00</w:t>
      </w:r>
      <w:r>
        <w:rPr>
          <w:b/>
        </w:rPr>
        <w:t xml:space="preserve">Type : </w:t>
      </w:r>
      <w:r>
        <w:t>Déboursé</w:t>
      </w:r>
      <w:r>
        <w:rPr>
          <w:b/>
        </w:rPr>
        <w:t xml:space="preserve"> Montant : </w:t>
      </w:r>
      <w:r>
        <w:t>39827.48</w:t>
      </w:r>
    </w:p>
    <w:p>
      <w:r>
        <w:rPr>
          <w:b/>
        </w:rPr>
        <w:t xml:space="preserve">Date : </w:t>
      </w:r>
      <w:r>
        <w:t>2016-03-31T00:00:00</w:t>
      </w:r>
      <w:r>
        <w:rPr>
          <w:b/>
        </w:rPr>
        <w:t xml:space="preserve">Type : </w:t>
      </w:r>
      <w:r>
        <w:t>Déboursé</w:t>
      </w:r>
      <w:r>
        <w:rPr>
          <w:b/>
        </w:rPr>
        <w:t xml:space="preserve"> Montant : </w:t>
      </w:r>
      <w:r>
        <w:t>39827.48</w:t>
      </w:r>
    </w:p>
    <w:p>
      <w:r>
        <w:rPr>
          <w:b/>
        </w:rPr>
        <w:t xml:space="preserve">Date : </w:t>
      </w:r>
      <w:r>
        <w:t>2016-03-31T00:00:00</w:t>
      </w:r>
      <w:r>
        <w:rPr>
          <w:b/>
        </w:rPr>
        <w:t xml:space="preserve">Type : </w:t>
      </w:r>
      <w:r>
        <w:t>Déboursé</w:t>
      </w:r>
      <w:r>
        <w:rPr>
          <w:b/>
        </w:rPr>
        <w:t xml:space="preserve"> Montant : </w:t>
      </w:r>
      <w:r>
        <w:t>45501.57</w:t>
      </w:r>
    </w:p>
    <w:p>
      <w:r>
        <w:rPr>
          <w:b/>
        </w:rPr>
        <w:t xml:space="preserve">Date : </w:t>
      </w:r>
      <w:r>
        <w:t>2016-03-31T00:00:00</w:t>
      </w:r>
      <w:r>
        <w:rPr>
          <w:b/>
        </w:rPr>
        <w:t xml:space="preserve">Type : </w:t>
      </w:r>
      <w:r>
        <w:t>Déboursé</w:t>
      </w:r>
      <w:r>
        <w:rPr>
          <w:b/>
        </w:rPr>
        <w:t xml:space="preserve"> Montant : </w:t>
      </w:r>
      <w:r>
        <w:t>55493.37</w:t>
      </w:r>
    </w:p>
    <w:p>
      <w:r>
        <w:rPr>
          <w:b/>
        </w:rPr>
        <w:t xml:space="preserve">Date : </w:t>
      </w:r>
      <w:r>
        <w:t>2016-03-31T00:00:00</w:t>
      </w:r>
      <w:r>
        <w:rPr>
          <w:b/>
        </w:rPr>
        <w:t xml:space="preserve">Type : </w:t>
      </w:r>
      <w:r>
        <w:t>Déboursé</w:t>
      </w:r>
      <w:r>
        <w:rPr>
          <w:b/>
        </w:rPr>
        <w:t xml:space="preserve"> Montant : </w:t>
      </w:r>
      <w:r>
        <w:t>55493.37</w:t>
      </w:r>
    </w:p>
    <w:p>
      <w:r>
        <w:rPr>
          <w:b/>
        </w:rPr>
        <w:t xml:space="preserve">Date : </w:t>
      </w:r>
      <w:r>
        <w:t>2016-03-31T00:00:00</w:t>
      </w:r>
      <w:r>
        <w:rPr>
          <w:b/>
        </w:rPr>
        <w:t xml:space="preserve">Type : </w:t>
      </w:r>
      <w:r>
        <w:t>Déboursé</w:t>
      </w:r>
      <w:r>
        <w:rPr>
          <w:b/>
        </w:rPr>
        <w:t xml:space="preserve"> Montant : </w:t>
      </w:r>
      <w:r>
        <w:t>1840523.00</w:t>
      </w:r>
    </w:p>
    <w:p>
      <w:r>
        <w:rPr>
          <w:b/>
        </w:rPr>
        <w:t xml:space="preserve">Date : </w:t>
      </w:r>
      <w:r>
        <w:t>2016-06-17T00:00:00</w:t>
      </w:r>
      <w:r>
        <w:rPr>
          <w:b/>
        </w:rPr>
        <w:t xml:space="preserve">Type : </w:t>
      </w:r>
      <w:r>
        <w:t>Déboursé</w:t>
      </w:r>
      <w:r>
        <w:rPr>
          <w:b/>
        </w:rPr>
        <w:t xml:space="preserve"> Montant : </w:t>
      </w:r>
      <w:r>
        <w:t>44020.15</w:t>
      </w:r>
    </w:p>
    <w:p>
      <w:r>
        <w:rPr>
          <w:b/>
        </w:rPr>
        <w:t xml:space="preserve">Date : </w:t>
      </w:r>
      <w:r>
        <w:t>2016-07-14T00:00:00</w:t>
      </w:r>
      <w:r>
        <w:rPr>
          <w:b/>
        </w:rPr>
        <w:t xml:space="preserve">Type : </w:t>
      </w:r>
      <w:r>
        <w:t>Déboursé</w:t>
      </w:r>
      <w:r>
        <w:rPr>
          <w:b/>
        </w:rPr>
        <w:t xml:space="preserve"> Montant : </w:t>
      </w:r>
      <w:r>
        <w:t>3209.37</w:t>
      </w:r>
    </w:p>
    <w:p>
      <w:r>
        <w:rPr>
          <w:b/>
        </w:rPr>
        <w:t xml:space="preserve">Date : </w:t>
      </w:r>
      <w:r>
        <w:t>2016-07-14T00:00:00</w:t>
      </w:r>
      <w:r>
        <w:rPr>
          <w:b/>
        </w:rPr>
        <w:t xml:space="preserve">Type : </w:t>
      </w:r>
      <w:r>
        <w:t>Déboursé</w:t>
      </w:r>
      <w:r>
        <w:rPr>
          <w:b/>
        </w:rPr>
        <w:t xml:space="preserve"> Montant : </w:t>
      </w:r>
      <w:r>
        <w:t>47535.34</w:t>
      </w:r>
    </w:p>
    <w:p>
      <w:r>
        <w:rPr>
          <w:b/>
        </w:rPr>
        <w:t xml:space="preserve">Date : </w:t>
      </w:r>
      <w:r>
        <w:t>2016-07-18T00:00:00</w:t>
      </w:r>
      <w:r>
        <w:rPr>
          <w:b/>
        </w:rPr>
        <w:t xml:space="preserve">Type : </w:t>
      </w:r>
      <w:r>
        <w:t>Déboursé</w:t>
      </w:r>
      <w:r>
        <w:rPr>
          <w:b/>
        </w:rPr>
        <w:t xml:space="preserve"> Montant : </w:t>
      </w:r>
      <w:r>
        <w:t>892.26</w:t>
      </w:r>
    </w:p>
    <w:p>
      <w:r>
        <w:rPr>
          <w:b/>
        </w:rPr>
        <w:t xml:space="preserve">Date : </w:t>
      </w:r>
      <w:r>
        <w:t>2016-07-18T00:00:00</w:t>
      </w:r>
      <w:r>
        <w:rPr>
          <w:b/>
        </w:rPr>
        <w:t xml:space="preserve">Type : </w:t>
      </w:r>
      <w:r>
        <w:t>Déboursé</w:t>
      </w:r>
      <w:r>
        <w:rPr>
          <w:b/>
        </w:rPr>
        <w:t xml:space="preserve"> Montant : </w:t>
      </w:r>
      <w:r>
        <w:t>15548.00</w:t>
      </w:r>
    </w:p>
    <w:p>
      <w:r>
        <w:rPr>
          <w:b/>
        </w:rPr>
        <w:t xml:space="preserve">Date : </w:t>
      </w:r>
      <w:r>
        <w:t>2016-07-27T00:00:00</w:t>
      </w:r>
      <w:r>
        <w:rPr>
          <w:b/>
        </w:rPr>
        <w:t xml:space="preserve">Type : </w:t>
      </w:r>
      <w:r>
        <w:t>Déboursé</w:t>
      </w:r>
      <w:r>
        <w:rPr>
          <w:b/>
        </w:rPr>
        <w:t xml:space="preserve"> Montant : </w:t>
      </w:r>
      <w:r>
        <w:t>17.25</w:t>
      </w:r>
    </w:p>
    <w:p>
      <w:r>
        <w:rPr>
          <w:b/>
        </w:rPr>
        <w:t xml:space="preserve">Date : </w:t>
      </w:r>
      <w:r>
        <w:t>2016-07-27T00:00:00</w:t>
      </w:r>
      <w:r>
        <w:rPr>
          <w:b/>
        </w:rPr>
        <w:t xml:space="preserve">Type : </w:t>
      </w:r>
      <w:r>
        <w:t>Déboursé</w:t>
      </w:r>
      <w:r>
        <w:rPr>
          <w:b/>
        </w:rPr>
        <w:t xml:space="preserve"> Montant : </w:t>
      </w:r>
      <w:r>
        <w:t>8100.00</w:t>
      </w:r>
    </w:p>
    <w:p>
      <w:r>
        <w:rPr>
          <w:b/>
        </w:rPr>
        <w:t xml:space="preserve">Date : </w:t>
      </w:r>
      <w:r>
        <w:t>2016-08-12T00:00:00</w:t>
      </w:r>
      <w:r>
        <w:rPr>
          <w:b/>
        </w:rPr>
        <w:t xml:space="preserve">Type : </w:t>
      </w:r>
      <w:r>
        <w:t>Déboursé</w:t>
      </w:r>
      <w:r>
        <w:rPr>
          <w:b/>
        </w:rPr>
        <w:t xml:space="preserve"> Montant : </w:t>
      </w:r>
      <w:r>
        <w:t>82174.85</w:t>
      </w:r>
    </w:p>
    <w:p>
      <w:r>
        <w:rPr>
          <w:b/>
        </w:rPr>
        <w:t xml:space="preserve">Date : </w:t>
      </w:r>
      <w:r>
        <w:t>2016-09-20T00:00:00</w:t>
      </w:r>
      <w:r>
        <w:rPr>
          <w:b/>
        </w:rPr>
        <w:t xml:space="preserve">Type : </w:t>
      </w:r>
      <w:r>
        <w:t>Déboursé</w:t>
      </w:r>
      <w:r>
        <w:rPr>
          <w:b/>
        </w:rPr>
        <w:t xml:space="preserve"> Montant : </w:t>
      </w:r>
      <w:r>
        <w:t>64733.47</w:t>
      </w:r>
    </w:p>
    <w:p>
      <w:r>
        <w:rPr>
          <w:b/>
        </w:rPr>
        <w:t xml:space="preserve">Date : </w:t>
      </w:r>
      <w:r>
        <w:t>2016-09-29T00:00:00</w:t>
      </w:r>
      <w:r>
        <w:rPr>
          <w:b/>
        </w:rPr>
        <w:t xml:space="preserve">Type : </w:t>
      </w:r>
      <w:r>
        <w:t>Déboursé</w:t>
      </w:r>
      <w:r>
        <w:rPr>
          <w:b/>
        </w:rPr>
        <w:t xml:space="preserve"> Montant : </w:t>
      </w:r>
      <w:r>
        <w:t>79923.28</w:t>
      </w:r>
    </w:p>
    <w:p>
      <w:r>
        <w:rPr>
          <w:b/>
        </w:rPr>
        <w:t xml:space="preserve">Date : </w:t>
      </w:r>
      <w:r>
        <w:t>2016-11-17T00:00:00</w:t>
      </w:r>
      <w:r>
        <w:rPr>
          <w:b/>
        </w:rPr>
        <w:t xml:space="preserve">Type : </w:t>
      </w:r>
      <w:r>
        <w:t>Déboursé</w:t>
      </w:r>
      <w:r>
        <w:rPr>
          <w:b/>
        </w:rPr>
        <w:t xml:space="preserve"> Montant : </w:t>
      </w:r>
      <w:r>
        <w:t>351.85</w:t>
      </w:r>
    </w:p>
    <w:p>
      <w:r>
        <w:rPr>
          <w:b/>
        </w:rPr>
        <w:t xml:space="preserve">Date : </w:t>
      </w:r>
      <w:r>
        <w:t>2016-11-17T00:00:00</w:t>
      </w:r>
      <w:r>
        <w:rPr>
          <w:b/>
        </w:rPr>
        <w:t xml:space="preserve">Type : </w:t>
      </w:r>
      <w:r>
        <w:t>Déboursé</w:t>
      </w:r>
      <w:r>
        <w:rPr>
          <w:b/>
        </w:rPr>
        <w:t xml:space="preserve"> Montant : </w:t>
      </w:r>
      <w:r>
        <w:t>6750.00</w:t>
      </w:r>
    </w:p>
    <w:p>
      <w:r>
        <w:rPr>
          <w:b/>
        </w:rPr>
        <w:t xml:space="preserve">Date : </w:t>
      </w:r>
      <w:r>
        <w:t>2016-11-25T00:00:00</w:t>
      </w:r>
      <w:r>
        <w:rPr>
          <w:b/>
        </w:rPr>
        <w:t xml:space="preserve">Type : </w:t>
      </w:r>
      <w:r>
        <w:t>Déboursé</w:t>
      </w:r>
      <w:r>
        <w:rPr>
          <w:b/>
        </w:rPr>
        <w:t xml:space="preserve"> Montant : </w:t>
      </w:r>
      <w:r>
        <w:t>104776.19</w:t>
      </w:r>
    </w:p>
    <w:p>
      <w:r>
        <w:rPr>
          <w:b/>
        </w:rPr>
        <w:t xml:space="preserve">Date : </w:t>
      </w:r>
      <w:r>
        <w:t>2016-11-29T00:00:00</w:t>
      </w:r>
      <w:r>
        <w:rPr>
          <w:b/>
        </w:rPr>
        <w:t xml:space="preserve">Type : </w:t>
      </w:r>
      <w:r>
        <w:t>Déboursé</w:t>
      </w:r>
      <w:r>
        <w:rPr>
          <w:b/>
        </w:rPr>
        <w:t xml:space="preserve"> Montant : </w:t>
      </w:r>
      <w:r>
        <w:t>72014.96</w:t>
      </w:r>
    </w:p>
    <w:p>
      <w:r>
        <w:rPr>
          <w:b/>
        </w:rPr>
        <w:t xml:space="preserve">Date : </w:t>
      </w:r>
      <w:r>
        <w:t>2016-12-09T00:00:00</w:t>
      </w:r>
      <w:r>
        <w:rPr>
          <w:b/>
        </w:rPr>
        <w:t xml:space="preserve">Type : </w:t>
      </w:r>
      <w:r>
        <w:t>Déboursé</w:t>
      </w:r>
      <w:r>
        <w:rPr>
          <w:b/>
        </w:rPr>
        <w:t xml:space="preserve"> Montant : </w:t>
      </w:r>
      <w:r>
        <w:t>5576.70</w:t>
      </w:r>
    </w:p>
    <w:p>
      <w:r>
        <w:rPr>
          <w:b/>
        </w:rPr>
        <w:t xml:space="preserve">Date : </w:t>
      </w:r>
      <w:r>
        <w:t>2016-12-12T00:00:00</w:t>
      </w:r>
      <w:r>
        <w:rPr>
          <w:b/>
        </w:rPr>
        <w:t xml:space="preserve">Type : </w:t>
      </w:r>
      <w:r>
        <w:t>Déboursé</w:t>
      </w:r>
      <w:r>
        <w:rPr>
          <w:b/>
        </w:rPr>
        <w:t xml:space="preserve"> Montant : </w:t>
      </w:r>
      <w:r>
        <w:t>505.10</w:t>
      </w:r>
    </w:p>
    <w:p>
      <w:r>
        <w:rPr>
          <w:b/>
        </w:rPr>
        <w:t xml:space="preserve">Date : </w:t>
      </w:r>
      <w:r>
        <w:t>2016-12-12T00:00:00</w:t>
      </w:r>
      <w:r>
        <w:rPr>
          <w:b/>
        </w:rPr>
        <w:t xml:space="preserve">Type : </w:t>
      </w:r>
      <w:r>
        <w:t>Déboursé</w:t>
      </w:r>
      <w:r>
        <w:rPr>
          <w:b/>
        </w:rPr>
        <w:t xml:space="preserve"> Montant : </w:t>
      </w:r>
      <w:r>
        <w:t>2242.90</w:t>
      </w:r>
    </w:p>
    <w:p>
      <w:r>
        <w:rPr>
          <w:b/>
        </w:rPr>
        <w:t xml:space="preserve">Date : </w:t>
      </w:r>
      <w:r>
        <w:t>2016-12-12T00:00:00</w:t>
      </w:r>
      <w:r>
        <w:rPr>
          <w:b/>
        </w:rPr>
        <w:t xml:space="preserve">Type : </w:t>
      </w:r>
      <w:r>
        <w:t>Déboursé</w:t>
      </w:r>
      <w:r>
        <w:rPr>
          <w:b/>
        </w:rPr>
        <w:t xml:space="preserve"> Montant : </w:t>
      </w:r>
      <w:r>
        <w:t>13500.00</w:t>
      </w:r>
    </w:p>
    <w:p>
      <w:r>
        <w:rPr>
          <w:b/>
        </w:rPr>
        <w:t xml:space="preserve">Date : </w:t>
      </w:r>
      <w:r>
        <w:t>2016-12-12T00:00:00</w:t>
      </w:r>
      <w:r>
        <w:rPr>
          <w:b/>
        </w:rPr>
        <w:t xml:space="preserve">Type : </w:t>
      </w:r>
      <w:r>
        <w:t>Déboursé</w:t>
      </w:r>
      <w:r>
        <w:rPr>
          <w:b/>
        </w:rPr>
        <w:t xml:space="preserve"> Montant : </w:t>
      </w:r>
      <w:r>
        <w:t>23524.00</w:t>
      </w:r>
    </w:p>
    <w:p>
      <w:r>
        <w:rPr>
          <w:b/>
        </w:rPr>
        <w:t xml:space="preserve">Date : </w:t>
      </w:r>
      <w:r>
        <w:t>2017-01-13T00:00:00</w:t>
      </w:r>
      <w:r>
        <w:rPr>
          <w:b/>
        </w:rPr>
        <w:t xml:space="preserve">Type : </w:t>
      </w:r>
      <w:r>
        <w:t>Déboursé</w:t>
      </w:r>
      <w:r>
        <w:rPr>
          <w:b/>
        </w:rPr>
        <w:t xml:space="preserve"> Montant : </w:t>
      </w:r>
      <w:r>
        <w:t>72940.12</w:t>
      </w:r>
    </w:p>
    <w:p>
      <w:r>
        <w:rPr>
          <w:b/>
        </w:rPr>
        <w:t xml:space="preserve">Date : </w:t>
      </w:r>
      <w:r>
        <w:t>2017-02-08T00:00:00</w:t>
      </w:r>
      <w:r>
        <w:rPr>
          <w:b/>
        </w:rPr>
        <w:t xml:space="preserve">Type : </w:t>
      </w:r>
      <w:r>
        <w:t>Déboursé</w:t>
      </w:r>
      <w:r>
        <w:rPr>
          <w:b/>
        </w:rPr>
        <w:t xml:space="preserve"> Montant : </w:t>
      </w:r>
      <w:r>
        <w:t>57770.82</w:t>
      </w:r>
    </w:p>
    <w:p>
      <w:r>
        <w:rPr>
          <w:b/>
        </w:rPr>
        <w:t xml:space="preserve">Date : </w:t>
      </w:r>
      <w:r>
        <w:t>2017-02-24T00:00:00</w:t>
      </w:r>
      <w:r>
        <w:rPr>
          <w:b/>
        </w:rPr>
        <w:t xml:space="preserve">Type : </w:t>
      </w:r>
      <w:r>
        <w:t>Déboursé</w:t>
      </w:r>
      <w:r>
        <w:rPr>
          <w:b/>
        </w:rPr>
        <w:t xml:space="preserve"> Montant : </w:t>
      </w:r>
      <w:r>
        <w:t>4160.00</w:t>
      </w:r>
    </w:p>
    <w:p>
      <w:r>
        <w:rPr>
          <w:b/>
        </w:rPr>
        <w:t xml:space="preserve">Date : </w:t>
      </w:r>
      <w:r>
        <w:t>2017-02-24T00:00:00</w:t>
      </w:r>
      <w:r>
        <w:rPr>
          <w:b/>
        </w:rPr>
        <w:t xml:space="preserve">Type : </w:t>
      </w:r>
      <w:r>
        <w:t>Déboursé</w:t>
      </w:r>
      <w:r>
        <w:rPr>
          <w:b/>
        </w:rPr>
        <w:t xml:space="preserve"> Montant : </w:t>
      </w:r>
      <w:r>
        <w:t>34249.82</w:t>
      </w:r>
    </w:p>
    <w:p>
      <w:r>
        <w:rPr>
          <w:b/>
        </w:rPr>
        <w:t xml:space="preserve">Date : </w:t>
      </w:r>
      <w:r>
        <w:t>2017-03-07T00:00:00</w:t>
      </w:r>
      <w:r>
        <w:rPr>
          <w:b/>
        </w:rPr>
        <w:t xml:space="preserve">Type : </w:t>
      </w:r>
      <w:r>
        <w:t>Déboursé</w:t>
      </w:r>
      <w:r>
        <w:rPr>
          <w:b/>
        </w:rPr>
        <w:t xml:space="preserve"> Montant : </w:t>
      </w:r>
      <w:r>
        <w:t>67393.32</w:t>
      </w:r>
    </w:p>
    <w:p>
      <w:r>
        <w:rPr>
          <w:b/>
        </w:rPr>
        <w:t xml:space="preserve">Date : </w:t>
      </w:r>
      <w:r>
        <w:t>2017-03-20T00:00:00</w:t>
      </w:r>
      <w:r>
        <w:rPr>
          <w:b/>
        </w:rPr>
        <w:t xml:space="preserve">Type : </w:t>
      </w:r>
      <w:r>
        <w:t>Déboursé</w:t>
      </w:r>
      <w:r>
        <w:rPr>
          <w:b/>
        </w:rPr>
        <w:t xml:space="preserve"> Montant : </w:t>
      </w:r>
      <w:r>
        <w:t>364.54</w:t>
      </w:r>
    </w:p>
    <w:p>
      <w:r>
        <w:rPr>
          <w:b/>
        </w:rPr>
        <w:t xml:space="preserve">Date : </w:t>
      </w:r>
      <w:r>
        <w:t>2017-03-20T00:00:00</w:t>
      </w:r>
      <w:r>
        <w:rPr>
          <w:b/>
        </w:rPr>
        <w:t xml:space="preserve">Type : </w:t>
      </w:r>
      <w:r>
        <w:t>Déboursé</w:t>
      </w:r>
      <w:r>
        <w:rPr>
          <w:b/>
        </w:rPr>
        <w:t xml:space="preserve"> Montant : </w:t>
      </w:r>
      <w:r>
        <w:t>13768.00</w:t>
      </w:r>
    </w:p>
    <w:p>
      <w:r>
        <w:rPr>
          <w:b/>
        </w:rPr>
        <w:t xml:space="preserve">Date : </w:t>
      </w:r>
      <w:r>
        <w:t>2017-03-20T00:00:00</w:t>
      </w:r>
      <w:r>
        <w:rPr>
          <w:b/>
        </w:rPr>
        <w:t xml:space="preserve">Type : </w:t>
      </w:r>
      <w:r>
        <w:t>Déboursé</w:t>
      </w:r>
      <w:r>
        <w:rPr>
          <w:b/>
        </w:rPr>
        <w:t xml:space="preserve"> Montant : </w:t>
      </w:r>
      <w:r>
        <w:t>55828.13</w:t>
      </w:r>
    </w:p>
    <w:p>
      <w:r>
        <w:rPr>
          <w:b/>
        </w:rPr>
        <w:t xml:space="preserve">Date : </w:t>
      </w:r>
      <w:r>
        <w:t>2017-03-31T00:00:00</w:t>
      </w:r>
      <w:r>
        <w:rPr>
          <w:b/>
        </w:rPr>
        <w:t xml:space="preserve">Type : </w:t>
      </w:r>
      <w:r>
        <w:t>Déboursé</w:t>
      </w:r>
      <w:r>
        <w:rPr>
          <w:b/>
        </w:rPr>
        <w:t xml:space="preserve"> Montant : </w:t>
      </w:r>
      <w:r>
        <w:t>243.00</w:t>
      </w:r>
    </w:p>
    <w:p>
      <w:r>
        <w:rPr>
          <w:b/>
        </w:rPr>
        <w:t xml:space="preserve">Date : </w:t>
      </w:r>
      <w:r>
        <w:t>2017-03-31T00:00:00</w:t>
      </w:r>
      <w:r>
        <w:rPr>
          <w:b/>
        </w:rPr>
        <w:t xml:space="preserve">Type : </w:t>
      </w:r>
      <w:r>
        <w:t>Déboursé</w:t>
      </w:r>
      <w:r>
        <w:rPr>
          <w:b/>
        </w:rPr>
        <w:t xml:space="preserve"> Montant : </w:t>
      </w:r>
      <w:r>
        <w:t>374.45</w:t>
      </w:r>
    </w:p>
    <w:p>
      <w:r>
        <w:rPr>
          <w:b/>
        </w:rPr>
        <w:t xml:space="preserve">Date : </w:t>
      </w:r>
      <w:r>
        <w:t>2017-03-31T00:00:00</w:t>
      </w:r>
      <w:r>
        <w:rPr>
          <w:b/>
        </w:rPr>
        <w:t xml:space="preserve">Type : </w:t>
      </w:r>
      <w:r>
        <w:t>Déboursé</w:t>
      </w:r>
      <w:r>
        <w:rPr>
          <w:b/>
        </w:rPr>
        <w:t xml:space="preserve"> Montant : </w:t>
      </w:r>
      <w:r>
        <w:t>59444.17</w:t>
      </w:r>
    </w:p>
    <w:p>
      <w:r>
        <w:rPr>
          <w:b/>
        </w:rPr>
        <w:t xml:space="preserve">Date : </w:t>
      </w:r>
      <w:r>
        <w:t>2017-05-26T00:00:00</w:t>
      </w:r>
      <w:r>
        <w:rPr>
          <w:b/>
        </w:rPr>
        <w:t xml:space="preserve">Type : </w:t>
      </w:r>
      <w:r>
        <w:t>Déboursé</w:t>
      </w:r>
      <w:r>
        <w:rPr>
          <w:b/>
        </w:rPr>
        <w:t xml:space="preserve"> Montant : </w:t>
      </w:r>
      <w:r>
        <w:t>33023.07</w:t>
      </w:r>
    </w:p>
    <w:p>
      <w:r>
        <w:rPr>
          <w:b/>
        </w:rPr>
        <w:t xml:space="preserve">Date : </w:t>
      </w:r>
      <w:r>
        <w:t>2017-06-20T00:00:00</w:t>
      </w:r>
      <w:r>
        <w:rPr>
          <w:b/>
        </w:rPr>
        <w:t xml:space="preserve">Type : </w:t>
      </w:r>
      <w:r>
        <w:t>Déboursé</w:t>
      </w:r>
      <w:r>
        <w:rPr>
          <w:b/>
        </w:rPr>
        <w:t xml:space="preserve"> Montant : </w:t>
      </w:r>
      <w:r>
        <w:t>49496.09</w:t>
      </w:r>
    </w:p>
    <w:p>
      <w:r>
        <w:rPr>
          <w:b/>
        </w:rPr>
        <w:t xml:space="preserve">Date : </w:t>
      </w:r>
      <w:r>
        <w:t>2017-07-27T00:00:00</w:t>
      </w:r>
      <w:r>
        <w:rPr>
          <w:b/>
        </w:rPr>
        <w:t xml:space="preserve">Type : </w:t>
      </w:r>
      <w:r>
        <w:t>Déboursé</w:t>
      </w:r>
      <w:r>
        <w:rPr>
          <w:b/>
        </w:rPr>
        <w:t xml:space="preserve"> Montant : </w:t>
      </w:r>
      <w:r>
        <w:t>52999.31</w:t>
      </w:r>
    </w:p>
    <w:p>
      <w:r>
        <w:rPr>
          <w:b/>
        </w:rPr>
        <w:t xml:space="preserve">Date : </w:t>
      </w:r>
      <w:r>
        <w:t>2017-08-25T00:00:00</w:t>
      </w:r>
      <w:r>
        <w:rPr>
          <w:b/>
        </w:rPr>
        <w:t xml:space="preserve">Type : </w:t>
      </w:r>
      <w:r>
        <w:t>Déboursé</w:t>
      </w:r>
      <w:r>
        <w:rPr>
          <w:b/>
        </w:rPr>
        <w:t xml:space="preserve"> Montant : </w:t>
      </w:r>
      <w:r>
        <w:t>33236.63</w:t>
      </w:r>
    </w:p>
    <w:p>
      <w:r>
        <w:rPr>
          <w:b/>
        </w:rPr>
        <w:t xml:space="preserve">Date : </w:t>
      </w:r>
      <w:r>
        <w:t>2017-09-22T00:00:00</w:t>
      </w:r>
      <w:r>
        <w:rPr>
          <w:b/>
        </w:rPr>
        <w:t xml:space="preserve">Type : </w:t>
      </w:r>
      <w:r>
        <w:t>Déboursé</w:t>
      </w:r>
      <w:r>
        <w:rPr>
          <w:b/>
        </w:rPr>
        <w:t xml:space="preserve"> Montant : </w:t>
      </w:r>
      <w:r>
        <w:t>28036.45</w:t>
      </w:r>
    </w:p>
    <w:p>
      <w:r>
        <w:rPr>
          <w:b/>
        </w:rPr>
        <w:t xml:space="preserve">Date : </w:t>
      </w:r>
      <w:r>
        <w:t>2017-10-20T00:00:00</w:t>
      </w:r>
      <w:r>
        <w:rPr>
          <w:b/>
        </w:rPr>
        <w:t xml:space="preserve">Type : </w:t>
      </w:r>
      <w:r>
        <w:t>Déboursé</w:t>
      </w:r>
      <w:r>
        <w:rPr>
          <w:b/>
        </w:rPr>
        <w:t xml:space="preserve"> Montant : </w:t>
      </w:r>
      <w:r>
        <w:t>35108.31</w:t>
      </w:r>
    </w:p>
    <w:p>
      <w:r>
        <w:rPr>
          <w:b/>
        </w:rPr>
        <w:t xml:space="preserve">Date : </w:t>
      </w:r>
      <w:r>
        <w:t>2017-11-21T00:00:00</w:t>
      </w:r>
      <w:r>
        <w:rPr>
          <w:b/>
        </w:rPr>
        <w:t xml:space="preserve">Type : </w:t>
      </w:r>
      <w:r>
        <w:t>Déboursé</w:t>
      </w:r>
      <w:r>
        <w:rPr>
          <w:b/>
        </w:rPr>
        <w:t xml:space="preserve"> Montant : </w:t>
      </w:r>
      <w:r>
        <w:t>46645.72</w:t>
      </w:r>
    </w:p>
    <w:p>
      <w:r>
        <w:rPr>
          <w:b/>
        </w:rPr>
        <w:t xml:space="preserve">Date : </w:t>
      </w:r>
      <w:r>
        <w:t>2017-12-13T00:00:00</w:t>
      </w:r>
      <w:r>
        <w:rPr>
          <w:b/>
        </w:rPr>
        <w:t xml:space="preserve">Type : </w:t>
      </w:r>
      <w:r>
        <w:t>Déboursé</w:t>
      </w:r>
      <w:r>
        <w:rPr>
          <w:b/>
        </w:rPr>
        <w:t xml:space="preserve"> Montant : </w:t>
      </w:r>
      <w:r>
        <w:t>54432.86</w:t>
      </w:r>
    </w:p>
    <w:p>
      <w:r>
        <w:rPr>
          <w:b/>
        </w:rPr>
        <w:t xml:space="preserve">Date : </w:t>
      </w:r>
      <w:r>
        <w:t>2018-01-18T00:00:00</w:t>
      </w:r>
      <w:r>
        <w:rPr>
          <w:b/>
        </w:rPr>
        <w:t xml:space="preserve">Type : </w:t>
      </w:r>
      <w:r>
        <w:t>Déboursé</w:t>
      </w:r>
      <w:r>
        <w:rPr>
          <w:b/>
        </w:rPr>
        <w:t xml:space="preserve"> Montant : </w:t>
      </w:r>
      <w:r>
        <w:t>27546.04</w:t>
      </w:r>
    </w:p>
    <w:p>
      <w:r>
        <w:rPr>
          <w:b/>
        </w:rPr>
        <w:t xml:space="preserve">Date : </w:t>
      </w:r>
      <w:r>
        <w:t>2018-02-28T00:00:00</w:t>
      </w:r>
      <w:r>
        <w:rPr>
          <w:b/>
        </w:rPr>
        <w:t xml:space="preserve">Type : </w:t>
      </w:r>
      <w:r>
        <w:t>Déboursé</w:t>
      </w:r>
      <w:r>
        <w:rPr>
          <w:b/>
        </w:rPr>
        <w:t xml:space="preserve"> Montant : </w:t>
      </w:r>
      <w:r>
        <w:t>32802.12</w:t>
      </w:r>
    </w:p>
    <w:p>
      <w:r>
        <w:rPr>
          <w:b/>
        </w:rPr>
        <w:t xml:space="preserve">Date : </w:t>
      </w:r>
      <w:r>
        <w:t>2018-03-16T00:00:00</w:t>
      </w:r>
      <w:r>
        <w:rPr>
          <w:b/>
        </w:rPr>
        <w:t xml:space="preserve">Type : </w:t>
      </w:r>
      <w:r>
        <w:t>Déboursé</w:t>
      </w:r>
      <w:r>
        <w:rPr>
          <w:b/>
        </w:rPr>
        <w:t xml:space="preserve"> Montant : </w:t>
      </w:r>
      <w:r>
        <w:t>38169.21</w:t>
      </w:r>
    </w:p>
    <w:p>
      <w:r>
        <w:rPr>
          <w:b/>
        </w:rPr>
        <w:t xml:space="preserve">Date : </w:t>
      </w:r>
      <w:r>
        <w:t>2018-03-31T00:00:00</w:t>
      </w:r>
      <w:r>
        <w:rPr>
          <w:b/>
        </w:rPr>
        <w:t xml:space="preserve">Type : </w:t>
      </w:r>
      <w:r>
        <w:t>Déboursé</w:t>
      </w:r>
      <w:r>
        <w:rPr>
          <w:b/>
        </w:rPr>
        <w:t xml:space="preserve"> Montant : </w:t>
      </w:r>
      <w:r>
        <w:t>58409.00</w:t>
      </w:r>
    </w:p>
    <w:p>
      <w:r>
        <w:rPr>
          <w:b/>
        </w:rPr>
        <w:t xml:space="preserve">Date : </w:t>
      </w:r>
      <w:r>
        <w:t>2018-06-05T00:00:00</w:t>
      </w:r>
      <w:r>
        <w:rPr>
          <w:b/>
        </w:rPr>
        <w:t xml:space="preserve">Type : </w:t>
      </w:r>
      <w:r>
        <w:t>Déboursé</w:t>
      </w:r>
      <w:r>
        <w:rPr>
          <w:b/>
        </w:rPr>
        <w:t xml:space="preserve"> Montant : </w:t>
      </w:r>
      <w:r>
        <w:t>32369.99</w:t>
      </w:r>
    </w:p>
    <w:p>
      <w:r>
        <w:rPr>
          <w:b/>
        </w:rPr>
        <w:t xml:space="preserve">Date : </w:t>
      </w:r>
      <w:r>
        <w:t>2018-06-22T00:00:00</w:t>
      </w:r>
      <w:r>
        <w:rPr>
          <w:b/>
        </w:rPr>
        <w:t xml:space="preserve">Type : </w:t>
      </w:r>
      <w:r>
        <w:t>Déboursé</w:t>
      </w:r>
      <w:r>
        <w:rPr>
          <w:b/>
        </w:rPr>
        <w:t xml:space="preserve"> Montant : </w:t>
      </w:r>
      <w:r>
        <w:t>38625.52</w:t>
      </w:r>
    </w:p>
    <w:p>
      <w:r>
        <w:rPr>
          <w:b/>
        </w:rPr>
        <w:t xml:space="preserve">Date : </w:t>
      </w:r>
      <w:r>
        <w:t>2018-07-12T00:00:00</w:t>
      </w:r>
      <w:r>
        <w:rPr>
          <w:b/>
        </w:rPr>
        <w:t xml:space="preserve">Type : </w:t>
      </w:r>
      <w:r>
        <w:t>Déboursé</w:t>
      </w:r>
      <w:r>
        <w:rPr>
          <w:b/>
        </w:rPr>
        <w:t xml:space="preserve"> Montant : </w:t>
      </w:r>
      <w:r>
        <w:t>34156.48</w:t>
      </w:r>
    </w:p>
    <w:p>
      <w:r>
        <w:rPr>
          <w:b/>
        </w:rPr>
        <w:t xml:space="preserve">Date : </w:t>
      </w:r>
      <w:r>
        <w:t>2018-09-12T00:00:00</w:t>
      </w:r>
      <w:r>
        <w:rPr>
          <w:b/>
        </w:rPr>
        <w:t xml:space="preserve">Type : </w:t>
      </w:r>
      <w:r>
        <w:t>Déboursé</w:t>
      </w:r>
      <w:r>
        <w:rPr>
          <w:b/>
        </w:rPr>
        <w:t xml:space="preserve"> Montant : </w:t>
      </w:r>
      <w:r>
        <w:t>37183.16</w:t>
      </w:r>
    </w:p>
    <w:p>
      <w:r>
        <w:rPr>
          <w:b/>
        </w:rPr>
        <w:t xml:space="preserve">Date : </w:t>
      </w:r>
      <w:r>
        <w:t>2018-10-01T00:00:00</w:t>
      </w:r>
      <w:r>
        <w:rPr>
          <w:b/>
        </w:rPr>
        <w:t xml:space="preserve">Type : </w:t>
      </w:r>
      <w:r>
        <w:t>Déboursé</w:t>
      </w:r>
      <w:r>
        <w:rPr>
          <w:b/>
        </w:rPr>
        <w:t xml:space="preserve"> Montant : </w:t>
      </w:r>
      <w:r>
        <w:t>50450.45</w:t>
      </w:r>
    </w:p>
    <w:p>
      <w:r>
        <w:rPr>
          <w:b/>
        </w:rPr>
        <w:t xml:space="preserve">Date : </w:t>
      </w:r>
      <w:r>
        <w:t>2018-10-25T00:00:00</w:t>
      </w:r>
      <w:r>
        <w:rPr>
          <w:b/>
        </w:rPr>
        <w:t xml:space="preserve">Type : </w:t>
      </w:r>
      <w:r>
        <w:t>Déboursé</w:t>
      </w:r>
      <w:r>
        <w:rPr>
          <w:b/>
        </w:rPr>
        <w:t xml:space="preserve"> Montant : </w:t>
      </w:r>
      <w:r>
        <w:t>39588.49</w:t>
      </w:r>
    </w:p>
    <w:p>
      <w:r>
        <w:rPr>
          <w:b/>
        </w:rPr>
        <w:t xml:space="preserve">Date : </w:t>
      </w:r>
      <w:r>
        <w:t>2018-11-22T00:00:00</w:t>
      </w:r>
      <w:r>
        <w:rPr>
          <w:b/>
        </w:rPr>
        <w:t xml:space="preserve">Type : </w:t>
      </w:r>
      <w:r>
        <w:t>Déboursé</w:t>
      </w:r>
      <w:r>
        <w:rPr>
          <w:b/>
        </w:rPr>
        <w:t xml:space="preserve"> Montant : </w:t>
      </w:r>
      <w:r>
        <w:t>35380.69</w:t>
      </w:r>
    </w:p>
    <w:p>
      <w:r>
        <w:rPr>
          <w:b/>
        </w:rPr>
        <w:t xml:space="preserve">Date : </w:t>
      </w:r>
      <w:r>
        <w:t>2018-12-20T00:00:00</w:t>
      </w:r>
      <w:r>
        <w:rPr>
          <w:b/>
        </w:rPr>
        <w:t xml:space="preserve">Type : </w:t>
      </w:r>
      <w:r>
        <w:t>Déboursé</w:t>
      </w:r>
      <w:r>
        <w:rPr>
          <w:b/>
        </w:rPr>
        <w:t xml:space="preserve"> Montant : </w:t>
      </w:r>
      <w:r>
        <w:t>39795.55</w:t>
      </w:r>
    </w:p>
    <w:p>
      <w:r>
        <w:rPr>
          <w:b/>
        </w:rPr>
        <w:t xml:space="preserve">Date : </w:t>
      </w:r>
      <w:r>
        <w:t>2019-03-07T00:00:00</w:t>
      </w:r>
      <w:r>
        <w:rPr>
          <w:b/>
        </w:rPr>
        <w:t xml:space="preserve">Type : </w:t>
      </w:r>
      <w:r>
        <w:t>Déboursé</w:t>
      </w:r>
      <w:r>
        <w:rPr>
          <w:b/>
        </w:rPr>
        <w:t xml:space="preserve"> Montant : </w:t>
      </w:r>
      <w:r>
        <w:t>34940.19</w:t>
      </w:r>
    </w:p>
    <w:p>
      <w:r>
        <w:rPr>
          <w:b/>
        </w:rPr>
        <w:t xml:space="preserve">Date : </w:t>
      </w:r>
      <w:r>
        <w:t>2019-03-08T00:00:00</w:t>
      </w:r>
      <w:r>
        <w:rPr>
          <w:b/>
        </w:rPr>
        <w:t xml:space="preserve">Type : </w:t>
      </w:r>
      <w:r>
        <w:t>Déboursé</w:t>
      </w:r>
      <w:r>
        <w:rPr>
          <w:b/>
        </w:rPr>
        <w:t xml:space="preserve"> Montant : </w:t>
      </w:r>
      <w:r>
        <w:t>57048.74</w:t>
      </w:r>
    </w:p>
    <w:p>
      <w:r>
        <w:rPr>
          <w:b/>
        </w:rPr>
        <w:t xml:space="preserve">Date : </w:t>
      </w:r>
      <w:r>
        <w:t>2019-03-20T00:00:00</w:t>
      </w:r>
      <w:r>
        <w:rPr>
          <w:b/>
        </w:rPr>
        <w:t xml:space="preserve">Type : </w:t>
      </w:r>
      <w:r>
        <w:t>Déboursé</w:t>
      </w:r>
      <w:r>
        <w:rPr>
          <w:b/>
        </w:rPr>
        <w:t xml:space="preserve"> Montant : </w:t>
      </w:r>
      <w:r>
        <w:t>45459.74</w:t>
      </w:r>
    </w:p>
    <w:p>
      <w:r>
        <w:rPr>
          <w:b/>
        </w:rPr>
        <w:t xml:space="preserve">Date : </w:t>
      </w:r>
      <w:r>
        <w:t>2019-03-31T00:00:00</w:t>
      </w:r>
      <w:r>
        <w:rPr>
          <w:b/>
        </w:rPr>
        <w:t xml:space="preserve">Type : </w:t>
      </w:r>
      <w:r>
        <w:t>Déboursé</w:t>
      </w:r>
      <w:r>
        <w:rPr>
          <w:b/>
        </w:rPr>
        <w:t xml:space="preserve"> Montant : </w:t>
      </w:r>
      <w:r>
        <w:t>33231.58</w:t>
      </w:r>
    </w:p>
    <w:p>
      <w:r>
        <w:rPr>
          <w:b/>
        </w:rPr>
        <w:t xml:space="preserve">Date : </w:t>
      </w:r>
      <w:r>
        <w:t>2019-05-23T00:00:00</w:t>
      </w:r>
      <w:r>
        <w:rPr>
          <w:b/>
        </w:rPr>
        <w:t xml:space="preserve">Type : </w:t>
      </w:r>
      <w:r>
        <w:t>Déboursé</w:t>
      </w:r>
      <w:r>
        <w:rPr>
          <w:b/>
        </w:rPr>
        <w:t xml:space="preserve"> Montant : </w:t>
      </w:r>
      <w:r>
        <w:t>33350.99</w:t>
      </w:r>
    </w:p>
    <w:p>
      <w:r>
        <w:rPr>
          <w:b/>
        </w:rPr>
        <w:t xml:space="preserve">Date : </w:t>
      </w:r>
      <w:r>
        <w:t>2019-07-05T00:00:00</w:t>
      </w:r>
      <w:r>
        <w:rPr>
          <w:b/>
        </w:rPr>
        <w:t xml:space="preserve">Type : </w:t>
      </w:r>
      <w:r>
        <w:t>Déboursé</w:t>
      </w:r>
      <w:r>
        <w:rPr>
          <w:b/>
        </w:rPr>
        <w:t xml:space="preserve"> Montant : </w:t>
      </w:r>
      <w:r>
        <w:t>31477.68</w:t>
      </w:r>
    </w:p>
    <w:p>
      <w:r>
        <w:rPr>
          <w:b/>
        </w:rPr>
        <w:t xml:space="preserve">Date : </w:t>
      </w:r>
      <w:r>
        <w:t>2019-07-23T00:00:00</w:t>
      </w:r>
      <w:r>
        <w:rPr>
          <w:b/>
        </w:rPr>
        <w:t xml:space="preserve">Type : </w:t>
      </w:r>
      <w:r>
        <w:t>Déboursé</w:t>
      </w:r>
      <w:r>
        <w:rPr>
          <w:b/>
        </w:rPr>
        <w:t xml:space="preserve"> Montant : </w:t>
      </w:r>
      <w:r>
        <w:t>32094.68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