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Réponse humanitaire au Cyclone Freddy - PAM 2023</w:t>
      </w:r>
    </w:p>
    <w:p/>
    <w:p>
      <w:r>
        <w:rPr>
          <w:b/>
        </w:rPr>
        <w:t xml:space="preserve">Organisme : </w:t>
      </w:r>
      <w:r>
        <w:t>Affaires Mondiales Canada</w:t>
      </w:r>
    </w:p>
    <w:p>
      <w:r>
        <w:rPr>
          <w:b/>
        </w:rPr>
        <w:t xml:space="preserve">Numero de projet : </w:t>
      </w:r>
      <w:r>
        <w:t>CA-3-P012761001</w:t>
      </w:r>
    </w:p>
    <w:p>
      <w:r>
        <w:rPr>
          <w:b/>
        </w:rPr>
        <w:t xml:space="preserve">Lieu : </w:t>
      </w:r>
      <w:r/>
    </w:p>
    <w:p>
      <w:r>
        <w:rPr>
          <w:b/>
        </w:rPr>
        <w:t xml:space="preserve">Agence executive partenaire : </w:t>
      </w:r>
      <w:r>
        <w:t xml:space="preserve">PAM - Programme alimentaire mondial </w:t>
      </w:r>
    </w:p>
    <w:p>
      <w:r>
        <w:rPr>
          <w:b/>
        </w:rPr>
        <w:t xml:space="preserve">Type de financement : </w:t>
      </w:r>
      <w:r>
        <w:t>Don hors réorganisation de la dette (y compris quasi-dons)</w:t>
      </w:r>
    </w:p>
    <w:p>
      <w:r>
        <w:rPr>
          <w:b/>
        </w:rPr>
        <w:t xml:space="preserve">Dates : </w:t>
      </w:r>
      <w:r>
        <w:t>2023-04-12T00:00:00 au 2023-12-31T00:00:00</w:t>
      </w:r>
    </w:p>
    <w:p>
      <w:r>
        <w:rPr>
          <w:b/>
        </w:rPr>
        <w:t xml:space="preserve">Engagement : </w:t>
      </w:r>
      <w:r>
        <w:t>3300000.00</w:t>
      </w:r>
    </w:p>
    <w:p>
      <w:r>
        <w:rPr>
          <w:b/>
        </w:rPr>
        <w:t xml:space="preserve">Total envoye en $ : </w:t>
      </w:r>
      <w:r>
        <w:t>3300000.0</w:t>
      </w:r>
    </w:p>
    <w:p>
      <w:r>
        <w:rPr>
          <w:b/>
        </w:rPr>
        <w:t xml:space="preserve">Description : </w:t>
      </w:r>
      <w:r>
        <w:t>Avril 2023 – Le cyclone tropical Freddy a touché terre en Afrique australe en février et mars, provoquant de fortes pluies, des inondations et des glissements de terrain au Malawi et au Mozambique. Freddy a touché environ 3,3 millions de personnes dans ces pays et fait plus de 700 morts et près de 850 000 personnes déplacées. Le risque de maladies transmises par l’eau est une importante source de préoccupation, compte tenu des inondations et des épidémies de choléra en cours.  Avec le soutien d’AMC, le Programme alimentaire mondial répond aux besoins d’aide alimentaire des personnes touchées par le cyclone au Malawi et au Mozambique et fournit également un soutien logistique à l’intervention humanitaire dans son ensemble. Les activités du projet comprennent : 1) la distribution de rations alimentaires d’urgence aux ménages déplacés ou souffrant d’insécurité alimentaire; 2) la prestation de services de stockage et de transport terrestre ou aérien aux autorités locales et aux organisations humanitaires.</w:t>
      </w:r>
    </w:p>
    <w:p>
      <w:pPr>
        <w:pStyle w:val="Heading2"/>
      </w:pPr>
      <w:r>
        <w:t>Transactions</w:t>
      </w:r>
    </w:p>
    <w:p>
      <w:r>
        <w:rPr>
          <w:b/>
        </w:rPr>
        <w:t xml:space="preserve">Date : </w:t>
      </w:r>
      <w:r>
        <w:t>2023-04-12T00:00:00</w:t>
      </w:r>
      <w:r>
        <w:rPr>
          <w:b/>
        </w:rPr>
        <w:t xml:space="preserve">Type : </w:t>
      </w:r>
      <w:r>
        <w:t>Engagement</w:t>
      </w:r>
      <w:r>
        <w:rPr>
          <w:b/>
        </w:rPr>
        <w:t xml:space="preserve"> Montant : </w:t>
      </w:r>
      <w:r>
        <w:t>3300000.00</w:t>
      </w:r>
    </w:p>
    <w:p>
      <w:r>
        <w:rPr>
          <w:b/>
        </w:rPr>
        <w:t xml:space="preserve">Date : </w:t>
      </w:r>
      <w:r>
        <w:t>2023-05-08T00:00:00</w:t>
      </w:r>
      <w:r>
        <w:rPr>
          <w:b/>
        </w:rPr>
        <w:t xml:space="preserve">Type : </w:t>
      </w:r>
      <w:r>
        <w:t>Déboursé</w:t>
      </w:r>
      <w:r>
        <w:rPr>
          <w:b/>
        </w:rPr>
        <w:t xml:space="preserve"> Montant : </w:t>
      </w:r>
      <w:r>
        <w:t>3300000.00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