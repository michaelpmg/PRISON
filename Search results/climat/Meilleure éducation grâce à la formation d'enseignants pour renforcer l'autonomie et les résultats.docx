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Meilleure éducation grâce à la formation d'enseignants pour renforcer l'autonomie et les résultats</w:t>
      </w:r>
    </w:p>
    <w:p/>
    <w:p>
      <w:r>
        <w:rPr>
          <w:b/>
        </w:rPr>
        <w:t xml:space="preserve">Organisme : </w:t>
      </w:r>
      <w:r>
        <w:t>Affaires Mondiales Canada</w:t>
      </w:r>
    </w:p>
    <w:p>
      <w:r>
        <w:rPr>
          <w:b/>
        </w:rPr>
        <w:t xml:space="preserve">Numero de projet : </w:t>
      </w:r>
      <w:r>
        <w:t>CA-3-D001743001</w:t>
      </w:r>
    </w:p>
    <w:p>
      <w:r>
        <w:rPr>
          <w:b/>
        </w:rPr>
        <w:t xml:space="preserve">Lieu : </w:t>
      </w:r>
      <w:r/>
    </w:p>
    <w:p>
      <w:r>
        <w:rPr>
          <w:b/>
        </w:rPr>
        <w:t xml:space="preserve">Agence executive partenaire : </w:t>
      </w:r>
      <w:r>
        <w:t xml:space="preserve">CODE - Organisation canadienne pour l'éducation au service du développement </w:t>
      </w:r>
    </w:p>
    <w:p>
      <w:r>
        <w:rPr>
          <w:b/>
        </w:rPr>
        <w:t xml:space="preserve">Type de financement : </w:t>
      </w:r>
      <w:r>
        <w:t>Don hors réorganisation de la dette (y compris quasi-dons)</w:t>
      </w:r>
    </w:p>
    <w:p>
      <w:r>
        <w:rPr>
          <w:b/>
        </w:rPr>
        <w:t xml:space="preserve">Dates : </w:t>
      </w:r>
      <w:r>
        <w:t>2015-07-09T00:00:00 au 2023-09-30T00:00:00</w:t>
      </w:r>
    </w:p>
    <w:p>
      <w:r>
        <w:rPr>
          <w:b/>
        </w:rPr>
        <w:t xml:space="preserve">Engagement : </w:t>
      </w:r>
      <w:r>
        <w:t>16857955.01</w:t>
      </w:r>
    </w:p>
    <w:p>
      <w:r>
        <w:rPr>
          <w:b/>
        </w:rPr>
        <w:t xml:space="preserve">Total envoye en $ : </w:t>
      </w:r>
      <w:r>
        <w:t>16744330.0</w:t>
      </w:r>
    </w:p>
    <w:p>
      <w:r>
        <w:rPr>
          <w:b/>
        </w:rPr>
        <w:t xml:space="preserve">Description : </w:t>
      </w:r>
      <w:r>
        <w:t>Le projet vise à améliorer le programme de formation préalable des enseignants en intervenant directement dans quatre collèges de formation des enseignants (CFE) dans les provinces de Maputo, Tete, Cabo Delgado et Niassa, en travaillant avec les professeurs de ces établissements, les étudiants-enseignants, les enseignants en poste et les équipes de gestion des écoles pour expérimenter des approches pédagogiques et de gestion qui soient novatrices et efficaces. Pour assurer une efficacité et une pertinence continues de la formation, le projet comporterait une fonction de rétroaction novatrice en « temps réel » entre les CFE et les écoles primaires partenaires. De plus, le projet travaillerait avec les collectivités pour faire ressortir les liens entre l’éducation formelle, la réduction de la pauvreté, l’amélioration des conditions de subsistance et la croissance socio-économique.</w:t>
      </w:r>
    </w:p>
    <w:p>
      <w:pPr>
        <w:pStyle w:val="Heading2"/>
      </w:pPr>
      <w:r>
        <w:t>Transactions</w:t>
      </w:r>
    </w:p>
    <w:p>
      <w:r>
        <w:rPr>
          <w:b/>
        </w:rPr>
        <w:t xml:space="preserve">Date : </w:t>
      </w:r>
      <w:r>
        <w:t>2015-07-09T00:00:00</w:t>
      </w:r>
      <w:r>
        <w:rPr>
          <w:b/>
        </w:rPr>
        <w:t xml:space="preserve">Type : </w:t>
      </w:r>
      <w:r>
        <w:t>Engagement</w:t>
      </w:r>
      <w:r>
        <w:rPr>
          <w:b/>
        </w:rPr>
        <w:t xml:space="preserve"> Montant : </w:t>
      </w:r>
      <w:r>
        <w:t>16857955.01</w:t>
      </w:r>
    </w:p>
    <w:p>
      <w:r>
        <w:rPr>
          <w:b/>
        </w:rPr>
        <w:t xml:space="preserve">Date : </w:t>
      </w:r>
      <w:r>
        <w:t>2015-08-14T00:00:00</w:t>
      </w:r>
      <w:r>
        <w:rPr>
          <w:b/>
        </w:rPr>
        <w:t xml:space="preserve">Type : </w:t>
      </w:r>
      <w:r>
        <w:t>Déboursé</w:t>
      </w:r>
      <w:r>
        <w:rPr>
          <w:b/>
        </w:rPr>
        <w:t xml:space="preserve"> Montant : </w:t>
      </w:r>
      <w:r>
        <w:t>222572.00</w:t>
      </w:r>
    </w:p>
    <w:p>
      <w:r>
        <w:rPr>
          <w:b/>
        </w:rPr>
        <w:t xml:space="preserve">Date : </w:t>
      </w:r>
      <w:r>
        <w:t>2015-08-21T00:00:00</w:t>
      </w:r>
      <w:r>
        <w:rPr>
          <w:b/>
        </w:rPr>
        <w:t xml:space="preserve">Type : </w:t>
      </w:r>
      <w:r>
        <w:t>Déboursé</w:t>
      </w:r>
      <w:r>
        <w:rPr>
          <w:b/>
        </w:rPr>
        <w:t xml:space="preserve"> Montant : </w:t>
      </w:r>
      <w:r>
        <w:t>-222572.00</w:t>
      </w:r>
    </w:p>
    <w:p>
      <w:r>
        <w:rPr>
          <w:b/>
        </w:rPr>
        <w:t xml:space="preserve">Date : </w:t>
      </w:r>
      <w:r>
        <w:t>2015-08-21T00:00:00</w:t>
      </w:r>
      <w:r>
        <w:rPr>
          <w:b/>
        </w:rPr>
        <w:t xml:space="preserve">Type : </w:t>
      </w:r>
      <w:r>
        <w:t>Déboursé</w:t>
      </w:r>
      <w:r>
        <w:rPr>
          <w:b/>
        </w:rPr>
        <w:t xml:space="preserve"> Montant : </w:t>
      </w:r>
      <w:r>
        <w:t>222572.00</w:t>
      </w:r>
    </w:p>
    <w:p>
      <w:r>
        <w:rPr>
          <w:b/>
        </w:rPr>
        <w:t xml:space="preserve">Date : </w:t>
      </w:r>
      <w:r>
        <w:t>2015-09-29T00:00:00</w:t>
      </w:r>
      <w:r>
        <w:rPr>
          <w:b/>
        </w:rPr>
        <w:t xml:space="preserve">Type : </w:t>
      </w:r>
      <w:r>
        <w:t>Déboursé</w:t>
      </w:r>
      <w:r>
        <w:rPr>
          <w:b/>
        </w:rPr>
        <w:t xml:space="preserve"> Montant : </w:t>
      </w:r>
      <w:r>
        <w:t>1019425.00</w:t>
      </w:r>
    </w:p>
    <w:p>
      <w:r>
        <w:rPr>
          <w:b/>
        </w:rPr>
        <w:t xml:space="preserve">Date : </w:t>
      </w:r>
      <w:r>
        <w:t>2016-03-30T00:00:00</w:t>
      </w:r>
      <w:r>
        <w:rPr>
          <w:b/>
        </w:rPr>
        <w:t xml:space="preserve">Type : </w:t>
      </w:r>
      <w:r>
        <w:t>Déboursé</w:t>
      </w:r>
      <w:r>
        <w:rPr>
          <w:b/>
        </w:rPr>
        <w:t xml:space="preserve"> Montant : </w:t>
      </w:r>
      <w:r>
        <w:t>804297.00</w:t>
      </w:r>
    </w:p>
    <w:p>
      <w:r>
        <w:rPr>
          <w:b/>
        </w:rPr>
        <w:t xml:space="preserve">Date : </w:t>
      </w:r>
      <w:r>
        <w:t>2017-03-07T00:00:00</w:t>
      </w:r>
      <w:r>
        <w:rPr>
          <w:b/>
        </w:rPr>
        <w:t xml:space="preserve">Type : </w:t>
      </w:r>
      <w:r>
        <w:t>Déboursé</w:t>
      </w:r>
      <w:r>
        <w:rPr>
          <w:b/>
        </w:rPr>
        <w:t xml:space="preserve"> Montant : </w:t>
      </w:r>
      <w:r>
        <w:t>1055526.00</w:t>
      </w:r>
    </w:p>
    <w:p>
      <w:r>
        <w:rPr>
          <w:b/>
        </w:rPr>
        <w:t xml:space="preserve">Date : </w:t>
      </w:r>
      <w:r>
        <w:t>2018-01-15T00:00:00</w:t>
      </w:r>
      <w:r>
        <w:rPr>
          <w:b/>
        </w:rPr>
        <w:t xml:space="preserve">Type : </w:t>
      </w:r>
      <w:r>
        <w:t>Déboursé</w:t>
      </w:r>
      <w:r>
        <w:rPr>
          <w:b/>
        </w:rPr>
        <w:t xml:space="preserve"> Montant : </w:t>
      </w:r>
      <w:r>
        <w:t>1320209.00</w:t>
      </w:r>
    </w:p>
    <w:p>
      <w:r>
        <w:rPr>
          <w:b/>
        </w:rPr>
        <w:t xml:space="preserve">Date : </w:t>
      </w:r>
      <w:r>
        <w:t>2018-07-25T00:00:00</w:t>
      </w:r>
      <w:r>
        <w:rPr>
          <w:b/>
        </w:rPr>
        <w:t xml:space="preserve">Type : </w:t>
      </w:r>
      <w:r>
        <w:t>Déboursé</w:t>
      </w:r>
      <w:r>
        <w:rPr>
          <w:b/>
        </w:rPr>
        <w:t xml:space="preserve"> Montant : </w:t>
      </w:r>
      <w:r>
        <w:t>668634.00</w:t>
      </w:r>
    </w:p>
    <w:p>
      <w:r>
        <w:rPr>
          <w:b/>
        </w:rPr>
        <w:t xml:space="preserve">Date : </w:t>
      </w:r>
      <w:r>
        <w:t>2018-12-06T00:00:00</w:t>
      </w:r>
      <w:r>
        <w:rPr>
          <w:b/>
        </w:rPr>
        <w:t xml:space="preserve">Type : </w:t>
      </w:r>
      <w:r>
        <w:t>Déboursé</w:t>
      </w:r>
      <w:r>
        <w:rPr>
          <w:b/>
        </w:rPr>
        <w:t xml:space="preserve"> Montant : </w:t>
      </w:r>
      <w:r>
        <w:t>769420.00</w:t>
      </w:r>
    </w:p>
    <w:p>
      <w:r>
        <w:rPr>
          <w:b/>
        </w:rPr>
        <w:t xml:space="preserve">Date : </w:t>
      </w:r>
      <w:r>
        <w:t>2019-01-22T00:00:00</w:t>
      </w:r>
      <w:r>
        <w:rPr>
          <w:b/>
        </w:rPr>
        <w:t xml:space="preserve">Type : </w:t>
      </w:r>
      <w:r>
        <w:t>Déboursé</w:t>
      </w:r>
      <w:r>
        <w:rPr>
          <w:b/>
        </w:rPr>
        <w:t xml:space="preserve"> Montant : </w:t>
      </w:r>
      <w:r>
        <w:t>665703.00</w:t>
      </w:r>
    </w:p>
    <w:p>
      <w:r>
        <w:rPr>
          <w:b/>
        </w:rPr>
        <w:t xml:space="preserve">Date : </w:t>
      </w:r>
      <w:r>
        <w:t>2019-04-24T00:00:00</w:t>
      </w:r>
      <w:r>
        <w:rPr>
          <w:b/>
        </w:rPr>
        <w:t xml:space="preserve">Type : </w:t>
      </w:r>
      <w:r>
        <w:t>Déboursé</w:t>
      </w:r>
      <w:r>
        <w:rPr>
          <w:b/>
        </w:rPr>
        <w:t xml:space="preserve"> Montant : </w:t>
      </w:r>
      <w:r>
        <w:t>614232.00</w:t>
      </w:r>
    </w:p>
    <w:p>
      <w:r>
        <w:rPr>
          <w:b/>
        </w:rPr>
        <w:t xml:space="preserve">Date : </w:t>
      </w:r>
      <w:r>
        <w:t>2019-07-29T00:00:00</w:t>
      </w:r>
      <w:r>
        <w:rPr>
          <w:b/>
        </w:rPr>
        <w:t xml:space="preserve">Type : </w:t>
      </w:r>
      <w:r>
        <w:t>Déboursé</w:t>
      </w:r>
      <w:r>
        <w:rPr>
          <w:b/>
        </w:rPr>
        <w:t xml:space="preserve"> Montant : </w:t>
      </w:r>
      <w:r>
        <w:t>952670.00</w:t>
      </w:r>
    </w:p>
    <w:p>
      <w:r>
        <w:rPr>
          <w:b/>
        </w:rPr>
        <w:t xml:space="preserve">Date : </w:t>
      </w:r>
      <w:r>
        <w:t>2019-12-13T00:00:00</w:t>
      </w:r>
      <w:r>
        <w:rPr>
          <w:b/>
        </w:rPr>
        <w:t xml:space="preserve">Type : </w:t>
      </w:r>
      <w:r>
        <w:t>Déboursé</w:t>
      </w:r>
      <w:r>
        <w:rPr>
          <w:b/>
        </w:rPr>
        <w:t xml:space="preserve"> Montant : </w:t>
      </w:r>
      <w:r>
        <w:t>-1757174.00</w:t>
      </w:r>
    </w:p>
    <w:p>
      <w:r>
        <w:rPr>
          <w:b/>
        </w:rPr>
        <w:t xml:space="preserve">Date : </w:t>
      </w:r>
      <w:r>
        <w:t>2019-12-13T00:00:00</w:t>
      </w:r>
      <w:r>
        <w:rPr>
          <w:b/>
        </w:rPr>
        <w:t xml:space="preserve">Type : </w:t>
      </w:r>
      <w:r>
        <w:t>Déboursé</w:t>
      </w:r>
      <w:r>
        <w:rPr>
          <w:b/>
        </w:rPr>
        <w:t xml:space="preserve"> Montant : </w:t>
      </w:r>
      <w:r>
        <w:t>1757174.00</w:t>
      </w:r>
    </w:p>
    <w:p>
      <w:r>
        <w:rPr>
          <w:b/>
        </w:rPr>
        <w:t xml:space="preserve">Date : </w:t>
      </w:r>
      <w:r>
        <w:t>2019-12-13T00:00:00</w:t>
      </w:r>
      <w:r>
        <w:rPr>
          <w:b/>
        </w:rPr>
        <w:t xml:space="preserve">Type : </w:t>
      </w:r>
      <w:r>
        <w:t>Déboursé</w:t>
      </w:r>
      <w:r>
        <w:rPr>
          <w:b/>
        </w:rPr>
        <w:t xml:space="preserve"> Montant : </w:t>
      </w:r>
      <w:r>
        <w:t>1757174.00</w:t>
      </w:r>
    </w:p>
    <w:p>
      <w:r>
        <w:rPr>
          <w:b/>
        </w:rPr>
        <w:t xml:space="preserve">Date : </w:t>
      </w:r>
      <w:r>
        <w:t>2020-03-31T00:00:00</w:t>
      </w:r>
      <w:r>
        <w:rPr>
          <w:b/>
        </w:rPr>
        <w:t xml:space="preserve">Type : </w:t>
      </w:r>
      <w:r>
        <w:t>Déboursé</w:t>
      </w:r>
      <w:r>
        <w:rPr>
          <w:b/>
        </w:rPr>
        <w:t xml:space="preserve"> Montant : </w:t>
      </w:r>
      <w:r>
        <w:t>458781.99</w:t>
      </w:r>
    </w:p>
    <w:p>
      <w:r>
        <w:rPr>
          <w:b/>
        </w:rPr>
        <w:t xml:space="preserve">Date : </w:t>
      </w:r>
      <w:r>
        <w:t>2021-07-13T00:00:00</w:t>
      </w:r>
      <w:r>
        <w:rPr>
          <w:b/>
        </w:rPr>
        <w:t xml:space="preserve">Type : </w:t>
      </w:r>
      <w:r>
        <w:t>Déboursé</w:t>
      </w:r>
      <w:r>
        <w:rPr>
          <w:b/>
        </w:rPr>
        <w:t xml:space="preserve"> Montant : </w:t>
      </w:r>
      <w:r>
        <w:t>1318288.01</w:t>
      </w:r>
    </w:p>
    <w:p>
      <w:r>
        <w:rPr>
          <w:b/>
        </w:rPr>
        <w:t xml:space="preserve">Date : </w:t>
      </w:r>
      <w:r>
        <w:t>2022-03-15T00:00:00</w:t>
      </w:r>
      <w:r>
        <w:rPr>
          <w:b/>
        </w:rPr>
        <w:t xml:space="preserve">Type : </w:t>
      </w:r>
      <w:r>
        <w:t>Déboursé</w:t>
      </w:r>
      <w:r>
        <w:rPr>
          <w:b/>
        </w:rPr>
        <w:t xml:space="preserve"> Montant : </w:t>
      </w:r>
      <w:r>
        <w:t>955866.00</w:t>
      </w:r>
    </w:p>
    <w:p>
      <w:r>
        <w:rPr>
          <w:b/>
        </w:rPr>
        <w:t xml:space="preserve">Date : </w:t>
      </w:r>
      <w:r>
        <w:t>2022-11-18T00:00:00</w:t>
      </w:r>
      <w:r>
        <w:rPr>
          <w:b/>
        </w:rPr>
        <w:t xml:space="preserve">Type : </w:t>
      </w:r>
      <w:r>
        <w:t>Déboursé</w:t>
      </w:r>
      <w:r>
        <w:rPr>
          <w:b/>
        </w:rPr>
        <w:t xml:space="preserve"> Montant : </w:t>
      </w:r>
      <w:r>
        <w:t>199678.00</w:t>
      </w:r>
    </w:p>
    <w:p>
      <w:r>
        <w:rPr>
          <w:b/>
        </w:rPr>
        <w:t xml:space="preserve">Date : </w:t>
      </w:r>
      <w:r>
        <w:t>2022-12-22T00:00:00</w:t>
      </w:r>
      <w:r>
        <w:rPr>
          <w:b/>
        </w:rPr>
        <w:t xml:space="preserve">Type : </w:t>
      </w:r>
      <w:r>
        <w:t>Déboursé</w:t>
      </w:r>
      <w:r>
        <w:rPr>
          <w:b/>
        </w:rPr>
        <w:t xml:space="preserve"> Montant : </w:t>
      </w:r>
      <w:r>
        <w:t>744486.00</w:t>
      </w:r>
    </w:p>
    <w:p>
      <w:r>
        <w:rPr>
          <w:b/>
        </w:rPr>
        <w:t xml:space="preserve">Date : </w:t>
      </w:r>
      <w:r>
        <w:t>2023-03-27T00:00:00</w:t>
      </w:r>
      <w:r>
        <w:rPr>
          <w:b/>
        </w:rPr>
        <w:t xml:space="preserve">Type : </w:t>
      </w:r>
      <w:r>
        <w:t>Déboursé</w:t>
      </w:r>
      <w:r>
        <w:rPr>
          <w:b/>
        </w:rPr>
        <w:t xml:space="preserve"> Montant : </w:t>
      </w:r>
      <w:r>
        <w:t>778415.00</w:t>
      </w:r>
    </w:p>
    <w:p>
      <w:r>
        <w:rPr>
          <w:b/>
        </w:rPr>
        <w:t xml:space="preserve">Date : </w:t>
      </w:r>
      <w:r>
        <w:t>2023-09-06T00:00:00</w:t>
      </w:r>
      <w:r>
        <w:rPr>
          <w:b/>
        </w:rPr>
        <w:t xml:space="preserve">Type : </w:t>
      </w:r>
      <w:r>
        <w:t>Déboursé</w:t>
      </w:r>
      <w:r>
        <w:rPr>
          <w:b/>
        </w:rPr>
        <w:t xml:space="preserve"> Montant : </w:t>
      </w:r>
      <w:r>
        <w:t>237423.00</w:t>
      </w:r>
    </w:p>
    <w:p>
      <w:r>
        <w:rPr>
          <w:b/>
        </w:rPr>
        <w:t xml:space="preserve">Date : </w:t>
      </w:r>
      <w:r>
        <w:t>2023-12-11T00:00:00</w:t>
      </w:r>
      <w:r>
        <w:rPr>
          <w:b/>
        </w:rPr>
        <w:t xml:space="preserve">Type : </w:t>
      </w:r>
      <w:r>
        <w:t>Déboursé</w:t>
      </w:r>
      <w:r>
        <w:rPr>
          <w:b/>
        </w:rPr>
        <w:t xml:space="preserve"> Montant : </w:t>
      </w:r>
      <w:r>
        <w:t>239609.00</w:t>
      </w:r>
    </w:p>
    <w:p>
      <w:r>
        <w:rPr>
          <w:b/>
        </w:rPr>
        <w:t xml:space="preserve">Date : </w:t>
      </w:r>
      <w:r>
        <w:t>2024-03-20T00:00:00</w:t>
      </w:r>
      <w:r>
        <w:rPr>
          <w:b/>
        </w:rPr>
        <w:t xml:space="preserve">Type : </w:t>
      </w:r>
      <w:r>
        <w:t>Déboursé</w:t>
      </w:r>
      <w:r>
        <w:rPr>
          <w:b/>
        </w:rPr>
        <w:t xml:space="preserve"> Montant : </w:t>
      </w:r>
      <w:r>
        <w:t>188001.89</w:t>
      </w:r>
    </w:p>
    <w:p>
      <w:r>
        <w:rPr>
          <w:b/>
        </w:rPr>
        <w:t xml:space="preserve">Date : </w:t>
      </w:r>
      <w:r>
        <w:t>2024-04-29T00:00:00</w:t>
      </w:r>
      <w:r>
        <w:rPr>
          <w:b/>
        </w:rPr>
        <w:t xml:space="preserve">Type : </w:t>
      </w:r>
      <w:r>
        <w:t>Déboursé</w:t>
      </w:r>
      <w:r>
        <w:rPr>
          <w:b/>
        </w:rPr>
        <w:t xml:space="preserve"> Montant : </w:t>
      </w:r>
      <w:r>
        <w:t>490515.11</w:t>
      </w:r>
    </w:p>
    <w:p>
      <w:r>
        <w:rPr>
          <w:b/>
        </w:rPr>
        <w:t xml:space="preserve">Date : </w:t>
      </w:r>
      <w:r>
        <w:t>2024-09-06T00:00:00</w:t>
      </w:r>
      <w:r>
        <w:rPr>
          <w:b/>
        </w:rPr>
        <w:t xml:space="preserve">Type : </w:t>
      </w:r>
      <w:r>
        <w:t>Déboursé</w:t>
      </w:r>
      <w:r>
        <w:rPr>
          <w:b/>
        </w:rPr>
        <w:t xml:space="preserve"> Montant : </w:t>
      </w:r>
      <w:r>
        <w:t>1142912.00</w:t>
      </w:r>
    </w:p>
    <w:p>
      <w:r>
        <w:rPr>
          <w:b/>
        </w:rPr>
        <w:t xml:space="preserve">Date : </w:t>
      </w:r>
      <w:r>
        <w:t>2024-12-06T00:00:00</w:t>
      </w:r>
      <w:r>
        <w:rPr>
          <w:b/>
        </w:rPr>
        <w:t xml:space="preserve">Type : </w:t>
      </w:r>
      <w:r>
        <w:t>Déboursé</w:t>
      </w:r>
      <w:r>
        <w:rPr>
          <w:b/>
        </w:rPr>
        <w:t xml:space="preserve"> Montant : </w:t>
      </w:r>
      <w:r>
        <w:t>140492.00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