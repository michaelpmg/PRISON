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Appui aux femmes micro-entrepreneurs pour améliorer l’autonomisation économique des femmes</w:t>
      </w:r>
    </w:p>
    <w:p/>
    <w:p>
      <w:r>
        <w:rPr>
          <w:b/>
        </w:rPr>
        <w:t xml:space="preserve">Organisme : </w:t>
      </w:r>
      <w:r>
        <w:t>Affaires Mondiales Canada</w:t>
      </w:r>
    </w:p>
    <w:p>
      <w:r>
        <w:rPr>
          <w:b/>
        </w:rPr>
        <w:t xml:space="preserve">Numero de projet : </w:t>
      </w:r>
      <w:r>
        <w:t>CA-3-D000305001</w:t>
      </w:r>
    </w:p>
    <w:p>
      <w:r>
        <w:rPr>
          <w:b/>
        </w:rPr>
        <w:t xml:space="preserve">Lieu : </w:t>
      </w:r>
      <w:r/>
    </w:p>
    <w:p>
      <w:r>
        <w:rPr>
          <w:b/>
        </w:rPr>
        <w:t xml:space="preserve">Agence executive partenaire : </w:t>
      </w:r>
      <w:r>
        <w:t xml:space="preserve">Gouvernement des Philippines - Commission philippine sur les femmes </w:t>
      </w:r>
    </w:p>
    <w:p>
      <w:r>
        <w:rPr>
          <w:b/>
        </w:rPr>
        <w:t xml:space="preserve">Type de financement : </w:t>
      </w:r>
      <w:r>
        <w:t>Don hors réorganisation de la dette (y compris quasi-dons)</w:t>
      </w:r>
    </w:p>
    <w:p>
      <w:r>
        <w:rPr>
          <w:b/>
        </w:rPr>
        <w:t xml:space="preserve">Dates : </w:t>
      </w:r>
      <w:r>
        <w:t>2015-01-21T00:00:00 au 2022-06-30T00:00:00</w:t>
      </w:r>
    </w:p>
    <w:p>
      <w:r>
        <w:rPr>
          <w:b/>
        </w:rPr>
        <w:t xml:space="preserve">Engagement : </w:t>
      </w:r>
      <w:r>
        <w:t>7819855.05</w:t>
      </w:r>
    </w:p>
    <w:p>
      <w:r>
        <w:rPr>
          <w:b/>
        </w:rPr>
        <w:t xml:space="preserve">Total envoye en $ : </w:t>
      </w:r>
      <w:r>
        <w:t>7650000.0</w:t>
      </w:r>
    </w:p>
    <w:p>
      <w:r>
        <w:rPr>
          <w:b/>
        </w:rPr>
        <w:t xml:space="preserve">Description : </w:t>
      </w:r>
      <w:r>
        <w:t>Ce projet vise à aider les microentrepreneures des secteurs de l’alimentation, de l’habillement et de l’aménagement intérieur à développer leur entreprise avec succès et de façon durable. Le projet a également pour objectif d’aider les entrepreneures à améliorer leurs produits et leur mise en marché, à accroître leur productivité et à mieux respecter les règlements et les normes qui s’appliquent aux entreprises ou qui ont trait à la sécurité, ainsi qu’à accéder au marché national et aux marchés internationaux. La mise en œuvre de ce projet se fait en collaboration avec des organismes gouvernementaux nationaux de premier plan, comme le ministère du Commerce et de l’Industrie, le ministère de l’Agriculture, le ministère des Sciences et des Technologies et des acteurs du secteur privé en vue de rendre les programmes et les services de développement des entreprises plus durables sur le plan de l’environnement et mieux adaptés aux besoins des entrepreneures. On prévoit que près de 831 entrepreneures des Philippines profiteront de cette initiative.</w:t>
      </w:r>
    </w:p>
    <w:p>
      <w:pPr>
        <w:pStyle w:val="Heading2"/>
      </w:pPr>
      <w:r>
        <w:t>Transactions</w:t>
      </w:r>
    </w:p>
    <w:p>
      <w:r>
        <w:rPr>
          <w:b/>
        </w:rPr>
        <w:t xml:space="preserve">Date : </w:t>
      </w:r>
      <w:r>
        <w:t>2015-01-21T00:00:00</w:t>
      </w:r>
      <w:r>
        <w:rPr>
          <w:b/>
        </w:rPr>
        <w:t xml:space="preserve">Type : </w:t>
      </w:r>
      <w:r>
        <w:t>Engagement</w:t>
      </w:r>
      <w:r>
        <w:rPr>
          <w:b/>
        </w:rPr>
        <w:t xml:space="preserve"> Montant : </w:t>
      </w:r>
      <w:r>
        <w:t>7819855.05</w:t>
      </w:r>
    </w:p>
    <w:p>
      <w:r>
        <w:rPr>
          <w:b/>
        </w:rPr>
        <w:t xml:space="preserve">Date : </w:t>
      </w:r>
      <w:r>
        <w:t>2015-02-24T00:00:00</w:t>
      </w:r>
      <w:r>
        <w:rPr>
          <w:b/>
        </w:rPr>
        <w:t xml:space="preserve">Type : </w:t>
      </w:r>
      <w:r>
        <w:t>Déboursé</w:t>
      </w:r>
      <w:r>
        <w:rPr>
          <w:b/>
        </w:rPr>
        <w:t xml:space="preserve"> Montant : </w:t>
      </w:r>
      <w:r>
        <w:t>-500000.00</w:t>
      </w:r>
    </w:p>
    <w:p>
      <w:r>
        <w:rPr>
          <w:b/>
        </w:rPr>
        <w:t xml:space="preserve">Date : </w:t>
      </w:r>
      <w:r>
        <w:t>2015-02-24T00:00:00</w:t>
      </w:r>
      <w:r>
        <w:rPr>
          <w:b/>
        </w:rPr>
        <w:t xml:space="preserve">Type : </w:t>
      </w:r>
      <w:r>
        <w:t>Déboursé</w:t>
      </w:r>
      <w:r>
        <w:rPr>
          <w:b/>
        </w:rPr>
        <w:t xml:space="preserve"> Montant : </w:t>
      </w:r>
      <w:r>
        <w:t>500000.00</w:t>
      </w:r>
    </w:p>
    <w:p>
      <w:r>
        <w:rPr>
          <w:b/>
        </w:rPr>
        <w:t xml:space="preserve">Date : </w:t>
      </w:r>
      <w:r>
        <w:t>2015-02-24T00:00:00</w:t>
      </w:r>
      <w:r>
        <w:rPr>
          <w:b/>
        </w:rPr>
        <w:t xml:space="preserve">Type : </w:t>
      </w:r>
      <w:r>
        <w:t>Déboursé</w:t>
      </w:r>
      <w:r>
        <w:rPr>
          <w:b/>
        </w:rPr>
        <w:t xml:space="preserve"> Montant : </w:t>
      </w:r>
      <w:r>
        <w:t>500000.00</w:t>
      </w:r>
    </w:p>
    <w:p>
      <w:r>
        <w:rPr>
          <w:b/>
        </w:rPr>
        <w:t xml:space="preserve">Date : </w:t>
      </w:r>
      <w:r>
        <w:t>2015-09-25T00:00:00</w:t>
      </w:r>
      <w:r>
        <w:rPr>
          <w:b/>
        </w:rPr>
        <w:t xml:space="preserve">Type : </w:t>
      </w:r>
      <w:r>
        <w:t>Déboursé</w:t>
      </w:r>
      <w:r>
        <w:rPr>
          <w:b/>
        </w:rPr>
        <w:t xml:space="preserve"> Montant : </w:t>
      </w:r>
      <w:r>
        <w:t>1000000.00</w:t>
      </w:r>
    </w:p>
    <w:p>
      <w:r>
        <w:rPr>
          <w:b/>
        </w:rPr>
        <w:t xml:space="preserve">Date : </w:t>
      </w:r>
      <w:r>
        <w:t>2016-12-06T00:00:00</w:t>
      </w:r>
      <w:r>
        <w:rPr>
          <w:b/>
        </w:rPr>
        <w:t xml:space="preserve">Type : </w:t>
      </w:r>
      <w:r>
        <w:t>Déboursé</w:t>
      </w:r>
      <w:r>
        <w:rPr>
          <w:b/>
        </w:rPr>
        <w:t xml:space="preserve"> Montant : </w:t>
      </w:r>
      <w:r>
        <w:t>750000.00</w:t>
      </w:r>
    </w:p>
    <w:p>
      <w:r>
        <w:rPr>
          <w:b/>
        </w:rPr>
        <w:t xml:space="preserve">Date : </w:t>
      </w:r>
      <w:r>
        <w:t>2017-07-20T00:00:00</w:t>
      </w:r>
      <w:r>
        <w:rPr>
          <w:b/>
        </w:rPr>
        <w:t xml:space="preserve">Type : </w:t>
      </w:r>
      <w:r>
        <w:t>Déboursé</w:t>
      </w:r>
      <w:r>
        <w:rPr>
          <w:b/>
        </w:rPr>
        <w:t xml:space="preserve"> Montant : </w:t>
      </w:r>
      <w:r>
        <w:t>900000.00</w:t>
      </w:r>
    </w:p>
    <w:p>
      <w:r>
        <w:rPr>
          <w:b/>
        </w:rPr>
        <w:t xml:space="preserve">Date : </w:t>
      </w:r>
      <w:r>
        <w:t>2018-03-27T00:00:00</w:t>
      </w:r>
      <w:r>
        <w:rPr>
          <w:b/>
        </w:rPr>
        <w:t xml:space="preserve">Type : </w:t>
      </w:r>
      <w:r>
        <w:t>Déboursé</w:t>
      </w:r>
      <w:r>
        <w:rPr>
          <w:b/>
        </w:rPr>
        <w:t xml:space="preserve"> Montant : </w:t>
      </w:r>
      <w:r>
        <w:t>300000.00</w:t>
      </w:r>
    </w:p>
    <w:p>
      <w:r>
        <w:rPr>
          <w:b/>
        </w:rPr>
        <w:t xml:space="preserve">Date : </w:t>
      </w:r>
      <w:r>
        <w:t>2018-11-22T00:00:00</w:t>
      </w:r>
      <w:r>
        <w:rPr>
          <w:b/>
        </w:rPr>
        <w:t xml:space="preserve">Type : </w:t>
      </w:r>
      <w:r>
        <w:t>Déboursé</w:t>
      </w:r>
      <w:r>
        <w:rPr>
          <w:b/>
        </w:rPr>
        <w:t xml:space="preserve"> Montant : </w:t>
      </w:r>
      <w:r>
        <w:t>500000.00</w:t>
      </w:r>
    </w:p>
    <w:p>
      <w:r>
        <w:rPr>
          <w:b/>
        </w:rPr>
        <w:t xml:space="preserve">Date : </w:t>
      </w:r>
      <w:r>
        <w:t>2019-03-07T00:00:00</w:t>
      </w:r>
      <w:r>
        <w:rPr>
          <w:b/>
        </w:rPr>
        <w:t xml:space="preserve">Type : </w:t>
      </w:r>
      <w:r>
        <w:t>Déboursé</w:t>
      </w:r>
      <w:r>
        <w:rPr>
          <w:b/>
        </w:rPr>
        <w:t xml:space="preserve"> Montant : </w:t>
      </w:r>
      <w:r>
        <w:t>500000.00</w:t>
      </w:r>
    </w:p>
    <w:p>
      <w:r>
        <w:rPr>
          <w:b/>
        </w:rPr>
        <w:t xml:space="preserve">Date : </w:t>
      </w:r>
      <w:r>
        <w:t>2019-06-18T00:00:00</w:t>
      </w:r>
      <w:r>
        <w:rPr>
          <w:b/>
        </w:rPr>
        <w:t xml:space="preserve">Type : </w:t>
      </w:r>
      <w:r>
        <w:t>Déboursé</w:t>
      </w:r>
      <w:r>
        <w:rPr>
          <w:b/>
        </w:rPr>
        <w:t xml:space="preserve"> Montant : </w:t>
      </w:r>
      <w:r>
        <w:t>1200000.00</w:t>
      </w:r>
    </w:p>
    <w:p>
      <w:r>
        <w:rPr>
          <w:b/>
        </w:rPr>
        <w:t xml:space="preserve">Date : </w:t>
      </w:r>
      <w:r>
        <w:t>2020-02-24T00:00:00</w:t>
      </w:r>
      <w:r>
        <w:rPr>
          <w:b/>
        </w:rPr>
        <w:t xml:space="preserve">Type : </w:t>
      </w:r>
      <w:r>
        <w:t>Déboursé</w:t>
      </w:r>
      <w:r>
        <w:rPr>
          <w:b/>
        </w:rPr>
        <w:t xml:space="preserve"> Montant : </w:t>
      </w:r>
      <w:r>
        <w:t>1100000.00</w:t>
      </w:r>
    </w:p>
    <w:p>
      <w:r>
        <w:rPr>
          <w:b/>
        </w:rPr>
        <w:t xml:space="preserve">Date : </w:t>
      </w:r>
      <w:r>
        <w:t>2021-02-02T00:00:00</w:t>
      </w:r>
      <w:r>
        <w:rPr>
          <w:b/>
        </w:rPr>
        <w:t xml:space="preserve">Type : </w:t>
      </w:r>
      <w:r>
        <w:t>Déboursé</w:t>
      </w:r>
      <w:r>
        <w:rPr>
          <w:b/>
        </w:rPr>
        <w:t xml:space="preserve"> Montant : </w:t>
      </w:r>
      <w:r>
        <w:t>500000.00</w:t>
      </w:r>
    </w:p>
    <w:p>
      <w:r>
        <w:rPr>
          <w:b/>
        </w:rPr>
        <w:t xml:space="preserve">Date : </w:t>
      </w:r>
      <w:r>
        <w:t>2021-07-09T00:00:00</w:t>
      </w:r>
      <w:r>
        <w:rPr>
          <w:b/>
        </w:rPr>
        <w:t xml:space="preserve">Type : </w:t>
      </w:r>
      <w:r>
        <w:t>Déboursé</w:t>
      </w:r>
      <w:r>
        <w:rPr>
          <w:b/>
        </w:rPr>
        <w:t xml:space="preserve"> Montant : </w:t>
      </w:r>
      <w:r>
        <w:t>400000.00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