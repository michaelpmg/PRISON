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Oxfam-Québec - Égalité en action - Coopération volontaire 2020-2028</w:t>
      </w:r>
    </w:p>
    <w:p/>
    <w:p>
      <w:r>
        <w:rPr>
          <w:b/>
        </w:rPr>
        <w:t xml:space="preserve">Organisme : </w:t>
      </w:r>
      <w:r>
        <w:t>Affaires Mondiales Canada</w:t>
      </w:r>
    </w:p>
    <w:p>
      <w:r>
        <w:rPr>
          <w:b/>
        </w:rPr>
        <w:t xml:space="preserve">Numero de projet : </w:t>
      </w:r>
      <w:r>
        <w:t>CA-3-P007299001</w:t>
      </w:r>
    </w:p>
    <w:p>
      <w:r>
        <w:rPr>
          <w:b/>
        </w:rPr>
        <w:t xml:space="preserve">Lieu : </w:t>
      </w:r>
      <w:r/>
    </w:p>
    <w:p>
      <w:r>
        <w:rPr>
          <w:b/>
        </w:rPr>
        <w:t xml:space="preserve">Agence executive partenaire : </w:t>
      </w:r>
      <w:r>
        <w:t xml:space="preserve">Oxfam-Québec </w:t>
      </w:r>
    </w:p>
    <w:p>
      <w:r>
        <w:rPr>
          <w:b/>
        </w:rPr>
        <w:t xml:space="preserve">Type de financement : </w:t>
      </w:r>
      <w:r>
        <w:t>Don hors réorganisation de la dette (y compris quasi-dons)</w:t>
      </w:r>
    </w:p>
    <w:p>
      <w:r>
        <w:rPr>
          <w:b/>
        </w:rPr>
        <w:t xml:space="preserve">Dates : </w:t>
      </w:r>
      <w:r>
        <w:t>2020-04-02T00:00:00 au 2027-12-31T00:00:00</w:t>
      </w:r>
    </w:p>
    <w:p>
      <w:r>
        <w:rPr>
          <w:b/>
        </w:rPr>
        <w:t xml:space="preserve">Engagement : </w:t>
      </w:r>
      <w:r>
        <w:t>49999999.00</w:t>
      </w:r>
    </w:p>
    <w:p>
      <w:r>
        <w:rPr>
          <w:b/>
        </w:rPr>
        <w:t xml:space="preserve">Total envoye en $ : </w:t>
      </w:r>
      <w:r>
        <w:t>28851807.330000002</w:t>
      </w:r>
    </w:p>
    <w:p>
      <w:r>
        <w:rPr>
          <w:b/>
        </w:rPr>
        <w:t xml:space="preserve">Description : </w:t>
      </w:r>
      <w:r>
        <w:t>Ce projet soutient 642 placements de volontaires et vise à améliorer le bien-être économique et/ou social des personnes les plus pauvres, les plus marginalisées et les plus vulnérables, en particulier les femmes et les filles en vue de contribuer aux objectifs de développement durable dans les pays ciblés. Le projet est centré sur l'égalité des genres, le renforcement du pouvoir des femmes et la création d'un environnement sûr pour une vie sans violence pour les femmes et les filles. En plus d’accroître la participation des Canadiennes et Canadiens au développement international et aux enjeux mondiaux clés en appui à l’égalité des genres, au renforcement du pouvoir des femmes et des filles ainsi qu’à la gouvernance inclusive, ce projet vise à renforcer la performance de 72 organisations de défense des droits des femmes et des organisations de la société civile œuvrant à l’égalité des genres et des droits des groupes marginalisés pour qu’elles puissent contribuer davantage à l’évolution des normes et des politiques discriminatoires pour les femmes et les filles. Le projet vise également à renforcer le pouvoir des femmes, jeunes femmes et filles en les encourageant à participer aux processus de prise de décision et à l’exercice de leurs droits.  Les activités du projet comprennent: 1) recruter et former les volontaires en égalité des genres, éthique, approches participatives, innovation, inclusion et approches de résilience pour appuyer des partenaires; 2) mettre en œuvre des fonds globaux pour appuyer des initiatives des partenaires faisant avancer l’égalité des genres; 3) mettre en œuvre des initiatives d’apprentissage par les pairs traitant de leadership féminin et d’approches d’inclusion, d’innovation et de résilience; 4) créer des espaces de dialogues par de jeunes leaders pour partager leurs réflexions et influencer des décisionnaires sur l’égalité des genres et à l’engagement des jeunes; 5) organiser des événements publics sur les inégalités mondiales et de genre pour rejoindre et engager différents publics canadiens.</w:t>
      </w:r>
    </w:p>
    <w:p>
      <w:pPr>
        <w:pStyle w:val="Heading2"/>
      </w:pPr>
      <w:r>
        <w:t>Transactions</w:t>
      </w:r>
    </w:p>
    <w:p>
      <w:r>
        <w:rPr>
          <w:b/>
        </w:rPr>
        <w:t xml:space="preserve">Date : </w:t>
      </w:r>
      <w:r>
        <w:t>2020-04-02T00:00:00</w:t>
      </w:r>
      <w:r>
        <w:rPr>
          <w:b/>
        </w:rPr>
        <w:t xml:space="preserve">Type : </w:t>
      </w:r>
      <w:r>
        <w:t>Engagement</w:t>
      </w:r>
      <w:r>
        <w:rPr>
          <w:b/>
        </w:rPr>
        <w:t xml:space="preserve"> Montant : </w:t>
      </w:r>
      <w:r>
        <w:t>49999999.00</w:t>
      </w:r>
    </w:p>
    <w:p>
      <w:r>
        <w:rPr>
          <w:b/>
        </w:rPr>
        <w:t xml:space="preserve">Date : </w:t>
      </w:r>
      <w:r>
        <w:t>2020-05-06T00:00:00</w:t>
      </w:r>
      <w:r>
        <w:rPr>
          <w:b/>
        </w:rPr>
        <w:t xml:space="preserve">Type : </w:t>
      </w:r>
      <w:r>
        <w:t>Déboursé</w:t>
      </w:r>
      <w:r>
        <w:rPr>
          <w:b/>
        </w:rPr>
        <w:t xml:space="preserve"> Montant : </w:t>
      </w:r>
      <w:r>
        <w:t>798928.00</w:t>
      </w:r>
    </w:p>
    <w:p>
      <w:r>
        <w:rPr>
          <w:b/>
        </w:rPr>
        <w:t xml:space="preserve">Date : </w:t>
      </w:r>
      <w:r>
        <w:t>2020-07-14T00:00:00</w:t>
      </w:r>
      <w:r>
        <w:rPr>
          <w:b/>
        </w:rPr>
        <w:t xml:space="preserve">Type : </w:t>
      </w:r>
      <w:r>
        <w:t>Déboursé</w:t>
      </w:r>
      <w:r>
        <w:rPr>
          <w:b/>
        </w:rPr>
        <w:t xml:space="preserve"> Montant : </w:t>
      </w:r>
      <w:r>
        <w:t>1183862.00</w:t>
      </w:r>
    </w:p>
    <w:p>
      <w:r>
        <w:rPr>
          <w:b/>
        </w:rPr>
        <w:t xml:space="preserve">Date : </w:t>
      </w:r>
      <w:r>
        <w:t>2020-12-01T00:00:00</w:t>
      </w:r>
      <w:r>
        <w:rPr>
          <w:b/>
        </w:rPr>
        <w:t xml:space="preserve">Type : </w:t>
      </w:r>
      <w:r>
        <w:t>Déboursé</w:t>
      </w:r>
      <w:r>
        <w:rPr>
          <w:b/>
        </w:rPr>
        <w:t xml:space="preserve"> Montant : </w:t>
      </w:r>
      <w:r>
        <w:t>1244915.00</w:t>
      </w:r>
    </w:p>
    <w:p>
      <w:r>
        <w:rPr>
          <w:b/>
        </w:rPr>
        <w:t xml:space="preserve">Date : </w:t>
      </w:r>
      <w:r>
        <w:t>2021-04-16T00:00:00</w:t>
      </w:r>
      <w:r>
        <w:rPr>
          <w:b/>
        </w:rPr>
        <w:t xml:space="preserve">Type : </w:t>
      </w:r>
      <w:r>
        <w:t>Déboursé</w:t>
      </w:r>
      <w:r>
        <w:rPr>
          <w:b/>
        </w:rPr>
        <w:t xml:space="preserve"> Montant : </w:t>
      </w:r>
      <w:r>
        <w:t>928777.00</w:t>
      </w:r>
    </w:p>
    <w:p>
      <w:r>
        <w:rPr>
          <w:b/>
        </w:rPr>
        <w:t xml:space="preserve">Date : </w:t>
      </w:r>
      <w:r>
        <w:t>2021-05-27T00:00:00</w:t>
      </w:r>
      <w:r>
        <w:rPr>
          <w:b/>
        </w:rPr>
        <w:t xml:space="preserve">Type : </w:t>
      </w:r>
      <w:r>
        <w:t>Déboursé</w:t>
      </w:r>
      <w:r>
        <w:rPr>
          <w:b/>
        </w:rPr>
        <w:t xml:space="preserve"> Montant : </w:t>
      </w:r>
      <w:r>
        <w:t>1523849.07</w:t>
      </w:r>
    </w:p>
    <w:p>
      <w:r>
        <w:rPr>
          <w:b/>
        </w:rPr>
        <w:t xml:space="preserve">Date : </w:t>
      </w:r>
      <w:r>
        <w:t>2021-08-31T00:00:00</w:t>
      </w:r>
      <w:r>
        <w:rPr>
          <w:b/>
        </w:rPr>
        <w:t xml:space="preserve">Type : </w:t>
      </w:r>
      <w:r>
        <w:t>Déboursé</w:t>
      </w:r>
      <w:r>
        <w:rPr>
          <w:b/>
        </w:rPr>
        <w:t xml:space="preserve"> Montant : </w:t>
      </w:r>
      <w:r>
        <w:t>1561324.80</w:t>
      </w:r>
    </w:p>
    <w:p>
      <w:r>
        <w:rPr>
          <w:b/>
        </w:rPr>
        <w:t xml:space="preserve">Date : </w:t>
      </w:r>
      <w:r>
        <w:t>2022-01-14T00:00:00</w:t>
      </w:r>
      <w:r>
        <w:rPr>
          <w:b/>
        </w:rPr>
        <w:t xml:space="preserve">Type : </w:t>
      </w:r>
      <w:r>
        <w:t>Déboursé</w:t>
      </w:r>
      <w:r>
        <w:rPr>
          <w:b/>
        </w:rPr>
        <w:t xml:space="preserve"> Montant : </w:t>
      </w:r>
      <w:r>
        <w:t>958454.74</w:t>
      </w:r>
    </w:p>
    <w:p>
      <w:r>
        <w:rPr>
          <w:b/>
        </w:rPr>
        <w:t xml:space="preserve">Date : </w:t>
      </w:r>
      <w:r>
        <w:t>2022-04-08T00:00:00</w:t>
      </w:r>
      <w:r>
        <w:rPr>
          <w:b/>
        </w:rPr>
        <w:t xml:space="preserve">Type : </w:t>
      </w:r>
      <w:r>
        <w:t>Déboursé</w:t>
      </w:r>
      <w:r>
        <w:rPr>
          <w:b/>
        </w:rPr>
        <w:t xml:space="preserve"> Montant : </w:t>
      </w:r>
      <w:r>
        <w:t>3844999.57</w:t>
      </w:r>
    </w:p>
    <w:p>
      <w:r>
        <w:rPr>
          <w:b/>
        </w:rPr>
        <w:t xml:space="preserve">Date : </w:t>
      </w:r>
      <w:r>
        <w:t>2022-08-05T00:00:00</w:t>
      </w:r>
      <w:r>
        <w:rPr>
          <w:b/>
        </w:rPr>
        <w:t xml:space="preserve">Type : </w:t>
      </w:r>
      <w:r>
        <w:t>Déboursé</w:t>
      </w:r>
      <w:r>
        <w:rPr>
          <w:b/>
        </w:rPr>
        <w:t xml:space="preserve"> Montant : </w:t>
      </w:r>
      <w:r>
        <w:t>3659060.38</w:t>
      </w:r>
    </w:p>
    <w:p>
      <w:r>
        <w:rPr>
          <w:b/>
        </w:rPr>
        <w:t xml:space="preserve">Date : </w:t>
      </w:r>
      <w:r>
        <w:t>2023-03-06T00:00:00</w:t>
      </w:r>
      <w:r>
        <w:rPr>
          <w:b/>
        </w:rPr>
        <w:t xml:space="preserve">Type : </w:t>
      </w:r>
      <w:r>
        <w:t>Déboursé</w:t>
      </w:r>
      <w:r>
        <w:rPr>
          <w:b/>
        </w:rPr>
        <w:t xml:space="preserve"> Montant : </w:t>
      </w:r>
      <w:r>
        <w:t>4512204.94</w:t>
      </w:r>
    </w:p>
    <w:p>
      <w:r>
        <w:rPr>
          <w:b/>
        </w:rPr>
        <w:t xml:space="preserve">Date : </w:t>
      </w:r>
      <w:r>
        <w:t>2023-08-08T00:00:00</w:t>
      </w:r>
      <w:r>
        <w:rPr>
          <w:b/>
        </w:rPr>
        <w:t xml:space="preserve">Type : </w:t>
      </w:r>
      <w:r>
        <w:t>Déboursé</w:t>
      </w:r>
      <w:r>
        <w:rPr>
          <w:b/>
        </w:rPr>
        <w:t xml:space="preserve"> Montant : </w:t>
      </w:r>
      <w:r>
        <w:t>3440147.53</w:t>
      </w:r>
    </w:p>
    <w:p>
      <w:r>
        <w:rPr>
          <w:b/>
        </w:rPr>
        <w:t xml:space="preserve">Date : </w:t>
      </w:r>
      <w:r>
        <w:t>2024-02-26T00:00:00</w:t>
      </w:r>
      <w:r>
        <w:rPr>
          <w:b/>
        </w:rPr>
        <w:t xml:space="preserve">Type : </w:t>
      </w:r>
      <w:r>
        <w:t>Déboursé</w:t>
      </w:r>
      <w:r>
        <w:rPr>
          <w:b/>
        </w:rPr>
        <w:t xml:space="preserve"> Montant : </w:t>
      </w:r>
      <w:r>
        <w:t>3602744.30</w:t>
      </w:r>
    </w:p>
    <w:p>
      <w:r>
        <w:rPr>
          <w:b/>
        </w:rPr>
        <w:t xml:space="preserve">Date : </w:t>
      </w:r>
      <w:r>
        <w:t>2024-10-04T00:00:00</w:t>
      </w:r>
      <w:r>
        <w:rPr>
          <w:b/>
        </w:rPr>
        <w:t xml:space="preserve">Type : </w:t>
      </w:r>
      <w:r>
        <w:t>Déboursé</w:t>
      </w:r>
      <w:r>
        <w:rPr>
          <w:b/>
        </w:rPr>
        <w:t xml:space="preserve"> Montant : </w:t>
      </w:r>
      <w:r>
        <w:t>1592540.00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