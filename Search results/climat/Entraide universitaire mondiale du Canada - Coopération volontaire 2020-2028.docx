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Entraide universitaire mondiale du Canada - Coopération volontaire 2020-2028</w:t>
      </w:r>
    </w:p>
    <w:p/>
    <w:p>
      <w:r>
        <w:rPr>
          <w:b/>
        </w:rPr>
        <w:t xml:space="preserve">Organisme : </w:t>
      </w:r>
      <w:r>
        <w:t>Affaires Mondiales Canada</w:t>
      </w:r>
    </w:p>
    <w:p>
      <w:r>
        <w:rPr>
          <w:b/>
        </w:rPr>
        <w:t xml:space="preserve">Numero de projet : </w:t>
      </w:r>
      <w:r>
        <w:t>CA-3-P007315001</w:t>
      </w:r>
    </w:p>
    <w:p>
      <w:r>
        <w:rPr>
          <w:b/>
        </w:rPr>
        <w:t xml:space="preserve">Lieu : </w:t>
      </w:r>
      <w:r/>
    </w:p>
    <w:p>
      <w:r>
        <w:rPr>
          <w:b/>
        </w:rPr>
        <w:t xml:space="preserve">Agence executive partenaire : </w:t>
      </w:r>
      <w:r>
        <w:t xml:space="preserve">EUMC - Entraide universitaire mondiale du Canada </w:t>
      </w:r>
    </w:p>
    <w:p>
      <w:r>
        <w:rPr>
          <w:b/>
        </w:rPr>
        <w:t xml:space="preserve">Type de financement : </w:t>
      </w:r>
      <w:r>
        <w:t>Don hors réorganisation de la dette (y compris quasi-dons)</w:t>
      </w:r>
    </w:p>
    <w:p>
      <w:r>
        <w:rPr>
          <w:b/>
        </w:rPr>
        <w:t xml:space="preserve">Dates : </w:t>
      </w:r>
      <w:r>
        <w:t>2020-03-31T00:00:00 au 2027-12-31T00:00:00</w:t>
      </w:r>
    </w:p>
    <w:p>
      <w:r>
        <w:rPr>
          <w:b/>
        </w:rPr>
        <w:t xml:space="preserve">Engagement : </w:t>
      </w:r>
      <w:r>
        <w:t>49999621.00</w:t>
      </w:r>
    </w:p>
    <w:p>
      <w:r>
        <w:rPr>
          <w:b/>
        </w:rPr>
        <w:t xml:space="preserve">Total envoye en $ : </w:t>
      </w:r>
      <w:r>
        <w:t>28734431.0</w:t>
      </w:r>
    </w:p>
    <w:p>
      <w:r>
        <w:rPr>
          <w:b/>
        </w:rPr>
        <w:t xml:space="preserve">Description : </w:t>
      </w:r>
      <w:r>
        <w:t>Ce projet soutient 1 050 placements de volontaires et vise à améliorer le bien-être social et économique des jeunes pauvres et marginalisés, en particulier des jeunes femmes, dans les pays en développement, en vue de contribuer aux objectifs de développement durable.  En plus d'accroître la participation de divers groupes de Canadiens et Canadiennes, en particulier les jeunes, au développement international et aux grands enjeux mondiaux, ce projet vise à accroître la performance de plus de 70 organisations partenaires de pays en développement afin de promouvoir l'égalité des genres et le renforcement du pouvoir des jeunes pauvres et marginalisés, en particulier les jeunes femmes. Le projet vise également à mettre à profit les connaissances, les capacités et l'expertise de Canadiens qualifiés pour aider les partenaires des pays en développement à améliorer le bien-être socioéconomique des jeunes pauvres et marginalisés, en particulier des jeunes femmes, en créant des emplois inclusifs, rémunérateurs et durables, ainsi que des possibilités d'entrepreneuriat.  Les activités du projet comprennent : 1) déployer des volontaires pour aider les partenaires des pays en développement (y compris les organisations de femmes) à promouvoir l'égalité des genres et l'inclusion équitable des jeunes, en particulier des jeunes femmes; 2) effectuer des évaluations des partenaires des pays en développement et leur fournir un appui technique pour élaborer des politiques et pratiques inclusives, respectueuses de l'égalité des genres et durables sur le plan environnemental; 3) établir un fonds d'innovation sensible au genre pour soutenir les partenaires dans le développement, l'essai et la mise à l'échelle d'innovations sensibles au genre; 4) lancer des campagnes de sensibilisation, des produits du savoir et des événements inclusifs pour sensibiliser divers groupes de Canadiens aux enjeux mondiaux, notamment l'égalité des genres, l'inclusion sociale et le renforcement du pouvoir économique.</w:t>
      </w:r>
    </w:p>
    <w:p>
      <w:pPr>
        <w:pStyle w:val="Heading2"/>
      </w:pPr>
      <w:r>
        <w:t>Transactions</w:t>
      </w:r>
    </w:p>
    <w:p>
      <w:r>
        <w:rPr>
          <w:b/>
        </w:rPr>
        <w:t xml:space="preserve">Date : </w:t>
      </w:r>
      <w:r>
        <w:t>2020-03-31T00:00:00</w:t>
      </w:r>
      <w:r>
        <w:rPr>
          <w:b/>
        </w:rPr>
        <w:t xml:space="preserve">Type : </w:t>
      </w:r>
      <w:r>
        <w:t>Engagement</w:t>
      </w:r>
      <w:r>
        <w:rPr>
          <w:b/>
        </w:rPr>
        <w:t xml:space="preserve"> Montant : </w:t>
      </w:r>
      <w:r>
        <w:t>49999621.00</w:t>
      </w:r>
    </w:p>
    <w:p>
      <w:r>
        <w:rPr>
          <w:b/>
        </w:rPr>
        <w:t xml:space="preserve">Date : </w:t>
      </w:r>
      <w:r>
        <w:t>2020-04-30T00:00:00</w:t>
      </w:r>
      <w:r>
        <w:rPr>
          <w:b/>
        </w:rPr>
        <w:t xml:space="preserve">Type : </w:t>
      </w:r>
      <w:r>
        <w:t>Déboursé</w:t>
      </w:r>
      <w:r>
        <w:rPr>
          <w:b/>
        </w:rPr>
        <w:t xml:space="preserve"> Montant : </w:t>
      </w:r>
      <w:r>
        <w:t>2508674.00</w:t>
      </w:r>
    </w:p>
    <w:p>
      <w:r>
        <w:rPr>
          <w:b/>
        </w:rPr>
        <w:t xml:space="preserve">Date : </w:t>
      </w:r>
      <w:r>
        <w:t>2020-08-27T00:00:00</w:t>
      </w:r>
      <w:r>
        <w:rPr>
          <w:b/>
        </w:rPr>
        <w:t xml:space="preserve">Type : </w:t>
      </w:r>
      <w:r>
        <w:t>Déboursé</w:t>
      </w:r>
      <w:r>
        <w:rPr>
          <w:b/>
        </w:rPr>
        <w:t xml:space="preserve"> Montant : </w:t>
      </w:r>
      <w:r>
        <w:t>2434771.00</w:t>
      </w:r>
    </w:p>
    <w:p>
      <w:r>
        <w:rPr>
          <w:b/>
        </w:rPr>
        <w:t xml:space="preserve">Date : </w:t>
      </w:r>
      <w:r>
        <w:t>2021-04-22T00:00:00</w:t>
      </w:r>
      <w:r>
        <w:rPr>
          <w:b/>
        </w:rPr>
        <w:t xml:space="preserve">Type : </w:t>
      </w:r>
      <w:r>
        <w:t>Déboursé</w:t>
      </w:r>
      <w:r>
        <w:rPr>
          <w:b/>
        </w:rPr>
        <w:t xml:space="preserve"> Montant : </w:t>
      </w:r>
      <w:r>
        <w:t>889105.00</w:t>
      </w:r>
    </w:p>
    <w:p>
      <w:r>
        <w:rPr>
          <w:b/>
        </w:rPr>
        <w:t xml:space="preserve">Date : </w:t>
      </w:r>
      <w:r>
        <w:t>2021-08-10T00:00:00</w:t>
      </w:r>
      <w:r>
        <w:rPr>
          <w:b/>
        </w:rPr>
        <w:t xml:space="preserve">Type : </w:t>
      </w:r>
      <w:r>
        <w:t>Déboursé</w:t>
      </w:r>
      <w:r>
        <w:rPr>
          <w:b/>
        </w:rPr>
        <w:t xml:space="preserve"> Montant : </w:t>
      </w:r>
      <w:r>
        <w:t>2905341.00</w:t>
      </w:r>
    </w:p>
    <w:p>
      <w:r>
        <w:rPr>
          <w:b/>
        </w:rPr>
        <w:t xml:space="preserve">Date : </w:t>
      </w:r>
      <w:r>
        <w:t>2022-04-08T00:00:00</w:t>
      </w:r>
      <w:r>
        <w:rPr>
          <w:b/>
        </w:rPr>
        <w:t xml:space="preserve">Type : </w:t>
      </w:r>
      <w:r>
        <w:t>Déboursé</w:t>
      </w:r>
      <w:r>
        <w:rPr>
          <w:b/>
        </w:rPr>
        <w:t xml:space="preserve"> Montant : </w:t>
      </w:r>
      <w:r>
        <w:t>1963473.00</w:t>
      </w:r>
    </w:p>
    <w:p>
      <w:r>
        <w:rPr>
          <w:b/>
        </w:rPr>
        <w:t xml:space="preserve">Date : </w:t>
      </w:r>
      <w:r>
        <w:t>2022-08-18T00:00:00</w:t>
      </w:r>
      <w:r>
        <w:rPr>
          <w:b/>
        </w:rPr>
        <w:t xml:space="preserve">Type : </w:t>
      </w:r>
      <w:r>
        <w:t>Déboursé</w:t>
      </w:r>
      <w:r>
        <w:rPr>
          <w:b/>
        </w:rPr>
        <w:t xml:space="preserve"> Montant : </w:t>
      </w:r>
      <w:r>
        <w:t>2709697.00</w:t>
      </w:r>
    </w:p>
    <w:p>
      <w:r>
        <w:rPr>
          <w:b/>
        </w:rPr>
        <w:t xml:space="preserve">Date : </w:t>
      </w:r>
      <w:r>
        <w:t>2023-02-17T00:00:00</w:t>
      </w:r>
      <w:r>
        <w:rPr>
          <w:b/>
        </w:rPr>
        <w:t xml:space="preserve">Type : </w:t>
      </w:r>
      <w:r>
        <w:t>Déboursé</w:t>
      </w:r>
      <w:r>
        <w:rPr>
          <w:b/>
        </w:rPr>
        <w:t xml:space="preserve"> Montant : </w:t>
      </w:r>
      <w:r>
        <w:t>3812658.00</w:t>
      </w:r>
    </w:p>
    <w:p>
      <w:r>
        <w:rPr>
          <w:b/>
        </w:rPr>
        <w:t xml:space="preserve">Date : </w:t>
      </w:r>
      <w:r>
        <w:t>2023-09-19T00:00:00</w:t>
      </w:r>
      <w:r>
        <w:rPr>
          <w:b/>
        </w:rPr>
        <w:t xml:space="preserve">Type : </w:t>
      </w:r>
      <w:r>
        <w:t>Déboursé</w:t>
      </w:r>
      <w:r>
        <w:rPr>
          <w:b/>
        </w:rPr>
        <w:t xml:space="preserve"> Montant : </w:t>
      </w:r>
      <w:r>
        <w:t>5356940.00</w:t>
      </w:r>
    </w:p>
    <w:p>
      <w:r>
        <w:rPr>
          <w:b/>
        </w:rPr>
        <w:t xml:space="preserve">Date : </w:t>
      </w:r>
      <w:r>
        <w:t>2024-03-26T00:00:00</w:t>
      </w:r>
      <w:r>
        <w:rPr>
          <w:b/>
        </w:rPr>
        <w:t xml:space="preserve">Type : </w:t>
      </w:r>
      <w:r>
        <w:t>Déboursé</w:t>
      </w:r>
      <w:r>
        <w:rPr>
          <w:b/>
        </w:rPr>
        <w:t xml:space="preserve"> Montant : </w:t>
      </w:r>
      <w:r>
        <w:t>1590895.00</w:t>
      </w:r>
    </w:p>
    <w:p>
      <w:r>
        <w:rPr>
          <w:b/>
        </w:rPr>
        <w:t xml:space="preserve">Date : </w:t>
      </w:r>
      <w:r>
        <w:t>2024-09-19T00:00:00</w:t>
      </w:r>
      <w:r>
        <w:rPr>
          <w:b/>
        </w:rPr>
        <w:t xml:space="preserve">Type : </w:t>
      </w:r>
      <w:r>
        <w:t>Déboursé</w:t>
      </w:r>
      <w:r>
        <w:rPr>
          <w:b/>
        </w:rPr>
        <w:t xml:space="preserve"> Montant : </w:t>
      </w:r>
      <w:r>
        <w:t>4562877.00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