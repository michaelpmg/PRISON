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Revalorisation du jardin créole</w:t>
      </w:r>
    </w:p>
    <w:p/>
    <w:p>
      <w:r>
        <w:rPr>
          <w:b/>
        </w:rPr>
        <w:t xml:space="preserve">Organisme : </w:t>
      </w:r>
      <w:r>
        <w:t>Affaires Mondiales Canada</w:t>
      </w:r>
    </w:p>
    <w:p>
      <w:r>
        <w:rPr>
          <w:b/>
        </w:rPr>
        <w:t xml:space="preserve">Numero de projet : </w:t>
      </w:r>
      <w:r>
        <w:t>CA-3-P005348001</w:t>
      </w:r>
    </w:p>
    <w:p>
      <w:r>
        <w:rPr>
          <w:b/>
        </w:rPr>
        <w:t xml:space="preserve">Lieu : </w:t>
      </w:r>
      <w:r/>
    </w:p>
    <w:p>
      <w:r>
        <w:rPr>
          <w:b/>
        </w:rPr>
        <w:t xml:space="preserve">Agence executive partenaire : </w:t>
      </w:r>
      <w:r>
        <w:t xml:space="preserve">Agronomes et Vétérinaires sans Fron </w:t>
      </w:r>
    </w:p>
    <w:p>
      <w:r>
        <w:rPr>
          <w:b/>
        </w:rPr>
        <w:t xml:space="preserve">Type de financement : </w:t>
      </w:r>
      <w:r>
        <w:t>Don hors réorganisation de la dette (y compris quasi-dons)</w:t>
      </w:r>
    </w:p>
    <w:p>
      <w:r>
        <w:rPr>
          <w:b/>
        </w:rPr>
        <w:t xml:space="preserve">Dates : </w:t>
      </w:r>
      <w:r>
        <w:t>2019-03-25T00:00:00 au 2024-05-31T00:00:00</w:t>
      </w:r>
    </w:p>
    <w:p>
      <w:r>
        <w:rPr>
          <w:b/>
        </w:rPr>
        <w:t xml:space="preserve">Engagement : </w:t>
      </w:r>
      <w:r>
        <w:t>4646936.37</w:t>
      </w:r>
    </w:p>
    <w:p>
      <w:r>
        <w:rPr>
          <w:b/>
        </w:rPr>
        <w:t xml:space="preserve">Total envoye en $ : </w:t>
      </w:r>
      <w:r>
        <w:t>4646936.37</w:t>
      </w:r>
    </w:p>
    <w:p>
      <w:r>
        <w:rPr>
          <w:b/>
        </w:rPr>
        <w:t xml:space="preserve">Description : </w:t>
      </w:r>
      <w:r>
        <w:t>Le projet vise à développer les filières des systèmes agroforestiers à base de café et de cacao dans le département du Sud en Haïti. Ce département est particulièrement vulnérable aux changements climatiques, aggravant la dégradation de l’environnement et impactant directement les activités agricoles et toute la chaîne de valeur. Afin de garantir la pérennité et durabilité des systèmes agroforestiers (« jardins créoles »), le projet cherche également à : améliorer les capacités d’adaptation aux changements climatiques des producteurs ; encourager la création de compétences sur l'adaptation de l'agroforesterie aux changements climatiques par l’adéquation des cursus de formation ; et renforcer les capacités de gouvernance des instances locales et départementales sur l’adaptation aux changements climatiques. Les activités de projet comprennent : 1) installation et gestion innovante et durable de 250 hectares de nouvelles plantations par plus de 800 familles sous le leadership des jeunes et des femmes; 2) renforcement de l'autonomisation économique et la reconnaissance sociale des femmes impliquées dans ces filières agroforestières en favorisant leur accès à des rôles et des fonctions stratégiques; 3) amélioration des capacités des acteurs de la chaîne de valeur en gestion organisationnelle, en commercialisation et en marketing afin d’assurer un meilleur accès aux marchés de niche par l’amélioration de la qualité des denrées produites.</w:t>
      </w:r>
    </w:p>
    <w:p>
      <w:pPr>
        <w:pStyle w:val="Heading2"/>
      </w:pPr>
      <w:r>
        <w:t>Transactions</w:t>
      </w:r>
    </w:p>
    <w:p>
      <w:r>
        <w:rPr>
          <w:b/>
        </w:rPr>
        <w:t xml:space="preserve">Date : </w:t>
      </w:r>
      <w:r>
        <w:t>2019-03-25T00:00:00</w:t>
      </w:r>
      <w:r>
        <w:rPr>
          <w:b/>
        </w:rPr>
        <w:t xml:space="preserve">Type : </w:t>
      </w:r>
      <w:r>
        <w:t>Engagement</w:t>
      </w:r>
      <w:r>
        <w:rPr>
          <w:b/>
        </w:rPr>
        <w:t xml:space="preserve"> Montant : </w:t>
      </w:r>
      <w:r>
        <w:t>4646936.37</w:t>
      </w:r>
    </w:p>
    <w:p>
      <w:r>
        <w:rPr>
          <w:b/>
        </w:rPr>
        <w:t xml:space="preserve">Date : </w:t>
      </w:r>
      <w:r>
        <w:t>2019-03-29T00:00:00</w:t>
      </w:r>
      <w:r>
        <w:rPr>
          <w:b/>
        </w:rPr>
        <w:t xml:space="preserve">Type : </w:t>
      </w:r>
      <w:r>
        <w:t>Déboursé</w:t>
      </w:r>
      <w:r>
        <w:rPr>
          <w:b/>
        </w:rPr>
        <w:t xml:space="preserve"> Montant : </w:t>
      </w:r>
      <w:r>
        <w:t>298690.00</w:t>
      </w:r>
    </w:p>
    <w:p>
      <w:r>
        <w:rPr>
          <w:b/>
        </w:rPr>
        <w:t xml:space="preserve">Date : </w:t>
      </w:r>
      <w:r>
        <w:t>2020-01-10T00:00:00</w:t>
      </w:r>
      <w:r>
        <w:rPr>
          <w:b/>
        </w:rPr>
        <w:t xml:space="preserve">Type : </w:t>
      </w:r>
      <w:r>
        <w:t>Déboursé</w:t>
      </w:r>
      <w:r>
        <w:rPr>
          <w:b/>
        </w:rPr>
        <w:t xml:space="preserve"> Montant : </w:t>
      </w:r>
      <w:r>
        <w:t>957829.57</w:t>
      </w:r>
    </w:p>
    <w:p>
      <w:r>
        <w:rPr>
          <w:b/>
        </w:rPr>
        <w:t xml:space="preserve">Date : </w:t>
      </w:r>
      <w:r>
        <w:t>2020-12-23T00:00:00</w:t>
      </w:r>
      <w:r>
        <w:rPr>
          <w:b/>
        </w:rPr>
        <w:t xml:space="preserve">Type : </w:t>
      </w:r>
      <w:r>
        <w:t>Déboursé</w:t>
      </w:r>
      <w:r>
        <w:rPr>
          <w:b/>
        </w:rPr>
        <w:t xml:space="preserve"> Montant : </w:t>
      </w:r>
      <w:r>
        <w:t>69303.00</w:t>
      </w:r>
    </w:p>
    <w:p>
      <w:r>
        <w:rPr>
          <w:b/>
        </w:rPr>
        <w:t xml:space="preserve">Date : </w:t>
      </w:r>
      <w:r>
        <w:t>2021-06-21T00:00:00</w:t>
      </w:r>
      <w:r>
        <w:rPr>
          <w:b/>
        </w:rPr>
        <w:t xml:space="preserve">Type : </w:t>
      </w:r>
      <w:r>
        <w:t>Déboursé</w:t>
      </w:r>
      <w:r>
        <w:rPr>
          <w:b/>
        </w:rPr>
        <w:t xml:space="preserve"> Montant : </w:t>
      </w:r>
      <w:r>
        <w:t>467820.01</w:t>
      </w:r>
    </w:p>
    <w:p>
      <w:r>
        <w:rPr>
          <w:b/>
        </w:rPr>
        <w:t xml:space="preserve">Date : </w:t>
      </w:r>
      <w:r>
        <w:t>2022-01-14T00:00:00</w:t>
      </w:r>
      <w:r>
        <w:rPr>
          <w:b/>
        </w:rPr>
        <w:t xml:space="preserve">Type : </w:t>
      </w:r>
      <w:r>
        <w:t>Déboursé</w:t>
      </w:r>
      <w:r>
        <w:rPr>
          <w:b/>
        </w:rPr>
        <w:t xml:space="preserve"> Montant : </w:t>
      </w:r>
      <w:r>
        <w:t>115158.55</w:t>
      </w:r>
    </w:p>
    <w:p>
      <w:r>
        <w:rPr>
          <w:b/>
        </w:rPr>
        <w:t xml:space="preserve">Date : </w:t>
      </w:r>
      <w:r>
        <w:t>2022-09-15T00:00:00</w:t>
      </w:r>
      <w:r>
        <w:rPr>
          <w:b/>
        </w:rPr>
        <w:t xml:space="preserve">Type : </w:t>
      </w:r>
      <w:r>
        <w:t>Déboursé</w:t>
      </w:r>
      <w:r>
        <w:rPr>
          <w:b/>
        </w:rPr>
        <w:t xml:space="preserve"> Montant : </w:t>
      </w:r>
      <w:r>
        <w:t>499093.33</w:t>
      </w:r>
    </w:p>
    <w:p>
      <w:r>
        <w:rPr>
          <w:b/>
        </w:rPr>
        <w:t xml:space="preserve">Date : </w:t>
      </w:r>
      <w:r>
        <w:t>2022-09-15T00:00:00</w:t>
      </w:r>
      <w:r>
        <w:rPr>
          <w:b/>
        </w:rPr>
        <w:t xml:space="preserve">Type : </w:t>
      </w:r>
      <w:r>
        <w:t>Déboursé</w:t>
      </w:r>
      <w:r>
        <w:rPr>
          <w:b/>
        </w:rPr>
        <w:t xml:space="preserve"> Montant : </w:t>
      </w:r>
      <w:r>
        <w:t>792711.22</w:t>
      </w:r>
    </w:p>
    <w:p>
      <w:r>
        <w:rPr>
          <w:b/>
        </w:rPr>
        <w:t xml:space="preserve">Date : </w:t>
      </w:r>
      <w:r>
        <w:t>2023-03-31T00:00:00</w:t>
      </w:r>
      <w:r>
        <w:rPr>
          <w:b/>
        </w:rPr>
        <w:t xml:space="preserve">Type : </w:t>
      </w:r>
      <w:r>
        <w:t>Déboursé</w:t>
      </w:r>
      <w:r>
        <w:rPr>
          <w:b/>
        </w:rPr>
        <w:t xml:space="preserve"> Montant : </w:t>
      </w:r>
      <w:r>
        <w:t>120349.25</w:t>
      </w:r>
    </w:p>
    <w:p>
      <w:r>
        <w:rPr>
          <w:b/>
        </w:rPr>
        <w:t xml:space="preserve">Date : </w:t>
      </w:r>
      <w:r>
        <w:t>2023-08-29T00:00:00</w:t>
      </w:r>
      <w:r>
        <w:rPr>
          <w:b/>
        </w:rPr>
        <w:t xml:space="preserve">Type : </w:t>
      </w:r>
      <w:r>
        <w:t>Déboursé</w:t>
      </w:r>
      <w:r>
        <w:rPr>
          <w:b/>
        </w:rPr>
        <w:t xml:space="preserve"> Montant : </w:t>
      </w:r>
      <w:r>
        <w:t>246782.52</w:t>
      </w:r>
    </w:p>
    <w:p>
      <w:r>
        <w:rPr>
          <w:b/>
        </w:rPr>
        <w:t xml:space="preserve">Date : </w:t>
      </w:r>
      <w:r>
        <w:t>2023-12-07T00:00:00</w:t>
      </w:r>
      <w:r>
        <w:rPr>
          <w:b/>
        </w:rPr>
        <w:t xml:space="preserve">Type : </w:t>
      </w:r>
      <w:r>
        <w:t>Déboursé</w:t>
      </w:r>
      <w:r>
        <w:rPr>
          <w:b/>
        </w:rPr>
        <w:t xml:space="preserve"> Montant : </w:t>
      </w:r>
      <w:r>
        <w:t>189073.89</w:t>
      </w:r>
    </w:p>
    <w:p>
      <w:r>
        <w:rPr>
          <w:b/>
        </w:rPr>
        <w:t xml:space="preserve">Date : </w:t>
      </w:r>
      <w:r>
        <w:t>2024-07-25T00:00:00</w:t>
      </w:r>
      <w:r>
        <w:rPr>
          <w:b/>
        </w:rPr>
        <w:t xml:space="preserve">Type : </w:t>
      </w:r>
      <w:r>
        <w:t>Déboursé</w:t>
      </w:r>
      <w:r>
        <w:rPr>
          <w:b/>
        </w:rPr>
        <w:t xml:space="preserve"> Montant : </w:t>
      </w:r>
      <w:r>
        <w:t>47550.78</w:t>
      </w:r>
    </w:p>
    <w:p>
      <w:r>
        <w:rPr>
          <w:b/>
        </w:rPr>
        <w:t xml:space="preserve">Date : </w:t>
      </w:r>
      <w:r>
        <w:t>2024-07-25T00:00:00</w:t>
      </w:r>
      <w:r>
        <w:rPr>
          <w:b/>
        </w:rPr>
        <w:t xml:space="preserve">Type : </w:t>
      </w:r>
      <w:r>
        <w:t>Déboursé</w:t>
      </w:r>
      <w:r>
        <w:rPr>
          <w:b/>
        </w:rPr>
        <w:t xml:space="preserve"> Montant : </w:t>
      </w:r>
      <w:r>
        <w:t>787453.21</w:t>
      </w:r>
    </w:p>
    <w:p>
      <w:r>
        <w:rPr>
          <w:b/>
        </w:rPr>
        <w:t xml:space="preserve">Date : </w:t>
      </w:r>
      <w:r>
        <w:t>2025-01-14T00:00:00</w:t>
      </w:r>
      <w:r>
        <w:rPr>
          <w:b/>
        </w:rPr>
        <w:t xml:space="preserve">Type : </w:t>
      </w:r>
      <w:r>
        <w:t>Déboursé</w:t>
      </w:r>
      <w:r>
        <w:rPr>
          <w:b/>
        </w:rPr>
        <w:t xml:space="preserve"> Montant : </w:t>
      </w:r>
      <w:r>
        <w:t>55121.04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