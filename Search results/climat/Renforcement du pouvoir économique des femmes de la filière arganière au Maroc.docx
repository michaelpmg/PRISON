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du pouvoir économique des femmes de la filière arganière au Maroc</w:t>
      </w:r>
    </w:p>
    <w:p/>
    <w:p>
      <w:r>
        <w:rPr>
          <w:b/>
        </w:rPr>
        <w:t xml:space="preserve">Organisme : </w:t>
      </w:r>
      <w:r>
        <w:t>Affaires Mondiales Canada</w:t>
      </w:r>
    </w:p>
    <w:p>
      <w:r>
        <w:rPr>
          <w:b/>
        </w:rPr>
        <w:t xml:space="preserve">Numero de projet : </w:t>
      </w:r>
      <w:r>
        <w:t>CA-3-D003527001</w:t>
      </w:r>
    </w:p>
    <w:p>
      <w:r>
        <w:rPr>
          <w:b/>
        </w:rPr>
        <w:t xml:space="preserve">Lieu : </w:t>
      </w:r>
      <w:r/>
    </w:p>
    <w:p>
      <w:r>
        <w:rPr>
          <w:b/>
        </w:rPr>
        <w:t xml:space="preserve">Agence executive partenaire : </w:t>
      </w:r>
      <w:r>
        <w:t xml:space="preserve">Cowater International Inc. </w:t>
      </w:r>
    </w:p>
    <w:p>
      <w:r>
        <w:rPr>
          <w:b/>
        </w:rPr>
        <w:t xml:space="preserve">Type de financement : </w:t>
      </w:r>
      <w:r>
        <w:t>Don hors réorganisation de la dette (y compris quasi-dons)</w:t>
      </w:r>
    </w:p>
    <w:p>
      <w:r>
        <w:rPr>
          <w:b/>
        </w:rPr>
        <w:t xml:space="preserve">Dates : </w:t>
      </w:r>
      <w:r>
        <w:t>2018-03-28T00:00:00 au 2023-09-30T00:00:00</w:t>
      </w:r>
    </w:p>
    <w:p>
      <w:r>
        <w:rPr>
          <w:b/>
        </w:rPr>
        <w:t xml:space="preserve">Engagement : </w:t>
      </w:r>
      <w:r>
        <w:t>9676624.45</w:t>
      </w:r>
    </w:p>
    <w:p>
      <w:r>
        <w:rPr>
          <w:b/>
        </w:rPr>
        <w:t xml:space="preserve">Total envoye en $ : </w:t>
      </w:r>
      <w:r>
        <w:t>9499999.999999998</w:t>
      </w:r>
    </w:p>
    <w:p>
      <w:r>
        <w:rPr>
          <w:b/>
        </w:rPr>
        <w:t xml:space="preserve">Description : </w:t>
      </w:r>
      <w:r>
        <w:t>L'objectif de ce projet est de renforcer le pouvoir économique des femmes dans le secteur des arganiers de la Réserve de biosphère de l'Arganeraie, contribuant ainsi à une croissance économique durable au Maroc.  Parmi les activités du project : 1) le renforcement des capacités, la formation et l’accompagnement des coopératives féminines et des entrepreneures; 2) l’accroissement de la compétitivité des coopératives et des sociétés privées par l’utilisation de techniques de marketing innovantes, la consolidation et mise en commun des ressources pour la collecte et le stockage des matières premières, et le suivi de la ressource; 3) l’amélioration de l’accès aux marchés à travers la préparation d’études de marchés internationaux et l’appui à la recherche et l’innovation; 4) le renforcement institutionnel des acteurs de la filière.  Le projet contribue à réduire les obstacles sexospécifiques et bénéficie directement à 12 000 femmes par une productivité accrue et/ou des possibilités d’emplois, et jusqu’à 100 000 bénéficiaires indirects (y compris les hommes, les femmes et les enfants des régions ciblées) par l’intermédiaire d’activités d’engagement et de sensibilisation. De plus, l’impact du projet est amplifié sur l’ensemble de la population pour lesquelles l’arganeraie joue un rôle de subsistance, estimée à 2,2 millions de personnes.</w:t>
      </w:r>
    </w:p>
    <w:p>
      <w:pPr>
        <w:pStyle w:val="Heading2"/>
      </w:pPr>
      <w:r>
        <w:t>Transactions</w:t>
      </w:r>
    </w:p>
    <w:p>
      <w:r>
        <w:rPr>
          <w:b/>
        </w:rPr>
        <w:t xml:space="preserve">Date : </w:t>
      </w:r>
      <w:r>
        <w:t>2018-03-28T00:00:00</w:t>
      </w:r>
      <w:r>
        <w:rPr>
          <w:b/>
        </w:rPr>
        <w:t xml:space="preserve">Type : </w:t>
      </w:r>
      <w:r>
        <w:t>Engagement</w:t>
      </w:r>
      <w:r>
        <w:rPr>
          <w:b/>
        </w:rPr>
        <w:t xml:space="preserve"> Montant : </w:t>
      </w:r>
      <w:r>
        <w:t>9676624.45</w:t>
      </w:r>
    </w:p>
    <w:p>
      <w:r>
        <w:rPr>
          <w:b/>
        </w:rPr>
        <w:t xml:space="preserve">Date : </w:t>
      </w:r>
      <w:r>
        <w:t>2018-03-29T00:00:00</w:t>
      </w:r>
      <w:r>
        <w:rPr>
          <w:b/>
        </w:rPr>
        <w:t xml:space="preserve">Type : </w:t>
      </w:r>
      <w:r>
        <w:t>Déboursé</w:t>
      </w:r>
      <w:r>
        <w:rPr>
          <w:b/>
        </w:rPr>
        <w:t xml:space="preserve"> Montant : </w:t>
      </w:r>
      <w:r>
        <w:t>-1231598.00</w:t>
      </w:r>
    </w:p>
    <w:p>
      <w:r>
        <w:rPr>
          <w:b/>
        </w:rPr>
        <w:t xml:space="preserve">Date : </w:t>
      </w:r>
      <w:r>
        <w:t>2018-03-29T00:00:00</w:t>
      </w:r>
      <w:r>
        <w:rPr>
          <w:b/>
        </w:rPr>
        <w:t xml:space="preserve">Type : </w:t>
      </w:r>
      <w:r>
        <w:t>Déboursé</w:t>
      </w:r>
      <w:r>
        <w:rPr>
          <w:b/>
        </w:rPr>
        <w:t xml:space="preserve"> Montant : </w:t>
      </w:r>
      <w:r>
        <w:t>1231598.00</w:t>
      </w:r>
    </w:p>
    <w:p>
      <w:r>
        <w:rPr>
          <w:b/>
        </w:rPr>
        <w:t xml:space="preserve">Date : </w:t>
      </w:r>
      <w:r>
        <w:t>2018-03-29T00:00:00</w:t>
      </w:r>
      <w:r>
        <w:rPr>
          <w:b/>
        </w:rPr>
        <w:t xml:space="preserve">Type : </w:t>
      </w:r>
      <w:r>
        <w:t>Déboursé</w:t>
      </w:r>
      <w:r>
        <w:rPr>
          <w:b/>
        </w:rPr>
        <w:t xml:space="preserve"> Montant : </w:t>
      </w:r>
      <w:r>
        <w:t>1231598.00</w:t>
      </w:r>
    </w:p>
    <w:p>
      <w:r>
        <w:rPr>
          <w:b/>
        </w:rPr>
        <w:t xml:space="preserve">Date : </w:t>
      </w:r>
      <w:r>
        <w:t>2018-03-31T00:00:00</w:t>
      </w:r>
      <w:r>
        <w:rPr>
          <w:b/>
        </w:rPr>
        <w:t xml:space="preserve">Type : </w:t>
      </w:r>
      <w:r>
        <w:t>Déboursé</w:t>
      </w:r>
      <w:r>
        <w:rPr>
          <w:b/>
        </w:rPr>
        <w:t xml:space="preserve"> Montant : </w:t>
      </w:r>
      <w:r>
        <w:t>-1231598.00</w:t>
      </w:r>
    </w:p>
    <w:p>
      <w:r>
        <w:rPr>
          <w:b/>
        </w:rPr>
        <w:t xml:space="preserve">Date : </w:t>
      </w:r>
      <w:r>
        <w:t>2018-03-31T00:00:00</w:t>
      </w:r>
      <w:r>
        <w:rPr>
          <w:b/>
        </w:rPr>
        <w:t xml:space="preserve">Type : </w:t>
      </w:r>
      <w:r>
        <w:t>Déboursé</w:t>
      </w:r>
      <w:r>
        <w:rPr>
          <w:b/>
        </w:rPr>
        <w:t xml:space="preserve"> Montant : </w:t>
      </w:r>
      <w:r>
        <w:t>1231598.00</w:t>
      </w:r>
    </w:p>
    <w:p>
      <w:r>
        <w:rPr>
          <w:b/>
        </w:rPr>
        <w:t xml:space="preserve">Date : </w:t>
      </w:r>
      <w:r>
        <w:t>2018-10-11T00:00:00</w:t>
      </w:r>
      <w:r>
        <w:rPr>
          <w:b/>
        </w:rPr>
        <w:t xml:space="preserve">Type : </w:t>
      </w:r>
      <w:r>
        <w:t>Déboursé</w:t>
      </w:r>
      <w:r>
        <w:rPr>
          <w:b/>
        </w:rPr>
        <w:t xml:space="preserve"> Montant : </w:t>
      </w:r>
      <w:r>
        <w:t>28387.00</w:t>
      </w:r>
    </w:p>
    <w:p>
      <w:r>
        <w:rPr>
          <w:b/>
        </w:rPr>
        <w:t xml:space="preserve">Date : </w:t>
      </w:r>
      <w:r>
        <w:t>2018-12-06T00:00:00</w:t>
      </w:r>
      <w:r>
        <w:rPr>
          <w:b/>
        </w:rPr>
        <w:t xml:space="preserve">Type : </w:t>
      </w:r>
      <w:r>
        <w:t>Déboursé</w:t>
      </w:r>
      <w:r>
        <w:rPr>
          <w:b/>
        </w:rPr>
        <w:t xml:space="preserve"> Montant : </w:t>
      </w:r>
      <w:r>
        <w:t>265369.01</w:t>
      </w:r>
    </w:p>
    <w:p>
      <w:r>
        <w:rPr>
          <w:b/>
        </w:rPr>
        <w:t xml:space="preserve">Date : </w:t>
      </w:r>
      <w:r>
        <w:t>2019-03-14T00:00:00</w:t>
      </w:r>
      <w:r>
        <w:rPr>
          <w:b/>
        </w:rPr>
        <w:t xml:space="preserve">Type : </w:t>
      </w:r>
      <w:r>
        <w:t>Déboursé</w:t>
      </w:r>
      <w:r>
        <w:rPr>
          <w:b/>
        </w:rPr>
        <w:t xml:space="preserve"> Montant : </w:t>
      </w:r>
      <w:r>
        <w:t>613972.08</w:t>
      </w:r>
    </w:p>
    <w:p>
      <w:r>
        <w:rPr>
          <w:b/>
        </w:rPr>
        <w:t xml:space="preserve">Date : </w:t>
      </w:r>
      <w:r>
        <w:t>2019-08-06T00:00:00</w:t>
      </w:r>
      <w:r>
        <w:rPr>
          <w:b/>
        </w:rPr>
        <w:t xml:space="preserve">Type : </w:t>
      </w:r>
      <w:r>
        <w:t>Déboursé</w:t>
      </w:r>
      <w:r>
        <w:rPr>
          <w:b/>
        </w:rPr>
        <w:t xml:space="preserve"> Montant : </w:t>
      </w:r>
      <w:r>
        <w:t>153605.93</w:t>
      </w:r>
    </w:p>
    <w:p>
      <w:r>
        <w:rPr>
          <w:b/>
        </w:rPr>
        <w:t xml:space="preserve">Date : </w:t>
      </w:r>
      <w:r>
        <w:t>2019-09-26T00:00:00</w:t>
      </w:r>
      <w:r>
        <w:rPr>
          <w:b/>
        </w:rPr>
        <w:t xml:space="preserve">Type : </w:t>
      </w:r>
      <w:r>
        <w:t>Déboursé</w:t>
      </w:r>
      <w:r>
        <w:rPr>
          <w:b/>
        </w:rPr>
        <w:t xml:space="preserve"> Montant : </w:t>
      </w:r>
      <w:r>
        <w:t>429460.56</w:t>
      </w:r>
    </w:p>
    <w:p>
      <w:r>
        <w:rPr>
          <w:b/>
        </w:rPr>
        <w:t xml:space="preserve">Date : </w:t>
      </w:r>
      <w:r>
        <w:t>2019-12-03T00:00:00</w:t>
      </w:r>
      <w:r>
        <w:rPr>
          <w:b/>
        </w:rPr>
        <w:t xml:space="preserve">Type : </w:t>
      </w:r>
      <w:r>
        <w:t>Déboursé</w:t>
      </w:r>
      <w:r>
        <w:rPr>
          <w:b/>
        </w:rPr>
        <w:t xml:space="preserve"> Montant : </w:t>
      </w:r>
      <w:r>
        <w:t>629510.67</w:t>
      </w:r>
    </w:p>
    <w:p>
      <w:r>
        <w:rPr>
          <w:b/>
        </w:rPr>
        <w:t xml:space="preserve">Date : </w:t>
      </w:r>
      <w:r>
        <w:t>2020-02-13T00:00:00</w:t>
      </w:r>
      <w:r>
        <w:rPr>
          <w:b/>
        </w:rPr>
        <w:t xml:space="preserve">Type : </w:t>
      </w:r>
      <w:r>
        <w:t>Déboursé</w:t>
      </w:r>
      <w:r>
        <w:rPr>
          <w:b/>
        </w:rPr>
        <w:t xml:space="preserve"> Montant : </w:t>
      </w:r>
      <w:r>
        <w:t>647000.00</w:t>
      </w:r>
    </w:p>
    <w:p>
      <w:r>
        <w:rPr>
          <w:b/>
        </w:rPr>
        <w:t xml:space="preserve">Date : </w:t>
      </w:r>
      <w:r>
        <w:t>2020-07-17T00:00:00</w:t>
      </w:r>
      <w:r>
        <w:rPr>
          <w:b/>
        </w:rPr>
        <w:t xml:space="preserve">Type : </w:t>
      </w:r>
      <w:r>
        <w:t>Déboursé</w:t>
      </w:r>
      <w:r>
        <w:rPr>
          <w:b/>
        </w:rPr>
        <w:t xml:space="preserve"> Montant : </w:t>
      </w:r>
      <w:r>
        <w:t>299867.03</w:t>
      </w:r>
    </w:p>
    <w:p>
      <w:r>
        <w:rPr>
          <w:b/>
        </w:rPr>
        <w:t xml:space="preserve">Date : </w:t>
      </w:r>
      <w:r>
        <w:t>2020-08-31T00:00:00</w:t>
      </w:r>
      <w:r>
        <w:rPr>
          <w:b/>
        </w:rPr>
        <w:t xml:space="preserve">Type : </w:t>
      </w:r>
      <w:r>
        <w:t>Déboursé</w:t>
      </w:r>
      <w:r>
        <w:rPr>
          <w:b/>
        </w:rPr>
        <w:t xml:space="preserve"> Montant : </w:t>
      </w:r>
      <w:r>
        <w:t>473960.10</w:t>
      </w:r>
    </w:p>
    <w:p>
      <w:r>
        <w:rPr>
          <w:b/>
        </w:rPr>
        <w:t xml:space="preserve">Date : </w:t>
      </w:r>
      <w:r>
        <w:t>2020-12-03T00:00:00</w:t>
      </w:r>
      <w:r>
        <w:rPr>
          <w:b/>
        </w:rPr>
        <w:t xml:space="preserve">Type : </w:t>
      </w:r>
      <w:r>
        <w:t>Déboursé</w:t>
      </w:r>
      <w:r>
        <w:rPr>
          <w:b/>
        </w:rPr>
        <w:t xml:space="preserve"> Montant : </w:t>
      </w:r>
      <w:r>
        <w:t>-392535.10</w:t>
      </w:r>
    </w:p>
    <w:p>
      <w:r>
        <w:rPr>
          <w:b/>
        </w:rPr>
        <w:t xml:space="preserve">Date : </w:t>
      </w:r>
      <w:r>
        <w:t>2020-12-03T00:00:00</w:t>
      </w:r>
      <w:r>
        <w:rPr>
          <w:b/>
        </w:rPr>
        <w:t xml:space="preserve">Type : </w:t>
      </w:r>
      <w:r>
        <w:t>Déboursé</w:t>
      </w:r>
      <w:r>
        <w:rPr>
          <w:b/>
        </w:rPr>
        <w:t xml:space="preserve"> Montant : </w:t>
      </w:r>
      <w:r>
        <w:t>392535.10</w:t>
      </w:r>
    </w:p>
    <w:p>
      <w:r>
        <w:rPr>
          <w:b/>
        </w:rPr>
        <w:t xml:space="preserve">Date : </w:t>
      </w:r>
      <w:r>
        <w:t>2020-12-03T00:00:00</w:t>
      </w:r>
      <w:r>
        <w:rPr>
          <w:b/>
        </w:rPr>
        <w:t xml:space="preserve">Type : </w:t>
      </w:r>
      <w:r>
        <w:t>Déboursé</w:t>
      </w:r>
      <w:r>
        <w:rPr>
          <w:b/>
        </w:rPr>
        <w:t xml:space="preserve"> Montant : </w:t>
      </w:r>
      <w:r>
        <w:t>392535.10</w:t>
      </w:r>
    </w:p>
    <w:p>
      <w:r>
        <w:rPr>
          <w:b/>
        </w:rPr>
        <w:t xml:space="preserve">Date : </w:t>
      </w:r>
      <w:r>
        <w:t>2021-03-09T00:00:00</w:t>
      </w:r>
      <w:r>
        <w:rPr>
          <w:b/>
        </w:rPr>
        <w:t xml:space="preserve">Type : </w:t>
      </w:r>
      <w:r>
        <w:t>Déboursé</w:t>
      </w:r>
      <w:r>
        <w:rPr>
          <w:b/>
        </w:rPr>
        <w:t xml:space="preserve"> Montant : </w:t>
      </w:r>
      <w:r>
        <w:t>682453.77</w:t>
      </w:r>
    </w:p>
    <w:p>
      <w:r>
        <w:rPr>
          <w:b/>
        </w:rPr>
        <w:t xml:space="preserve">Date : </w:t>
      </w:r>
      <w:r>
        <w:t>2021-07-13T00:00:00</w:t>
      </w:r>
      <w:r>
        <w:rPr>
          <w:b/>
        </w:rPr>
        <w:t xml:space="preserve">Type : </w:t>
      </w:r>
      <w:r>
        <w:t>Déboursé</w:t>
      </w:r>
      <w:r>
        <w:rPr>
          <w:b/>
        </w:rPr>
        <w:t xml:space="preserve"> Montant : </w:t>
      </w:r>
      <w:r>
        <w:t>173600.21</w:t>
      </w:r>
    </w:p>
    <w:p>
      <w:r>
        <w:rPr>
          <w:b/>
        </w:rPr>
        <w:t xml:space="preserve">Date : </w:t>
      </w:r>
      <w:r>
        <w:t>2021-09-29T00:00:00</w:t>
      </w:r>
      <w:r>
        <w:rPr>
          <w:b/>
        </w:rPr>
        <w:t xml:space="preserve">Type : </w:t>
      </w:r>
      <w:r>
        <w:t>Déboursé</w:t>
      </w:r>
      <w:r>
        <w:rPr>
          <w:b/>
        </w:rPr>
        <w:t xml:space="preserve"> Montant : </w:t>
      </w:r>
      <w:r>
        <w:t>485573.40</w:t>
      </w:r>
    </w:p>
    <w:p>
      <w:r>
        <w:rPr>
          <w:b/>
        </w:rPr>
        <w:t xml:space="preserve">Date : </w:t>
      </w:r>
      <w:r>
        <w:t>2021-12-01T00:00:00</w:t>
      </w:r>
      <w:r>
        <w:rPr>
          <w:b/>
        </w:rPr>
        <w:t xml:space="preserve">Type : </w:t>
      </w:r>
      <w:r>
        <w:t>Déboursé</w:t>
      </w:r>
      <w:r>
        <w:rPr>
          <w:b/>
        </w:rPr>
        <w:t xml:space="preserve"> Montant : </w:t>
      </w:r>
      <w:r>
        <w:t>309400.41</w:t>
      </w:r>
    </w:p>
    <w:p>
      <w:r>
        <w:rPr>
          <w:b/>
        </w:rPr>
        <w:t xml:space="preserve">Date : </w:t>
      </w:r>
      <w:r>
        <w:t>2022-03-07T00:00:00</w:t>
      </w:r>
      <w:r>
        <w:rPr>
          <w:b/>
        </w:rPr>
        <w:t xml:space="preserve">Type : </w:t>
      </w:r>
      <w:r>
        <w:t>Déboursé</w:t>
      </w:r>
      <w:r>
        <w:rPr>
          <w:b/>
        </w:rPr>
        <w:t xml:space="preserve"> Montant : </w:t>
      </w:r>
      <w:r>
        <w:t>554665.45</w:t>
      </w:r>
    </w:p>
    <w:p>
      <w:r>
        <w:rPr>
          <w:b/>
        </w:rPr>
        <w:t xml:space="preserve">Date : </w:t>
      </w:r>
      <w:r>
        <w:t>2022-09-21T00:00:00</w:t>
      </w:r>
      <w:r>
        <w:rPr>
          <w:b/>
        </w:rPr>
        <w:t xml:space="preserve">Type : </w:t>
      </w:r>
      <w:r>
        <w:t>Déboursé</w:t>
      </w:r>
      <w:r>
        <w:rPr>
          <w:b/>
        </w:rPr>
        <w:t xml:space="preserve"> Montant : </w:t>
      </w:r>
      <w:r>
        <w:t>1076506.27</w:t>
      </w:r>
    </w:p>
    <w:p>
      <w:r>
        <w:rPr>
          <w:b/>
        </w:rPr>
        <w:t xml:space="preserve">Date : </w:t>
      </w:r>
      <w:r>
        <w:t>2023-01-16T00:00:00</w:t>
      </w:r>
      <w:r>
        <w:rPr>
          <w:b/>
        </w:rPr>
        <w:t xml:space="preserve">Type : </w:t>
      </w:r>
      <w:r>
        <w:t>Déboursé</w:t>
      </w:r>
      <w:r>
        <w:rPr>
          <w:b/>
        </w:rPr>
        <w:t xml:space="preserve"> Montant : </w:t>
      </w:r>
      <w:r>
        <w:t>431375.53</w:t>
      </w:r>
    </w:p>
    <w:p>
      <w:r>
        <w:rPr>
          <w:b/>
        </w:rPr>
        <w:t xml:space="preserve">Date : </w:t>
      </w:r>
      <w:r>
        <w:t>2023-09-07T00:00:00</w:t>
      </w:r>
      <w:r>
        <w:rPr>
          <w:b/>
        </w:rPr>
        <w:t xml:space="preserve">Type : </w:t>
      </w:r>
      <w:r>
        <w:t>Déboursé</w:t>
      </w:r>
      <w:r>
        <w:rPr>
          <w:b/>
        </w:rPr>
        <w:t xml:space="preserve"> Montant : </w:t>
      </w:r>
      <w:r>
        <w:t>362510.45</w:t>
      </w:r>
    </w:p>
    <w:p>
      <w:r>
        <w:rPr>
          <w:b/>
        </w:rPr>
        <w:t xml:space="preserve">Date : </w:t>
      </w:r>
      <w:r>
        <w:t>2024-01-09T00:00:00</w:t>
      </w:r>
      <w:r>
        <w:rPr>
          <w:b/>
        </w:rPr>
        <w:t xml:space="preserve">Type : </w:t>
      </w:r>
      <w:r>
        <w:t>Déboursé</w:t>
      </w:r>
      <w:r>
        <w:rPr>
          <w:b/>
        </w:rPr>
        <w:t xml:space="preserve"> Montant : </w:t>
      </w:r>
      <w:r>
        <w:t>8649.03</w:t>
      </w:r>
    </w:p>
    <w:p>
      <w:r>
        <w:rPr>
          <w:b/>
        </w:rPr>
        <w:t xml:space="preserve">Date : </w:t>
      </w:r>
      <w:r>
        <w:t>2024-03-22T00:00:00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