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les droits des femmes et des filles au travail au Ghana et en Côte d'Ivoire</w:t>
      </w:r>
    </w:p>
    <w:p/>
    <w:p>
      <w:r>
        <w:rPr>
          <w:b/>
        </w:rPr>
        <w:t xml:space="preserve">Organisme : </w:t>
      </w:r>
      <w:r>
        <w:t>Affaires Mondiales Canada</w:t>
      </w:r>
    </w:p>
    <w:p>
      <w:r>
        <w:rPr>
          <w:b/>
        </w:rPr>
        <w:t xml:space="preserve">Numero de projet : </w:t>
      </w:r>
      <w:r>
        <w:t>CA-3-P007858001</w:t>
      </w:r>
    </w:p>
    <w:p>
      <w:r>
        <w:rPr>
          <w:b/>
        </w:rPr>
        <w:t xml:space="preserve">Lieu : </w:t>
      </w:r>
      <w:r/>
    </w:p>
    <w:p>
      <w:r>
        <w:rPr>
          <w:b/>
        </w:rPr>
        <w:t xml:space="preserve">Agence executive partenaire : </w:t>
      </w:r>
      <w:r>
        <w:t xml:space="preserve">Ulula Canada Inc. </w:t>
      </w:r>
    </w:p>
    <w:p>
      <w:r>
        <w:rPr>
          <w:b/>
        </w:rPr>
        <w:t xml:space="preserve">Type de financement : </w:t>
      </w:r>
      <w:r>
        <w:t>Don hors réorganisation de la dette (y compris quasi-dons)</w:t>
      </w:r>
    </w:p>
    <w:p>
      <w:r>
        <w:rPr>
          <w:b/>
        </w:rPr>
        <w:t xml:space="preserve">Dates : </w:t>
      </w:r>
      <w:r>
        <w:t>2022-02-24T00:00:00 au 2025-10-25T00:00:00</w:t>
      </w:r>
    </w:p>
    <w:p>
      <w:r>
        <w:rPr>
          <w:b/>
        </w:rPr>
        <w:t xml:space="preserve">Engagement : </w:t>
      </w:r>
      <w:r>
        <w:t>1040000.00</w:t>
      </w:r>
    </w:p>
    <w:p>
      <w:r>
        <w:rPr>
          <w:b/>
        </w:rPr>
        <w:t xml:space="preserve">Total envoye en $ : </w:t>
      </w:r>
      <w:r>
        <w:t>724792.98</w:t>
      </w:r>
    </w:p>
    <w:p>
      <w:r>
        <w:rPr>
          <w:b/>
        </w:rPr>
        <w:t xml:space="preserve">Description : </w:t>
      </w:r>
      <w:r>
        <w:t>Ce projet vise à réduire l’esclavage moderne, le travail forcé et l’exploitation de la main-d’œuvre enfantine chez les exploitants agricoles et les travailleurs, en particulier les femmes et les filles, dans certains districts des régions productrices d’huile de palme au Ghana et de cacao en Côte d’Ivoire. Il vise également à élaborer une plateforme numérique novatrice permettant de recenser les risques liés au non-respect des droits des travailleurs, d’assurer la surveillance de ces risques et de donner des informations sur les droits au travail à des travailleurs, en particulier à des femmes. Cette plateforme numérique a pour objectif de renforcer le pouvoir des femmes et des filles en leur offrant des informations sur leurs droits en tant que travailleuses, et d’offrir un mécanisme sécuritaire et anonyme au moyen duquel les femmes, les filles et les autres travailleurs vulnérables pourront signaler des violations telles que la discrimination, la violence, le harcèlement sexuel et le travail forcé.  Les activités du projet comprennent : 1) élaborer du contenu sur les droits des travailleurs et adapté à divers contextes pour le publier sur la plateforme numérique; 2) offrir des formations à des partenaires, des collectivités et des milieux de travail locaux au sujet des droits des travailleurs et du fonctionnement de la plateforme et organiser des campagnes de sensibilisation à ce sujet; 3) offrir de la formation aux organisations partenaires sur les façons d’utiliser les données recueillies auprès des travailleurs; 4) présenter le portail des données à des partenaires privés et de l’industrie et à des producteurs partenaires; 5) élaborer des plans d’action afin de prendre des mesures pour donner suite aux données recueillies de façon continue.</w:t>
      </w:r>
    </w:p>
    <w:p>
      <w:pPr>
        <w:pStyle w:val="Heading2"/>
      </w:pPr>
      <w:r>
        <w:t>Transactions</w:t>
      </w:r>
    </w:p>
    <w:p>
      <w:r>
        <w:rPr>
          <w:b/>
        </w:rPr>
        <w:t xml:space="preserve">Date : </w:t>
      </w:r>
      <w:r>
        <w:t>2022-02-24T00:00:00</w:t>
      </w:r>
      <w:r>
        <w:rPr>
          <w:b/>
        </w:rPr>
        <w:t xml:space="preserve">Type : </w:t>
      </w:r>
      <w:r>
        <w:t>Engagement</w:t>
      </w:r>
      <w:r>
        <w:rPr>
          <w:b/>
        </w:rPr>
        <w:t xml:space="preserve"> Montant : </w:t>
      </w:r>
      <w:r>
        <w:t>1040000.00</w:t>
      </w:r>
    </w:p>
    <w:p>
      <w:r>
        <w:rPr>
          <w:b/>
        </w:rPr>
        <w:t xml:space="preserve">Date : </w:t>
      </w:r>
      <w:r>
        <w:t>2022-03-10T00:00:00</w:t>
      </w:r>
      <w:r>
        <w:rPr>
          <w:b/>
        </w:rPr>
        <w:t xml:space="preserve">Type : </w:t>
      </w:r>
      <w:r>
        <w:t>Déboursé</w:t>
      </w:r>
      <w:r>
        <w:rPr>
          <w:b/>
        </w:rPr>
        <w:t xml:space="preserve"> Montant : </w:t>
      </w:r>
      <w:r>
        <w:t>30240.00</w:t>
      </w:r>
    </w:p>
    <w:p>
      <w:r>
        <w:rPr>
          <w:b/>
        </w:rPr>
        <w:t xml:space="preserve">Date : </w:t>
      </w:r>
      <w:r>
        <w:t>2022-03-17T00:00:00</w:t>
      </w:r>
      <w:r>
        <w:rPr>
          <w:b/>
        </w:rPr>
        <w:t xml:space="preserve">Type : </w:t>
      </w:r>
      <w:r>
        <w:t>Déboursé</w:t>
      </w:r>
      <w:r>
        <w:rPr>
          <w:b/>
        </w:rPr>
        <w:t xml:space="preserve"> Montant : </w:t>
      </w:r>
      <w:r>
        <w:t>40320.00</w:t>
      </w:r>
    </w:p>
    <w:p>
      <w:r>
        <w:rPr>
          <w:b/>
        </w:rPr>
        <w:t xml:space="preserve">Date : </w:t>
      </w:r>
      <w:r>
        <w:t>2022-08-05T00:00:00</w:t>
      </w:r>
      <w:r>
        <w:rPr>
          <w:b/>
        </w:rPr>
        <w:t xml:space="preserve">Type : </w:t>
      </w:r>
      <w:r>
        <w:t>Déboursé</w:t>
      </w:r>
      <w:r>
        <w:rPr>
          <w:b/>
        </w:rPr>
        <w:t xml:space="preserve"> Montant : </w:t>
      </w:r>
      <w:r>
        <w:t>49370.70</w:t>
      </w:r>
    </w:p>
    <w:p>
      <w:r>
        <w:rPr>
          <w:b/>
        </w:rPr>
        <w:t xml:space="preserve">Date : </w:t>
      </w:r>
      <w:r>
        <w:t>2023-01-30T00:00:00</w:t>
      </w:r>
      <w:r>
        <w:rPr>
          <w:b/>
        </w:rPr>
        <w:t xml:space="preserve">Type : </w:t>
      </w:r>
      <w:r>
        <w:t>Déboursé</w:t>
      </w:r>
      <w:r>
        <w:rPr>
          <w:b/>
        </w:rPr>
        <w:t xml:space="preserve"> Montant : </w:t>
      </w:r>
      <w:r>
        <w:t>276.62</w:t>
      </w:r>
    </w:p>
    <w:p>
      <w:r>
        <w:rPr>
          <w:b/>
        </w:rPr>
        <w:t xml:space="preserve">Date : </w:t>
      </w:r>
      <w:r>
        <w:t>2023-02-27T00:00:00</w:t>
      </w:r>
      <w:r>
        <w:rPr>
          <w:b/>
        </w:rPr>
        <w:t xml:space="preserve">Type : </w:t>
      </w:r>
      <w:r>
        <w:t>Déboursé</w:t>
      </w:r>
      <w:r>
        <w:rPr>
          <w:b/>
        </w:rPr>
        <w:t xml:space="preserve"> Montant : </w:t>
      </w:r>
      <w:r>
        <w:t>58954.04</w:t>
      </w:r>
    </w:p>
    <w:p>
      <w:r>
        <w:rPr>
          <w:b/>
        </w:rPr>
        <w:t xml:space="preserve">Date : </w:t>
      </w:r>
      <w:r>
        <w:t>2023-07-06T00:00:00</w:t>
      </w:r>
      <w:r>
        <w:rPr>
          <w:b/>
        </w:rPr>
        <w:t xml:space="preserve">Type : </w:t>
      </w:r>
      <w:r>
        <w:t>Déboursé</w:t>
      </w:r>
      <w:r>
        <w:rPr>
          <w:b/>
        </w:rPr>
        <w:t xml:space="preserve"> Montant : </w:t>
      </w:r>
      <w:r>
        <w:t>25837.79</w:t>
      </w:r>
    </w:p>
    <w:p>
      <w:r>
        <w:rPr>
          <w:b/>
        </w:rPr>
        <w:t xml:space="preserve">Date : </w:t>
      </w:r>
      <w:r>
        <w:t>2023-09-07T00:00:00</w:t>
      </w:r>
      <w:r>
        <w:rPr>
          <w:b/>
        </w:rPr>
        <w:t xml:space="preserve">Type : </w:t>
      </w:r>
      <w:r>
        <w:t>Déboursé</w:t>
      </w:r>
      <w:r>
        <w:rPr>
          <w:b/>
        </w:rPr>
        <w:t xml:space="preserve"> Montant : </w:t>
      </w:r>
      <w:r>
        <w:t>58046.84</w:t>
      </w:r>
    </w:p>
    <w:p>
      <w:r>
        <w:rPr>
          <w:b/>
        </w:rPr>
        <w:t xml:space="preserve">Date : </w:t>
      </w:r>
      <w:r>
        <w:t>2023-11-29T00:00:00</w:t>
      </w:r>
      <w:r>
        <w:rPr>
          <w:b/>
        </w:rPr>
        <w:t xml:space="preserve">Type : </w:t>
      </w:r>
      <w:r>
        <w:t>Déboursé</w:t>
      </w:r>
      <w:r>
        <w:rPr>
          <w:b/>
        </w:rPr>
        <w:t xml:space="preserve"> Montant : </w:t>
      </w:r>
      <w:r>
        <w:t>116598.41</w:t>
      </w:r>
    </w:p>
    <w:p>
      <w:r>
        <w:rPr>
          <w:b/>
        </w:rPr>
        <w:t xml:space="preserve">Date : </w:t>
      </w:r>
      <w:r>
        <w:t>2024-02-15T00:00:00</w:t>
      </w:r>
      <w:r>
        <w:rPr>
          <w:b/>
        </w:rPr>
        <w:t xml:space="preserve">Type : </w:t>
      </w:r>
      <w:r>
        <w:t>Déboursé</w:t>
      </w:r>
      <w:r>
        <w:rPr>
          <w:b/>
        </w:rPr>
        <w:t xml:space="preserve"> Montant : </w:t>
      </w:r>
      <w:r>
        <w:t>132467.43</w:t>
      </w:r>
    </w:p>
    <w:p>
      <w:r>
        <w:rPr>
          <w:b/>
        </w:rPr>
        <w:t xml:space="preserve">Date : </w:t>
      </w:r>
      <w:r>
        <w:t>2024-05-13T00:00:00</w:t>
      </w:r>
      <w:r>
        <w:rPr>
          <w:b/>
        </w:rPr>
        <w:t xml:space="preserve">Type : </w:t>
      </w:r>
      <w:r>
        <w:t>Déboursé</w:t>
      </w:r>
      <w:r>
        <w:rPr>
          <w:b/>
        </w:rPr>
        <w:t xml:space="preserve"> Montant : </w:t>
      </w:r>
      <w:r>
        <w:t>62265.06</w:t>
      </w:r>
    </w:p>
    <w:p>
      <w:r>
        <w:rPr>
          <w:b/>
        </w:rPr>
        <w:t xml:space="preserve">Date : </w:t>
      </w:r>
      <w:r>
        <w:t>2024-09-18T00:00:00</w:t>
      </w:r>
      <w:r>
        <w:rPr>
          <w:b/>
        </w:rPr>
        <w:t xml:space="preserve">Type : </w:t>
      </w:r>
      <w:r>
        <w:t>Déboursé</w:t>
      </w:r>
      <w:r>
        <w:rPr>
          <w:b/>
        </w:rPr>
        <w:t xml:space="preserve"> Montant : </w:t>
      </w:r>
      <w:r>
        <w:t>70994.16</w:t>
      </w:r>
    </w:p>
    <w:p>
      <w:r>
        <w:rPr>
          <w:b/>
        </w:rPr>
        <w:t xml:space="preserve">Date : </w:t>
      </w:r>
      <w:r>
        <w:t>2024-11-06T00:00:00</w:t>
      </w:r>
      <w:r>
        <w:rPr>
          <w:b/>
        </w:rPr>
        <w:t xml:space="preserve">Type : </w:t>
      </w:r>
      <w:r>
        <w:t>Déboursé</w:t>
      </w:r>
      <w:r>
        <w:rPr>
          <w:b/>
        </w:rPr>
        <w:t xml:space="preserve"> Montant : </w:t>
      </w:r>
      <w:r>
        <w:t>79421.93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