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secteur de la santé 2014-2016</w:t>
      </w:r>
    </w:p>
    <w:p/>
    <w:p>
      <w:r>
        <w:rPr>
          <w:b/>
        </w:rPr>
        <w:t xml:space="preserve">Organisme : </w:t>
      </w:r>
      <w:r>
        <w:t>Affaires Mondiales Canada</w:t>
      </w:r>
    </w:p>
    <w:p>
      <w:r>
        <w:rPr>
          <w:b/>
        </w:rPr>
        <w:t xml:space="preserve">Numero de projet : </w:t>
      </w:r>
      <w:r>
        <w:t>CA-3-A035434001</w:t>
      </w:r>
    </w:p>
    <w:p>
      <w:r>
        <w:rPr>
          <w:b/>
        </w:rPr>
        <w:t xml:space="preserve">Lieu : </w:t>
      </w:r>
      <w:r/>
    </w:p>
    <w:p>
      <w:r>
        <w:rPr>
          <w:b/>
        </w:rPr>
        <w:t xml:space="preserve">Agence executive partenaire : </w:t>
      </w:r>
      <w:r>
        <w:t xml:space="preserve">Gouvernement du Mali - Ministère de l'Économie et des Finances </w:t>
      </w:r>
    </w:p>
    <w:p>
      <w:r>
        <w:rPr>
          <w:b/>
        </w:rPr>
        <w:t xml:space="preserve">Type de financement : </w:t>
      </w:r>
      <w:r>
        <w:t>Don hors réorganisation de la dette (y compris quasi-dons)</w:t>
      </w:r>
    </w:p>
    <w:p>
      <w:r>
        <w:rPr>
          <w:b/>
        </w:rPr>
        <w:t xml:space="preserve">Dates : </w:t>
      </w:r>
      <w:r>
        <w:t>2012-02-13T00:00:00 au 2016-09-30T00:00:00</w:t>
      </w:r>
    </w:p>
    <w:p>
      <w:r>
        <w:rPr>
          <w:b/>
        </w:rPr>
        <w:t xml:space="preserve">Engagement : </w:t>
      </w:r>
      <w:r>
        <w:t>20000000.00</w:t>
      </w:r>
    </w:p>
    <w:p>
      <w:r>
        <w:rPr>
          <w:b/>
        </w:rPr>
        <w:t xml:space="preserve">Total envoye en $ : </w:t>
      </w:r>
      <w:r>
        <w:t>20000000.0</w:t>
      </w:r>
    </w:p>
    <w:p>
      <w:r>
        <w:rPr>
          <w:b/>
        </w:rPr>
        <w:t xml:space="preserve">Description : </w:t>
      </w:r>
      <w:r>
        <w:t>Cette initiative constitue un élément fondamental de l'aide fournie par le Canada au Mali pour qu'il atteigne les objectifs de développement dans le secteur de la santé, particulièrement en matière d'amélioration de la santé des mères, des nouveau-nés et des enfants. Elle vise essentiellement à appuyer le ministère de la Santé du Mali dans sa mise en oeuvre du Plan décennal de développement sanitaire et social 2014-2023. Comme c'est le cas pour toutes les initiatives d'appui budgétaire, le Canada travaille en étroite collaboration avec d'autres donateurs et le gouvernement du Mali pour mettre l'emphase sur la responsabilisation, la transparence et l'efficacité des systèmes nationaux en accroissant la coordination et l'harmonisation entre les donateurs et en renforçant la responsabilité mutuelle. L'appui budgétaire favorise également un plus grand dialogue sur les politiques entre les donateurs, le gouvernement et les partenaires, ce qui contribue à renforcer les efforts déployés pour fournir une aide ciblée et efficace et obtenir des résultats de développement à long terme. Le suivi et l'évaluation continus de cette initiative sont réalisés de concert avec d'autres donateurs.</w:t>
      </w:r>
    </w:p>
    <w:p>
      <w:pPr>
        <w:pStyle w:val="Heading2"/>
      </w:pPr>
      <w:r>
        <w:t>Transactions</w:t>
      </w:r>
    </w:p>
    <w:p>
      <w:r>
        <w:rPr>
          <w:b/>
        </w:rPr>
        <w:t xml:space="preserve">Date : </w:t>
      </w:r>
      <w:r>
        <w:t>2012-02-13T00:00:00</w:t>
      </w:r>
      <w:r>
        <w:rPr>
          <w:b/>
        </w:rPr>
        <w:t xml:space="preserve">Type : </w:t>
      </w:r>
      <w:r>
        <w:t>Engagement</w:t>
      </w:r>
      <w:r>
        <w:rPr>
          <w:b/>
        </w:rPr>
        <w:t xml:space="preserve"> Montant : </w:t>
      </w:r>
      <w:r>
        <w:t>20000000.00</w:t>
      </w:r>
    </w:p>
    <w:p>
      <w:r>
        <w:rPr>
          <w:b/>
        </w:rPr>
        <w:t xml:space="preserve">Date : </w:t>
      </w:r>
      <w:r>
        <w:t>2015-02-23T00:00:00</w:t>
      </w:r>
      <w:r>
        <w:rPr>
          <w:b/>
        </w:rPr>
        <w:t xml:space="preserve">Type : </w:t>
      </w:r>
      <w:r>
        <w:t>Déboursé</w:t>
      </w:r>
      <w:r>
        <w:rPr>
          <w:b/>
        </w:rPr>
        <w:t xml:space="preserve"> Montant : </w:t>
      </w:r>
      <w:r>
        <w:t>18000000.00</w:t>
      </w:r>
    </w:p>
    <w:p>
      <w:r>
        <w:rPr>
          <w:b/>
        </w:rPr>
        <w:t xml:space="preserve">Date : </w:t>
      </w:r>
      <w:r>
        <w:t>2016-03-29T00:00:00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