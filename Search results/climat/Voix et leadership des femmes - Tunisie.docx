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Tunisie</w:t>
      </w:r>
    </w:p>
    <w:p/>
    <w:p>
      <w:r>
        <w:rPr>
          <w:b/>
        </w:rPr>
        <w:t xml:space="preserve">Organisme : </w:t>
      </w:r>
      <w:r>
        <w:t>Affaires Mondiales Canada</w:t>
      </w:r>
    </w:p>
    <w:p>
      <w:r>
        <w:rPr>
          <w:b/>
        </w:rPr>
        <w:t xml:space="preserve">Numero de projet : </w:t>
      </w:r>
      <w:r>
        <w:t>CA-3-P002673002</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2019-02-28T00:00:00 au 2024-06-30T00:00:00</w:t>
      </w:r>
    </w:p>
    <w:p>
      <w:r>
        <w:rPr>
          <w:b/>
        </w:rPr>
        <w:t xml:space="preserve">Engagement : </w:t>
      </w:r>
      <w:r>
        <w:t>3000000.00</w:t>
      </w:r>
    </w:p>
    <w:p>
      <w:r>
        <w:rPr>
          <w:b/>
        </w:rPr>
        <w:t xml:space="preserve">Total envoye en $ : </w:t>
      </w:r>
      <w:r>
        <w:t>3000000.0</w:t>
      </w:r>
    </w:p>
    <w:p>
      <w:r>
        <w:rPr>
          <w:b/>
        </w:rPr>
        <w:t xml:space="preserve">Description : </w:t>
      </w:r>
      <w:r>
        <w:t>Ce projet fait partie du programme Voix et leadership des femmes du Canada qui appuie les organisations et les réseaux locaux et régionaux de femmes oeuvrant à promouvoir les droits des femmes, le renforcement du pouvoir des femmes et l’égalité des genres dans les pays en développement. Étant donné que les organisations de défense des droits des femmes et les organisations féministes sont des agents de changement essentiels, le but est d’appuyer leurs activités, de renforcer leurs capacités institutionnelles et de favoriser la création de réseaux et d’alliances. Le programme répond à un important manque de financement et d’appui, reconnu à l’échelle mondiale, pour les organisations et les mouvements de défense des droits des femmes à travers le monde.  Ce projet est mis en œuvre par Oxfam-Québec et appuie des organisations de défense des droits des femmes en Tunisie. Il a pour objectif de renforcer les capacités des organisations locales de défense des droits des femmes à l’échelle du pays. Il vise également à appuyer leurs activités qui cherchent à: 1) assurer l’autonomisation des femmes et des filles; 2) préserver leurs droits; 3) instaurer l’égalité des genres au sein de leur société. Plus de 130 organisations et institutions sont appuyées par ce projet. Le projet implique directement plus de 15 000 personnes dont au moins 60 % sont des femmes. En outre, le projet travaille auprès de 500 femmes et jeunes afin de renforcer leurs compétences en matière de leadership et leurs capacités à promouvoir les droits des femmes. Le projet vise à rejoindre au moins 30 % des jeunes âgés entre 15 et 30 ans de la population tunisienne par l’entremise des organisations appuyées et des activités mises en œuvre par ce projet.</w:t>
      </w:r>
    </w:p>
    <w:p>
      <w:pPr>
        <w:pStyle w:val="Heading2"/>
      </w:pPr>
      <w:r>
        <w:t>Transactions</w:t>
      </w:r>
    </w:p>
    <w:p>
      <w:r>
        <w:rPr>
          <w:b/>
        </w:rPr>
        <w:t xml:space="preserve">Date : </w:t>
      </w:r>
      <w:r>
        <w:t>2019-02-28T00:00:00</w:t>
      </w:r>
      <w:r>
        <w:rPr>
          <w:b/>
        </w:rPr>
        <w:t xml:space="preserve">Type : </w:t>
      </w:r>
      <w:r>
        <w:t>Engagement</w:t>
      </w:r>
      <w:r>
        <w:rPr>
          <w:b/>
        </w:rPr>
        <w:t xml:space="preserve"> Montant : </w:t>
      </w:r>
      <w:r>
        <w:t>3000000.00</w:t>
      </w:r>
    </w:p>
    <w:p>
      <w:r>
        <w:rPr>
          <w:b/>
        </w:rPr>
        <w:t xml:space="preserve">Date : </w:t>
      </w:r>
      <w:r>
        <w:t>2019-03-05T00:00:00</w:t>
      </w:r>
      <w:r>
        <w:rPr>
          <w:b/>
        </w:rPr>
        <w:t xml:space="preserve">Type : </w:t>
      </w:r>
      <w:r>
        <w:t>Déboursé</w:t>
      </w:r>
      <w:r>
        <w:rPr>
          <w:b/>
        </w:rPr>
        <w:t xml:space="preserve"> Montant : </w:t>
      </w:r>
      <w:r>
        <w:t>1000000.00</w:t>
      </w:r>
    </w:p>
    <w:p>
      <w:r>
        <w:rPr>
          <w:b/>
        </w:rPr>
        <w:t xml:space="preserve">Date : </w:t>
      </w:r>
      <w:r>
        <w:t>2020-02-21T00:00:00</w:t>
      </w:r>
      <w:r>
        <w:rPr>
          <w:b/>
        </w:rPr>
        <w:t xml:space="preserve">Type : </w:t>
      </w:r>
      <w:r>
        <w:t>Déboursé</w:t>
      </w:r>
      <w:r>
        <w:rPr>
          <w:b/>
        </w:rPr>
        <w:t xml:space="preserve"> Montant : </w:t>
      </w:r>
      <w:r>
        <w:t>350000.00</w:t>
      </w:r>
    </w:p>
    <w:p>
      <w:r>
        <w:rPr>
          <w:b/>
        </w:rPr>
        <w:t xml:space="preserve">Date : </w:t>
      </w:r>
      <w:r>
        <w:t>2021-11-30T00:00:00</w:t>
      </w:r>
      <w:r>
        <w:rPr>
          <w:b/>
        </w:rPr>
        <w:t xml:space="preserve">Type : </w:t>
      </w:r>
      <w:r>
        <w:t>Déboursé</w:t>
      </w:r>
      <w:r>
        <w:rPr>
          <w:b/>
        </w:rPr>
        <w:t xml:space="preserve"> Montant : </w:t>
      </w:r>
      <w:r>
        <w:t>128073.00</w:t>
      </w:r>
    </w:p>
    <w:p>
      <w:r>
        <w:rPr>
          <w:b/>
        </w:rPr>
        <w:t xml:space="preserve">Date : </w:t>
      </w:r>
      <w:r>
        <w:t>2022-10-21T00:00:00</w:t>
      </w:r>
      <w:r>
        <w:rPr>
          <w:b/>
        </w:rPr>
        <w:t xml:space="preserve">Type : </w:t>
      </w:r>
      <w:r>
        <w:t>Déboursé</w:t>
      </w:r>
      <w:r>
        <w:rPr>
          <w:b/>
        </w:rPr>
        <w:t xml:space="preserve"> Montant : </w:t>
      </w:r>
      <w:r>
        <w:t>68550.00</w:t>
      </w:r>
    </w:p>
    <w:p>
      <w:r>
        <w:rPr>
          <w:b/>
        </w:rPr>
        <w:t xml:space="preserve">Date : </w:t>
      </w:r>
      <w:r>
        <w:t>2023-01-18T00:00:00</w:t>
      </w:r>
      <w:r>
        <w:rPr>
          <w:b/>
        </w:rPr>
        <w:t xml:space="preserve">Type : </w:t>
      </w:r>
      <w:r>
        <w:t>Déboursé</w:t>
      </w:r>
      <w:r>
        <w:rPr>
          <w:b/>
        </w:rPr>
        <w:t xml:space="preserve"> Montant : </w:t>
      </w:r>
      <w:r>
        <w:t>202452.00</w:t>
      </w:r>
    </w:p>
    <w:p>
      <w:r>
        <w:rPr>
          <w:b/>
        </w:rPr>
        <w:t xml:space="preserve">Date : </w:t>
      </w:r>
      <w:r>
        <w:t>2023-06-01T00:00:00</w:t>
      </w:r>
      <w:r>
        <w:rPr>
          <w:b/>
        </w:rPr>
        <w:t xml:space="preserve">Type : </w:t>
      </w:r>
      <w:r>
        <w:t>Déboursé</w:t>
      </w:r>
      <w:r>
        <w:rPr>
          <w:b/>
        </w:rPr>
        <w:t xml:space="preserve"> Montant : </w:t>
      </w:r>
      <w:r>
        <w:t>594952.00</w:t>
      </w:r>
    </w:p>
    <w:p>
      <w:r>
        <w:rPr>
          <w:b/>
        </w:rPr>
        <w:t xml:space="preserve">Date : </w:t>
      </w:r>
      <w:r>
        <w:t>2023-10-03T00:00:00</w:t>
      </w:r>
      <w:r>
        <w:rPr>
          <w:b/>
        </w:rPr>
        <w:t xml:space="preserve">Type : </w:t>
      </w:r>
      <w:r>
        <w:t>Déboursé</w:t>
      </w:r>
      <w:r>
        <w:rPr>
          <w:b/>
        </w:rPr>
        <w:t xml:space="preserve"> Montant : </w:t>
      </w:r>
      <w:r>
        <w:t>108088.00</w:t>
      </w:r>
    </w:p>
    <w:p>
      <w:r>
        <w:rPr>
          <w:b/>
        </w:rPr>
        <w:t xml:space="preserve">Date : </w:t>
      </w:r>
      <w:r>
        <w:t>2023-12-01T00:00:00</w:t>
      </w:r>
      <w:r>
        <w:rPr>
          <w:b/>
        </w:rPr>
        <w:t xml:space="preserve">Type : </w:t>
      </w:r>
      <w:r>
        <w:t>Déboursé</w:t>
      </w:r>
      <w:r>
        <w:rPr>
          <w:b/>
        </w:rPr>
        <w:t xml:space="preserve"> Montant : </w:t>
      </w:r>
      <w:r>
        <w:t>327940.00</w:t>
      </w:r>
    </w:p>
    <w:p>
      <w:r>
        <w:rPr>
          <w:b/>
        </w:rPr>
        <w:t xml:space="preserve">Date : </w:t>
      </w:r>
      <w:r>
        <w:t>2024-03-22T00:00:00</w:t>
      </w:r>
      <w:r>
        <w:rPr>
          <w:b/>
        </w:rPr>
        <w:t xml:space="preserve">Type : </w:t>
      </w:r>
      <w:r>
        <w:t>Déboursé</w:t>
      </w:r>
      <w:r>
        <w:rPr>
          <w:b/>
        </w:rPr>
        <w:t xml:space="preserve"> Montant : </w:t>
      </w:r>
      <w:r>
        <w:t>69945.00</w:t>
      </w:r>
    </w:p>
    <w:p>
      <w:r>
        <w:rPr>
          <w:b/>
        </w:rPr>
        <w:t xml:space="preserve">Date : </w:t>
      </w:r>
      <w:r>
        <w:t>2024-03-28T00:00:00</w:t>
      </w:r>
      <w:r>
        <w:rPr>
          <w:b/>
        </w:rPr>
        <w:t xml:space="preserve">Type : </w:t>
      </w:r>
      <w:r>
        <w:t>Déboursé</w:t>
      </w:r>
      <w:r>
        <w:rPr>
          <w:b/>
        </w:rPr>
        <w:t xml:space="preserve"> Montant : </w:t>
      </w:r>
      <w:r>
        <w:t>80000.00</w:t>
      </w:r>
    </w:p>
    <w:p>
      <w:r>
        <w:rPr>
          <w:b/>
        </w:rPr>
        <w:t xml:space="preserve">Date : </w:t>
      </w:r>
      <w:r>
        <w:t>2024-07-19T00:00:00</w:t>
      </w:r>
      <w:r>
        <w:rPr>
          <w:b/>
        </w:rPr>
        <w:t xml:space="preserve">Type : </w:t>
      </w:r>
      <w:r>
        <w:t>Déboursé</w:t>
      </w:r>
      <w:r>
        <w:rPr>
          <w:b/>
        </w:rPr>
        <w:t xml:space="preserve"> Montant : </w:t>
      </w:r>
      <w:r>
        <w:t>70000.00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