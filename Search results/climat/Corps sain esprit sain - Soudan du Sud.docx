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Corps sain esprit sain - Soudan du Sud</w:t>
      </w:r>
    </w:p>
    <w:p/>
    <w:p>
      <w:r>
        <w:rPr>
          <w:b/>
        </w:rPr>
        <w:t xml:space="preserve">Organisme : </w:t>
      </w:r>
      <w:r>
        <w:t>Affaires Mondiales Canada</w:t>
      </w:r>
    </w:p>
    <w:p>
      <w:r>
        <w:rPr>
          <w:b/>
        </w:rPr>
        <w:t xml:space="preserve">Numero de projet : </w:t>
      </w:r>
      <w:r>
        <w:t>CA-3-P006959001</w:t>
      </w:r>
    </w:p>
    <w:p>
      <w:r>
        <w:rPr>
          <w:b/>
        </w:rPr>
        <w:t xml:space="preserve">Lieu : </w:t>
      </w:r>
      <w:r/>
    </w:p>
    <w:p>
      <w:r>
        <w:rPr>
          <w:b/>
        </w:rPr>
        <w:t xml:space="preserve">Agence executive partenaire : </w:t>
      </w:r>
      <w:r>
        <w:t xml:space="preserve">Croix-Rouge canadienne </w:t>
      </w:r>
    </w:p>
    <w:p>
      <w:r>
        <w:rPr>
          <w:b/>
        </w:rPr>
        <w:t xml:space="preserve">Type de financement : </w:t>
      </w:r>
      <w:r>
        <w:t>Don hors réorganisation de la dette (y compris quasi-dons)</w:t>
      </w:r>
    </w:p>
    <w:p>
      <w:r>
        <w:rPr>
          <w:b/>
        </w:rPr>
        <w:t xml:space="preserve">Dates : </w:t>
      </w:r>
      <w:r>
        <w:t>2020-02-28T00:00:00 au 2023-08-15T00:00:00</w:t>
      </w:r>
    </w:p>
    <w:p>
      <w:r>
        <w:rPr>
          <w:b/>
        </w:rPr>
        <w:t xml:space="preserve">Engagement : </w:t>
      </w:r>
      <w:r>
        <w:t>6960073.00</w:t>
      </w:r>
    </w:p>
    <w:p>
      <w:r>
        <w:rPr>
          <w:b/>
        </w:rPr>
        <w:t xml:space="preserve">Total envoye en $ : </w:t>
      </w:r>
      <w:r>
        <w:t>6956467.0</w:t>
      </w:r>
    </w:p>
    <w:p>
      <w:r>
        <w:rPr>
          <w:b/>
        </w:rPr>
        <w:t xml:space="preserve">Description : </w:t>
      </w:r>
      <w:r>
        <w:t>Ce projet vise à accroître l'égalité des chances des filles et des jeunes femmes en âge scolaire, y compris celles qui sont handicapées, de fréquenter l'école à Gogrial West, au Sud-Soudan. Les activités du projet comprennent : 1) fournir un soutien à la gestion de l'hygiène menstruelle; 2) construire des installations sécuritaires d’approvisionnement en eau, d’assainissement et d’hygiène dans les écoles; 3) offrir de la formation et des séances de sensibilisation aux parents, au personnel des écoles, aux élèves et aux comités de gestion des écoles sur l’hygiène, la gestion de l’hygiène menstruelle et la violence sexuelle et sexiste.  Le projet vise à soutenir environ 9 000 filles et jeunes femmes d'âge scolaire dans des écoles primaires et secondaires sélectionnées. Les garçons sont inclus dans des volets précis du projet, tels que l’éducation, les clubs scolaires et la distribution de produits d’hygiène, pour encourager leur pleine participation et réduire les cas de violence sexuelle et sexiste dans les écoles. Ce projet vise à contribuer directement à la Déclaration sur l’éducation de qualité pour les filles, les adolescentes et les femmes dans les pays en développement, faite par le Canada lors du G7 à Charlevoix.</w:t>
      </w:r>
    </w:p>
    <w:p>
      <w:pPr>
        <w:pStyle w:val="Heading2"/>
      </w:pPr>
      <w:r>
        <w:t>Transactions</w:t>
      </w:r>
    </w:p>
    <w:p>
      <w:r>
        <w:rPr>
          <w:b/>
        </w:rPr>
        <w:t xml:space="preserve">Date : </w:t>
      </w:r>
      <w:r>
        <w:t>2020-02-28T00:00:00</w:t>
      </w:r>
      <w:r>
        <w:rPr>
          <w:b/>
        </w:rPr>
        <w:t xml:space="preserve">Type : </w:t>
      </w:r>
      <w:r>
        <w:t>Engagement</w:t>
      </w:r>
      <w:r>
        <w:rPr>
          <w:b/>
        </w:rPr>
        <w:t xml:space="preserve"> Montant : </w:t>
      </w:r>
      <w:r>
        <w:t>6960073.00</w:t>
      </w:r>
    </w:p>
    <w:p>
      <w:r>
        <w:rPr>
          <w:b/>
        </w:rPr>
        <w:t xml:space="preserve">Date : </w:t>
      </w:r>
      <w:r>
        <w:t>2020-03-26T00:00:00</w:t>
      </w:r>
      <w:r>
        <w:rPr>
          <w:b/>
        </w:rPr>
        <w:t xml:space="preserve">Type : </w:t>
      </w:r>
      <w:r>
        <w:t>Déboursé</w:t>
      </w:r>
      <w:r>
        <w:rPr>
          <w:b/>
        </w:rPr>
        <w:t xml:space="preserve"> Montant : </w:t>
      </w:r>
      <w:r>
        <w:t>194202.00</w:t>
      </w:r>
    </w:p>
    <w:p>
      <w:r>
        <w:rPr>
          <w:b/>
        </w:rPr>
        <w:t xml:space="preserve">Date : </w:t>
      </w:r>
      <w:r>
        <w:t>2020-03-26T00:00:00</w:t>
      </w:r>
      <w:r>
        <w:rPr>
          <w:b/>
        </w:rPr>
        <w:t xml:space="preserve">Type : </w:t>
      </w:r>
      <w:r>
        <w:t>Déboursé</w:t>
      </w:r>
      <w:r>
        <w:rPr>
          <w:b/>
        </w:rPr>
        <w:t xml:space="preserve"> Montant : </w:t>
      </w:r>
      <w:r>
        <w:t>1305798.00</w:t>
      </w:r>
    </w:p>
    <w:p>
      <w:r>
        <w:rPr>
          <w:b/>
        </w:rPr>
        <w:t xml:space="preserve">Date : </w:t>
      </w:r>
      <w:r>
        <w:t>2020-07-04T00:00:00</w:t>
      </w:r>
      <w:r>
        <w:rPr>
          <w:b/>
        </w:rPr>
        <w:t xml:space="preserve">Type : </w:t>
      </w:r>
      <w:r>
        <w:t>Déboursé</w:t>
      </w:r>
      <w:r>
        <w:rPr>
          <w:b/>
        </w:rPr>
        <w:t xml:space="preserve"> Montant : </w:t>
      </w:r>
      <w:r>
        <w:t>162375.00</w:t>
      </w:r>
    </w:p>
    <w:p>
      <w:r>
        <w:rPr>
          <w:b/>
        </w:rPr>
        <w:t xml:space="preserve">Date : </w:t>
      </w:r>
      <w:r>
        <w:t>2021-02-26T00:00:00</w:t>
      </w:r>
      <w:r>
        <w:rPr>
          <w:b/>
        </w:rPr>
        <w:t xml:space="preserve">Type : </w:t>
      </w:r>
      <w:r>
        <w:t>Déboursé</w:t>
      </w:r>
      <w:r>
        <w:rPr>
          <w:b/>
        </w:rPr>
        <w:t xml:space="preserve"> Montant : </w:t>
      </w:r>
      <w:r>
        <w:t>44098.00</w:t>
      </w:r>
    </w:p>
    <w:p>
      <w:r>
        <w:rPr>
          <w:b/>
        </w:rPr>
        <w:t xml:space="preserve">Date : </w:t>
      </w:r>
      <w:r>
        <w:t>2021-02-26T00:00:00</w:t>
      </w:r>
      <w:r>
        <w:rPr>
          <w:b/>
        </w:rPr>
        <w:t xml:space="preserve">Type : </w:t>
      </w:r>
      <w:r>
        <w:t>Déboursé</w:t>
      </w:r>
      <w:r>
        <w:rPr>
          <w:b/>
        </w:rPr>
        <w:t xml:space="preserve"> Montant : </w:t>
      </w:r>
      <w:r>
        <w:t>697133.00</w:t>
      </w:r>
    </w:p>
    <w:p>
      <w:r>
        <w:rPr>
          <w:b/>
        </w:rPr>
        <w:t xml:space="preserve">Date : </w:t>
      </w:r>
      <w:r>
        <w:t>2021-06-02T00:00:00</w:t>
      </w:r>
      <w:r>
        <w:rPr>
          <w:b/>
        </w:rPr>
        <w:t xml:space="preserve">Type : </w:t>
      </w:r>
      <w:r>
        <w:t>Déboursé</w:t>
      </w:r>
      <w:r>
        <w:rPr>
          <w:b/>
        </w:rPr>
        <w:t xml:space="preserve"> Montant : </w:t>
      </w:r>
      <w:r>
        <w:t>1128664.00</w:t>
      </w:r>
    </w:p>
    <w:p>
      <w:r>
        <w:rPr>
          <w:b/>
        </w:rPr>
        <w:t xml:space="preserve">Date : </w:t>
      </w:r>
      <w:r>
        <w:t>2021-12-03T00:00:00</w:t>
      </w:r>
      <w:r>
        <w:rPr>
          <w:b/>
        </w:rPr>
        <w:t xml:space="preserve">Type : </w:t>
      </w:r>
      <w:r>
        <w:t>Déboursé</w:t>
      </w:r>
      <w:r>
        <w:rPr>
          <w:b/>
        </w:rPr>
        <w:t xml:space="preserve"> Montant : </w:t>
      </w:r>
      <w:r>
        <w:t>1126561.00</w:t>
      </w:r>
    </w:p>
    <w:p>
      <w:r>
        <w:rPr>
          <w:b/>
        </w:rPr>
        <w:t xml:space="preserve">Date : </w:t>
      </w:r>
      <w:r>
        <w:t>2022-06-07T00:00:00</w:t>
      </w:r>
      <w:r>
        <w:rPr>
          <w:b/>
        </w:rPr>
        <w:t xml:space="preserve">Type : </w:t>
      </w:r>
      <w:r>
        <w:t>Déboursé</w:t>
      </w:r>
      <w:r>
        <w:rPr>
          <w:b/>
        </w:rPr>
        <w:t xml:space="preserve"> Montant : </w:t>
      </w:r>
      <w:r>
        <w:t>915642.00</w:t>
      </w:r>
    </w:p>
    <w:p>
      <w:r>
        <w:rPr>
          <w:b/>
        </w:rPr>
        <w:t xml:space="preserve">Date : </w:t>
      </w:r>
      <w:r>
        <w:t>2022-12-02T00:00:00</w:t>
      </w:r>
      <w:r>
        <w:rPr>
          <w:b/>
        </w:rPr>
        <w:t xml:space="preserve">Type : </w:t>
      </w:r>
      <w:r>
        <w:t>Déboursé</w:t>
      </w:r>
      <w:r>
        <w:rPr>
          <w:b/>
        </w:rPr>
        <w:t xml:space="preserve"> Montant : </w:t>
      </w:r>
      <w:r>
        <w:t>-660527.00</w:t>
      </w:r>
    </w:p>
    <w:p>
      <w:r>
        <w:rPr>
          <w:b/>
        </w:rPr>
        <w:t xml:space="preserve">Date : </w:t>
      </w:r>
      <w:r>
        <w:t>2022-12-02T00:00:00</w:t>
      </w:r>
      <w:r>
        <w:rPr>
          <w:b/>
        </w:rPr>
        <w:t xml:space="preserve">Type : </w:t>
      </w:r>
      <w:r>
        <w:t>Déboursé</w:t>
      </w:r>
      <w:r>
        <w:rPr>
          <w:b/>
        </w:rPr>
        <w:t xml:space="preserve"> Montant : </w:t>
      </w:r>
      <w:r>
        <w:t>660527.00</w:t>
      </w:r>
    </w:p>
    <w:p>
      <w:r>
        <w:rPr>
          <w:b/>
        </w:rPr>
        <w:t xml:space="preserve">Date : </w:t>
      </w:r>
      <w:r>
        <w:t>2022-12-02T00:00:00</w:t>
      </w:r>
      <w:r>
        <w:rPr>
          <w:b/>
        </w:rPr>
        <w:t xml:space="preserve">Type : </w:t>
      </w:r>
      <w:r>
        <w:t>Déboursé</w:t>
      </w:r>
      <w:r>
        <w:rPr>
          <w:b/>
        </w:rPr>
        <w:t xml:space="preserve"> Montant : </w:t>
      </w:r>
      <w:r>
        <w:t>660527.00</w:t>
      </w:r>
    </w:p>
    <w:p>
      <w:r>
        <w:rPr>
          <w:b/>
        </w:rPr>
        <w:t xml:space="preserve">Date : </w:t>
      </w:r>
      <w:r>
        <w:t>2023-06-02T00:00:00</w:t>
      </w:r>
      <w:r>
        <w:rPr>
          <w:b/>
        </w:rPr>
        <w:t xml:space="preserve">Type : </w:t>
      </w:r>
      <w:r>
        <w:t>Déboursé</w:t>
      </w:r>
      <w:r>
        <w:rPr>
          <w:b/>
        </w:rPr>
        <w:t xml:space="preserve"> Montant : </w:t>
      </w:r>
      <w:r>
        <w:t>721467.00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