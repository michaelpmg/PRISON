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Éthiopie</w:t>
      </w:r>
    </w:p>
    <w:p/>
    <w:p>
      <w:r>
        <w:rPr>
          <w:b/>
        </w:rPr>
        <w:t xml:space="preserve">Organisme : </w:t>
      </w:r>
      <w:r>
        <w:t>Affaires Mondiales Canada</w:t>
      </w:r>
    </w:p>
    <w:p>
      <w:r>
        <w:rPr>
          <w:b/>
        </w:rPr>
        <w:t xml:space="preserve">Numero de projet : </w:t>
      </w:r>
      <w:r>
        <w:t>CA-3-D004811001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2019-03-25T00:00:00 au 2024-09-30T00:00:00</w:t>
      </w:r>
    </w:p>
    <w:p>
      <w:r>
        <w:rPr>
          <w:b/>
        </w:rPr>
        <w:t xml:space="preserve">Engagement : </w:t>
      </w:r>
      <w:r>
        <w:t>6804868.92</w:t>
      </w:r>
    </w:p>
    <w:p>
      <w:r>
        <w:rPr>
          <w:b/>
        </w:rPr>
        <w:t xml:space="preserve">Total envoye en $ : </w:t>
      </w:r>
      <w:r>
        <w:t>6800000.0</w:t>
      </w:r>
    </w:p>
    <w:p>
      <w:r>
        <w:rPr>
          <w:b/>
        </w:rPr>
        <w:t xml:space="preserve">Description : </w:t>
      </w:r>
      <w:r>
        <w:t>Ce projet fait partie du programme Voix et leadership des femmes du Canada qui appuie les organisations et les réseaux locaux et régionaux de femmes œuvrant à renforcer  le pouvoir des femmes et l’égalité des genres dans les pays en développement. Étant donné que les organisations de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femmes à travers le monde.  En Éthiopie, le projet vise à transformer les relations de pouvoir inégales entre les sexes, à améliorer la position sociale des femmes et des filles et à réaliser pleinement leurs droits. Il est conçu pour donner aux organisations de femmes les capacités nécessaires, les ressources et l'opportunité de réaliser leur mission et leur vision, de relever leurs défis organisationnels, de promouvoir l'efficacité de la programmation et de créer une plateforme pour la coordination des activités de plaidoyer et de réseautage. Ce projet vise à soutenir indirectement jusqu’à 113 organisations de femmes locaux, régionales et nationales à travers quatre régions d'Éthiopie (Amhara, Addis-Abeba, Oromia et Région des nations, nationalités et peuples du Sud). Le projet offre également une formation et soutien à plus de 70 jeunes féministes et 24 formateurs de base.</w:t>
      </w:r>
    </w:p>
    <w:p>
      <w:pPr>
        <w:pStyle w:val="Heading2"/>
      </w:pPr>
      <w:r>
        <w:t>Transactions</w:t>
      </w:r>
    </w:p>
    <w:p>
      <w:r>
        <w:rPr>
          <w:b/>
        </w:rPr>
        <w:t xml:space="preserve">Date : </w:t>
      </w:r>
      <w:r>
        <w:t>2019-03-25T00:00:00</w:t>
      </w:r>
      <w:r>
        <w:rPr>
          <w:b/>
        </w:rPr>
        <w:t xml:space="preserve">Type : </w:t>
      </w:r>
      <w:r>
        <w:t>Engagement</w:t>
      </w:r>
      <w:r>
        <w:rPr>
          <w:b/>
        </w:rPr>
        <w:t xml:space="preserve"> Montant : </w:t>
      </w:r>
      <w:r>
        <w:t>6804868.92</w:t>
      </w:r>
    </w:p>
    <w:p>
      <w:r>
        <w:rPr>
          <w:b/>
        </w:rPr>
        <w:t xml:space="preserve">Date : </w:t>
      </w:r>
      <w:r>
        <w:t>2019-03-28T00:00:00</w:t>
      </w:r>
      <w:r>
        <w:rPr>
          <w:b/>
        </w:rPr>
        <w:t xml:space="preserve">Type : </w:t>
      </w:r>
      <w:r>
        <w:t>Déboursé</w:t>
      </w:r>
      <w:r>
        <w:rPr>
          <w:b/>
        </w:rPr>
        <w:t xml:space="preserve"> Montant : </w:t>
      </w:r>
      <w:r>
        <w:t>-500000.00</w:t>
      </w:r>
    </w:p>
    <w:p>
      <w:r>
        <w:rPr>
          <w:b/>
        </w:rPr>
        <w:t xml:space="preserve">Date : </w:t>
      </w:r>
      <w:r>
        <w:t>2019-03-28T00:00:00</w:t>
      </w:r>
      <w:r>
        <w:rPr>
          <w:b/>
        </w:rPr>
        <w:t xml:space="preserve">Type : </w:t>
      </w:r>
      <w:r>
        <w:t>Déboursé</w:t>
      </w:r>
      <w:r>
        <w:rPr>
          <w:b/>
        </w:rPr>
        <w:t xml:space="preserve"> Montant : </w:t>
      </w:r>
      <w:r>
        <w:t>500000.00</w:t>
      </w:r>
    </w:p>
    <w:p>
      <w:r>
        <w:rPr>
          <w:b/>
        </w:rPr>
        <w:t xml:space="preserve">Date : </w:t>
      </w:r>
      <w:r>
        <w:t>2019-03-31T00:00:00</w:t>
      </w:r>
      <w:r>
        <w:rPr>
          <w:b/>
        </w:rPr>
        <w:t xml:space="preserve">Type : </w:t>
      </w:r>
      <w:r>
        <w:t>Déboursé</w:t>
      </w:r>
      <w:r>
        <w:rPr>
          <w:b/>
        </w:rPr>
        <w:t xml:space="preserve"> Montant : </w:t>
      </w:r>
      <w:r>
        <w:t>500000.00</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2019-11-20T00:00:00</w:t>
      </w:r>
      <w:r>
        <w:rPr>
          <w:b/>
        </w:rPr>
        <w:t xml:space="preserve">Type : </w:t>
      </w:r>
      <w:r>
        <w:t>Déboursé</w:t>
      </w:r>
      <w:r>
        <w:rPr>
          <w:b/>
        </w:rPr>
        <w:t xml:space="preserve"> Montant : </w:t>
      </w:r>
      <w:r>
        <w:t>295571.36</w:t>
      </w:r>
    </w:p>
    <w:p>
      <w:r>
        <w:rPr>
          <w:b/>
        </w:rPr>
        <w:t xml:space="preserve">Date : </w:t>
      </w:r>
      <w:r>
        <w:t>2019-11-25T00:00:00</w:t>
      </w:r>
      <w:r>
        <w:rPr>
          <w:b/>
        </w:rPr>
        <w:t xml:space="preserve">Type : </w:t>
      </w:r>
      <w:r>
        <w:t>Déboursé</w:t>
      </w:r>
      <w:r>
        <w:rPr>
          <w:b/>
        </w:rPr>
        <w:t xml:space="preserve"> Montant : </w:t>
      </w:r>
      <w:r>
        <w:t>-295571.36</w:t>
      </w:r>
    </w:p>
    <w:p>
      <w:r>
        <w:rPr>
          <w:b/>
        </w:rPr>
        <w:t xml:space="preserve">Date : </w:t>
      </w:r>
      <w:r>
        <w:t>2019-11-25T00:00:00</w:t>
      </w:r>
      <w:r>
        <w:rPr>
          <w:b/>
        </w:rPr>
        <w:t xml:space="preserve">Type : </w:t>
      </w:r>
      <w:r>
        <w:t>Déboursé</w:t>
      </w:r>
      <w:r>
        <w:rPr>
          <w:b/>
        </w:rPr>
        <w:t xml:space="preserve"> Montant : </w:t>
      </w:r>
      <w:r>
        <w:t>295571.36</w:t>
      </w:r>
    </w:p>
    <w:p>
      <w:r>
        <w:rPr>
          <w:b/>
        </w:rPr>
        <w:t xml:space="preserve">Date : </w:t>
      </w:r>
      <w:r>
        <w:t>2019-11-26T00:00:00</w:t>
      </w:r>
      <w:r>
        <w:rPr>
          <w:b/>
        </w:rPr>
        <w:t xml:space="preserve">Type : </w:t>
      </w:r>
      <w:r>
        <w:t>Déboursé</w:t>
      </w:r>
      <w:r>
        <w:rPr>
          <w:b/>
        </w:rPr>
        <w:t xml:space="preserve"> Montant : </w:t>
      </w:r>
      <w:r>
        <w:t>295571.36</w:t>
      </w:r>
    </w:p>
    <w:p>
      <w:r>
        <w:rPr>
          <w:b/>
        </w:rPr>
        <w:t xml:space="preserve">Date : </w:t>
      </w:r>
      <w:r>
        <w:t>2020-03-20T00:00:00</w:t>
      </w:r>
      <w:r>
        <w:rPr>
          <w:b/>
        </w:rPr>
        <w:t xml:space="preserve">Type : </w:t>
      </w:r>
      <w:r>
        <w:t>Déboursé</w:t>
      </w:r>
      <w:r>
        <w:rPr>
          <w:b/>
        </w:rPr>
        <w:t xml:space="preserve"> Montant : </w:t>
      </w:r>
      <w:r>
        <w:t>691754.64</w:t>
      </w:r>
    </w:p>
    <w:p>
      <w:r>
        <w:rPr>
          <w:b/>
        </w:rPr>
        <w:t xml:space="preserve">Date : </w:t>
      </w:r>
      <w:r>
        <w:t>2022-03-30T00:00:00</w:t>
      </w:r>
      <w:r>
        <w:rPr>
          <w:b/>
        </w:rPr>
        <w:t xml:space="preserve">Type : </w:t>
      </w:r>
      <w:r>
        <w:t>Déboursé</w:t>
      </w:r>
      <w:r>
        <w:rPr>
          <w:b/>
        </w:rPr>
        <w:t xml:space="preserve"> Montant : </w:t>
      </w:r>
      <w:r>
        <w:t>156360.00</w:t>
      </w:r>
    </w:p>
    <w:p>
      <w:r>
        <w:rPr>
          <w:b/>
        </w:rPr>
        <w:t xml:space="preserve">Date : </w:t>
      </w:r>
      <w:r>
        <w:t>2022-03-31T00:00:00</w:t>
      </w:r>
      <w:r>
        <w:rPr>
          <w:b/>
        </w:rPr>
        <w:t xml:space="preserve">Type : </w:t>
      </w:r>
      <w:r>
        <w:t>Déboursé</w:t>
      </w:r>
      <w:r>
        <w:rPr>
          <w:b/>
        </w:rPr>
        <w:t xml:space="preserve"> Montant : </w:t>
      </w:r>
      <w:r>
        <w:t>573673.00</w:t>
      </w:r>
    </w:p>
    <w:p>
      <w:r>
        <w:rPr>
          <w:b/>
        </w:rPr>
        <w:t xml:space="preserve">Date : </w:t>
      </w:r>
      <w:r>
        <w:t>2023-01-17T00:00:00</w:t>
      </w:r>
      <w:r>
        <w:rPr>
          <w:b/>
        </w:rPr>
        <w:t xml:space="preserve">Type : </w:t>
      </w:r>
      <w:r>
        <w:t>Déboursé</w:t>
      </w:r>
      <w:r>
        <w:rPr>
          <w:b/>
        </w:rPr>
        <w:t xml:space="preserve"> Montant : </w:t>
      </w:r>
      <w:r>
        <w:t>9413.00</w:t>
      </w:r>
    </w:p>
    <w:p>
      <w:r>
        <w:rPr>
          <w:b/>
        </w:rPr>
        <w:t xml:space="preserve">Date : </w:t>
      </w:r>
      <w:r>
        <w:t>2023-01-17T00:00:00</w:t>
      </w:r>
      <w:r>
        <w:rPr>
          <w:b/>
        </w:rPr>
        <w:t xml:space="preserve">Type : </w:t>
      </w:r>
      <w:r>
        <w:t>Déboursé</w:t>
      </w:r>
      <w:r>
        <w:rPr>
          <w:b/>
        </w:rPr>
        <w:t xml:space="preserve"> Montant : </w:t>
      </w:r>
      <w:r>
        <w:t>1678636.00</w:t>
      </w:r>
    </w:p>
    <w:p>
      <w:r>
        <w:rPr>
          <w:b/>
        </w:rPr>
        <w:t xml:space="preserve">Date : </w:t>
      </w:r>
      <w:r>
        <w:t>2023-03-21T00:00:00</w:t>
      </w:r>
      <w:r>
        <w:rPr>
          <w:b/>
        </w:rPr>
        <w:t xml:space="preserve">Type : </w:t>
      </w:r>
      <w:r>
        <w:t>Déboursé</w:t>
      </w:r>
      <w:r>
        <w:rPr>
          <w:b/>
        </w:rPr>
        <w:t xml:space="preserve"> Montant : </w:t>
      </w:r>
      <w:r>
        <w:t>900091.00</w:t>
      </w:r>
    </w:p>
    <w:p>
      <w:r>
        <w:rPr>
          <w:b/>
        </w:rPr>
        <w:t xml:space="preserve">Date : </w:t>
      </w:r>
      <w:r>
        <w:t>2023-10-10T00:00:00</w:t>
      </w:r>
      <w:r>
        <w:rPr>
          <w:b/>
        </w:rPr>
        <w:t xml:space="preserve">Type : </w:t>
      </w:r>
      <w:r>
        <w:t>Déboursé</w:t>
      </w:r>
      <w:r>
        <w:rPr>
          <w:b/>
        </w:rPr>
        <w:t xml:space="preserve"> Montant : </w:t>
      </w:r>
      <w:r>
        <w:t>-1425541.00</w:t>
      </w:r>
    </w:p>
    <w:p>
      <w:r>
        <w:rPr>
          <w:b/>
        </w:rPr>
        <w:t xml:space="preserve">Date : </w:t>
      </w:r>
      <w:r>
        <w:t>2023-10-10T00:00:00</w:t>
      </w:r>
      <w:r>
        <w:rPr>
          <w:b/>
        </w:rPr>
        <w:t xml:space="preserve">Type : </w:t>
      </w:r>
      <w:r>
        <w:t>Déboursé</w:t>
      </w:r>
      <w:r>
        <w:rPr>
          <w:b/>
        </w:rPr>
        <w:t xml:space="preserve"> Montant : </w:t>
      </w:r>
      <w:r>
        <w:t>1425541.00</w:t>
      </w:r>
    </w:p>
    <w:p>
      <w:r>
        <w:rPr>
          <w:b/>
        </w:rPr>
        <w:t xml:space="preserve">Date : </w:t>
      </w:r>
      <w:r>
        <w:t>2023-10-10T00:00:00</w:t>
      </w:r>
      <w:r>
        <w:rPr>
          <w:b/>
        </w:rPr>
        <w:t xml:space="preserve">Type : </w:t>
      </w:r>
      <w:r>
        <w:t>Déboursé</w:t>
      </w:r>
      <w:r>
        <w:rPr>
          <w:b/>
        </w:rPr>
        <w:t xml:space="preserve"> Montant : </w:t>
      </w:r>
      <w:r>
        <w:t>1425541.00</w:t>
      </w:r>
    </w:p>
    <w:p>
      <w:r>
        <w:rPr>
          <w:b/>
        </w:rPr>
        <w:t xml:space="preserve">Date : </w:t>
      </w:r>
      <w:r>
        <w:t>2024-03-28T00:00:00</w:t>
      </w:r>
      <w:r>
        <w:rPr>
          <w:b/>
        </w:rPr>
        <w:t xml:space="preserve">Type : </w:t>
      </w:r>
      <w:r>
        <w:t>Déboursé</w:t>
      </w:r>
      <w:r>
        <w:rPr>
          <w:b/>
        </w:rPr>
        <w:t xml:space="preserve"> Montant : </w:t>
      </w:r>
      <w:r>
        <w:t>228960.00</w:t>
      </w:r>
    </w:p>
    <w:p>
      <w:r>
        <w:rPr>
          <w:b/>
        </w:rPr>
        <w:t xml:space="preserve">Date : </w:t>
      </w:r>
      <w:r>
        <w:t>2024-03-28T00:00:00</w:t>
      </w:r>
      <w:r>
        <w:rPr>
          <w:b/>
        </w:rPr>
        <w:t xml:space="preserve">Type : </w:t>
      </w:r>
      <w:r>
        <w:t>Déboursé</w:t>
      </w:r>
      <w:r>
        <w:rPr>
          <w:b/>
        </w:rPr>
        <w:t xml:space="preserve"> Montant : </w:t>
      </w:r>
      <w:r>
        <w:t>340000.00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