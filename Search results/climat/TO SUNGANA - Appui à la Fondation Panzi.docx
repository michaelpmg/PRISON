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TO SUNGANA - Appui à la Fondation Panzi</w:t>
      </w:r>
    </w:p>
    <w:p/>
    <w:p>
      <w:r>
        <w:rPr>
          <w:b/>
        </w:rPr>
        <w:t xml:space="preserve">Organisme : </w:t>
      </w:r>
      <w:r>
        <w:t>Affaires Mondiales Canada</w:t>
      </w:r>
    </w:p>
    <w:p>
      <w:r>
        <w:rPr>
          <w:b/>
        </w:rPr>
        <w:t xml:space="preserve">Numero de projet : </w:t>
      </w:r>
      <w:r>
        <w:t>CA-3-P008875001</w:t>
      </w:r>
    </w:p>
    <w:p>
      <w:r>
        <w:rPr>
          <w:b/>
        </w:rPr>
        <w:t xml:space="preserve">Lieu : </w:t>
      </w:r>
      <w:r/>
    </w:p>
    <w:p>
      <w:r>
        <w:rPr>
          <w:b/>
        </w:rPr>
        <w:t xml:space="preserve">Agence executive partenaire : </w:t>
      </w:r>
      <w:r>
        <w:t xml:space="preserve">Fondation Panzi </w:t>
      </w:r>
    </w:p>
    <w:p>
      <w:r>
        <w:rPr>
          <w:b/>
        </w:rPr>
        <w:t xml:space="preserve">Type de financement : </w:t>
      </w:r>
      <w:r>
        <w:t>Don hors réorganisation de la dette (y compris quasi-dons)</w:t>
      </w:r>
    </w:p>
    <w:p>
      <w:r>
        <w:rPr>
          <w:b/>
        </w:rPr>
        <w:t xml:space="preserve">Dates : </w:t>
      </w:r>
      <w:r>
        <w:t>2021-08-05T00:00:00 au 2024-05-31T00:00:00</w:t>
      </w:r>
    </w:p>
    <w:p>
      <w:r>
        <w:rPr>
          <w:b/>
        </w:rPr>
        <w:t xml:space="preserve">Engagement : </w:t>
      </w:r>
      <w:r>
        <w:t>2007343.00</w:t>
      </w:r>
    </w:p>
    <w:p>
      <w:r>
        <w:rPr>
          <w:b/>
        </w:rPr>
        <w:t xml:space="preserve">Total envoye en $ : </w:t>
      </w:r>
      <w:r>
        <w:t>1999243.0</w:t>
      </w:r>
    </w:p>
    <w:p>
      <w:r>
        <w:rPr>
          <w:b/>
        </w:rPr>
        <w:t xml:space="preserve">Description : </w:t>
      </w:r>
      <w:r>
        <w:t>Le projet vise à assurer la prévention et la réponse à la violence sexuelle et sexiste par la mise en place d’un centre intégré de services multisectoriels (CIMS), et à offrir des services de santé sexuelle et reproductive et des activités communautaires connexes au profit des populations habitant les zones à haut risque de la ville – province de Kinshasa. Les services offerts permettent aux survivantes de la violence sexuelle et sexiste d’obtenir des soins médicaux, psychosociaux, juridiques et d’intégration socio-économique afin qu’elles retrouvent leur dignité en tant que participante à part entière à la société congolaise et ce, dans le contexte critique de la pandémie de la coronavirus (COVID-19) où les violences sexuelles et sexistes sont exacerbées. Les activités de ce projet comprennent : 1) la construction/réfection et l’approvisionnement d’un CIMS et d’autres structures sanitaires soutenues par le projet pour la prise en charge holistique de survivantes de la violence sexuelle et sexiste; 2) des actions de mobilisation et de sensibilisation dans la communauté en faveur de l’égalité des genres et de la masculinité positive; 3) la formation de relais et leaders communautaires, de leaders religieux et de membres des associations de la société civile des zones de santé ciblées sur la santé sexuelle et reproductive et sur la prévention et la réponse aux violences sexuelles et sexistes.</w:t>
      </w:r>
    </w:p>
    <w:p>
      <w:pPr>
        <w:pStyle w:val="Heading2"/>
      </w:pPr>
      <w:r>
        <w:t>Transactions</w:t>
      </w:r>
    </w:p>
    <w:p>
      <w:r>
        <w:rPr>
          <w:b/>
        </w:rPr>
        <w:t xml:space="preserve">Date : </w:t>
      </w:r>
      <w:r>
        <w:t>2021-08-05T00:00:00</w:t>
      </w:r>
      <w:r>
        <w:rPr>
          <w:b/>
        </w:rPr>
        <w:t xml:space="preserve">Type : </w:t>
      </w:r>
      <w:r>
        <w:t>Engagement</w:t>
      </w:r>
      <w:r>
        <w:rPr>
          <w:b/>
        </w:rPr>
        <w:t xml:space="preserve"> Montant : </w:t>
      </w:r>
      <w:r>
        <w:t>2007343.00</w:t>
      </w:r>
    </w:p>
    <w:p>
      <w:r>
        <w:rPr>
          <w:b/>
        </w:rPr>
        <w:t xml:space="preserve">Date : </w:t>
      </w:r>
      <w:r>
        <w:t>2021-10-25T00:00:00</w:t>
      </w:r>
      <w:r>
        <w:rPr>
          <w:b/>
        </w:rPr>
        <w:t xml:space="preserve">Type : </w:t>
      </w:r>
      <w:r>
        <w:t>Déboursé</w:t>
      </w:r>
      <w:r>
        <w:rPr>
          <w:b/>
        </w:rPr>
        <w:t xml:space="preserve"> Montant : </w:t>
      </w:r>
      <w:r>
        <w:t>-400000.00</w:t>
      </w:r>
    </w:p>
    <w:p>
      <w:r>
        <w:rPr>
          <w:b/>
        </w:rPr>
        <w:t xml:space="preserve">Date : </w:t>
      </w:r>
      <w:r>
        <w:t>2021-10-25T00:00:00</w:t>
      </w:r>
      <w:r>
        <w:rPr>
          <w:b/>
        </w:rPr>
        <w:t xml:space="preserve">Type : </w:t>
      </w:r>
      <w:r>
        <w:t>Déboursé</w:t>
      </w:r>
      <w:r>
        <w:rPr>
          <w:b/>
        </w:rPr>
        <w:t xml:space="preserve"> Montant : </w:t>
      </w:r>
      <w:r>
        <w:t>400000.00</w:t>
      </w:r>
    </w:p>
    <w:p>
      <w:r>
        <w:rPr>
          <w:b/>
        </w:rPr>
        <w:t xml:space="preserve">Date : </w:t>
      </w:r>
      <w:r>
        <w:t>2021-10-28T00:00:00</w:t>
      </w:r>
      <w:r>
        <w:rPr>
          <w:b/>
        </w:rPr>
        <w:t xml:space="preserve">Type : </w:t>
      </w:r>
      <w:r>
        <w:t>Déboursé</w:t>
      </w:r>
      <w:r>
        <w:rPr>
          <w:b/>
        </w:rPr>
        <w:t xml:space="preserve"> Montant : </w:t>
      </w:r>
      <w:r>
        <w:t>400000.00</w:t>
      </w:r>
    </w:p>
    <w:p>
      <w:r>
        <w:rPr>
          <w:b/>
        </w:rPr>
        <w:t xml:space="preserve">Date : </w:t>
      </w:r>
      <w:r>
        <w:t>2022-05-12T00:00:00</w:t>
      </w:r>
      <w:r>
        <w:rPr>
          <w:b/>
        </w:rPr>
        <w:t xml:space="preserve">Type : </w:t>
      </w:r>
      <w:r>
        <w:t>Déboursé</w:t>
      </w:r>
      <w:r>
        <w:rPr>
          <w:b/>
        </w:rPr>
        <w:t xml:space="preserve"> Montant : </w:t>
      </w:r>
      <w:r>
        <w:t>110303.00</w:t>
      </w:r>
    </w:p>
    <w:p>
      <w:r>
        <w:rPr>
          <w:b/>
        </w:rPr>
        <w:t xml:space="preserve">Date : </w:t>
      </w:r>
      <w:r>
        <w:t>2022-11-28T00:00:00</w:t>
      </w:r>
      <w:r>
        <w:rPr>
          <w:b/>
        </w:rPr>
        <w:t xml:space="preserve">Type : </w:t>
      </w:r>
      <w:r>
        <w:t>Déboursé</w:t>
      </w:r>
      <w:r>
        <w:rPr>
          <w:b/>
        </w:rPr>
        <w:t xml:space="preserve"> Montant : </w:t>
      </w:r>
      <w:r>
        <w:t>495065.00</w:t>
      </w:r>
    </w:p>
    <w:p>
      <w:r>
        <w:rPr>
          <w:b/>
        </w:rPr>
        <w:t xml:space="preserve">Date : </w:t>
      </w:r>
      <w:r>
        <w:t>2023-02-23T00:00:00</w:t>
      </w:r>
      <w:r>
        <w:rPr>
          <w:b/>
        </w:rPr>
        <w:t xml:space="preserve">Type : </w:t>
      </w:r>
      <w:r>
        <w:t>Déboursé</w:t>
      </w:r>
      <w:r>
        <w:rPr>
          <w:b/>
        </w:rPr>
        <w:t xml:space="preserve"> Montant : </w:t>
      </w:r>
      <w:r>
        <w:t>344632.00</w:t>
      </w:r>
    </w:p>
    <w:p>
      <w:r>
        <w:rPr>
          <w:b/>
        </w:rPr>
        <w:t xml:space="preserve">Date : </w:t>
      </w:r>
      <w:r>
        <w:t>2023-06-13T00:00:00</w:t>
      </w:r>
      <w:r>
        <w:rPr>
          <w:b/>
        </w:rPr>
        <w:t xml:space="preserve">Type : </w:t>
      </w:r>
      <w:r>
        <w:t>Déboursé</w:t>
      </w:r>
      <w:r>
        <w:rPr>
          <w:b/>
        </w:rPr>
        <w:t xml:space="preserve"> Montant : </w:t>
      </w:r>
      <w:r>
        <w:t>249573.00</w:t>
      </w:r>
    </w:p>
    <w:p>
      <w:r>
        <w:rPr>
          <w:b/>
        </w:rPr>
        <w:t xml:space="preserve">Date : </w:t>
      </w:r>
      <w:r>
        <w:t>2023-09-05T00:00:00</w:t>
      </w:r>
      <w:r>
        <w:rPr>
          <w:b/>
        </w:rPr>
        <w:t xml:space="preserve">Type : </w:t>
      </w:r>
      <w:r>
        <w:t>Déboursé</w:t>
      </w:r>
      <w:r>
        <w:rPr>
          <w:b/>
        </w:rPr>
        <w:t xml:space="preserve"> Montant : </w:t>
      </w:r>
      <w:r>
        <w:t>300427.00</w:t>
      </w:r>
    </w:p>
    <w:p>
      <w:r>
        <w:rPr>
          <w:b/>
        </w:rPr>
        <w:t xml:space="preserve">Date : </w:t>
      </w:r>
      <w:r>
        <w:t>2024-06-24T00:00:00</w:t>
      </w:r>
      <w:r>
        <w:rPr>
          <w:b/>
        </w:rPr>
        <w:t xml:space="preserve">Type : </w:t>
      </w:r>
      <w:r>
        <w:t>Déboursé</w:t>
      </w:r>
      <w:r>
        <w:rPr>
          <w:b/>
        </w:rPr>
        <w:t xml:space="preserve"> Montant : </w:t>
      </w:r>
      <w:r>
        <w:t>99243.00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