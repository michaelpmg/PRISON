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Croissance des PME, création d’emplois et lien avec les marchés par le financement commercial</w:t>
      </w:r>
    </w:p>
    <w:p/>
    <w:p>
      <w:r>
        <w:rPr>
          <w:b/>
        </w:rPr>
        <w:t xml:space="preserve">Organisme : </w:t>
      </w:r>
      <w:r>
        <w:t>Affaires Mondiales Canada</w:t>
      </w:r>
    </w:p>
    <w:p>
      <w:r>
        <w:rPr>
          <w:b/>
        </w:rPr>
        <w:t xml:space="preserve">Numero de projet : </w:t>
      </w:r>
      <w:r>
        <w:t>CA-3-D001964001</w:t>
      </w:r>
    </w:p>
    <w:p>
      <w:r>
        <w:rPr>
          <w:b/>
        </w:rPr>
        <w:t xml:space="preserve">Lieu : </w:t>
      </w:r>
      <w:r>
        <w:t>Afrique, régional, Amérique, régional, Asie, régional</w:t>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2017-03-27T00:00:00 au 2023-12-31T00:00:00</w:t>
      </w:r>
    </w:p>
    <w:p>
      <w:r>
        <w:rPr>
          <w:b/>
        </w:rPr>
        <w:t xml:space="preserve">Engagement : </w:t>
      </w:r>
      <w:r>
        <w:t>19899192.10</w:t>
      </w:r>
    </w:p>
    <w:p>
      <w:r>
        <w:rPr>
          <w:b/>
        </w:rPr>
        <w:t xml:space="preserve">Total envoye en $ : </w:t>
      </w:r>
      <w:r>
        <w:t>17144442.0</w:t>
      </w:r>
    </w:p>
    <w:p>
      <w:r>
        <w:rPr>
          <w:b/>
        </w:rPr>
        <w:t xml:space="preserve">Description : </w:t>
      </w:r>
      <w:r>
        <w:t>Le projet vise à stimuler une croissance économique durable et à réduire la pauvreté en fournissant un financement commercial et une assistance technique aux micros, petites et moyennes entreprises (MPME) des pays en développement. Le financement commercial est un financement à court terme dont l’objectif est de permettre aux MPME de faire du commerce, tant au niveau national qu’international.  Ce projet soutient le lancement d’un fonds d’investissement pour le financement commercial qui vise à mobiliser au moins 45 millions de dollars d’investissements du secteur privé, destinés à être prêtés aux MPME pour leur permettre de surmonter les obstacles financiers qui nuisent à leur croissance.  Les activités du projet comprennent les suivantes : 1) fournir une assistance technique à certains fonds et entreprises de financement commercial, ainsi qu’aux MPME bénéficiaires, afin d’améliorer le développement de la chaîne d’approvisionnement, les produits de financement commercial et les normes environnementales, sociales et de gouvernance, en faveur des femmes et des hommes; 2) élaborer un système permettant de mesurer l’incidence, selon le sexe, sur les PME, les petits fournisseurs et les ménages, des investissements réalisés dans le secteur des PME, afin de s’assurer que leurs effets positifs sont ressentis à l’échelle individuelle.  Ce projet est réalisé en collaboration avec Mennonite Economic Development Associates, Sarona Asset Management et l’école de l’environnement, de l’entreprise et du développement de l’Université de Waterloo.</w:t>
      </w:r>
    </w:p>
    <w:p>
      <w:pPr>
        <w:pStyle w:val="Heading2"/>
      </w:pPr>
      <w:r>
        <w:t>Transactions</w:t>
      </w:r>
    </w:p>
    <w:p>
      <w:r>
        <w:rPr>
          <w:b/>
        </w:rPr>
        <w:t xml:space="preserve">Date : </w:t>
      </w:r>
      <w:r>
        <w:t>2017-03-27T00:00:00</w:t>
      </w:r>
      <w:r>
        <w:rPr>
          <w:b/>
        </w:rPr>
        <w:t xml:space="preserve">Type : </w:t>
      </w:r>
      <w:r>
        <w:t>Engagement</w:t>
      </w:r>
      <w:r>
        <w:rPr>
          <w:b/>
        </w:rPr>
        <w:t xml:space="preserve"> Montant : </w:t>
      </w:r>
      <w:r>
        <w:t>19899192.10</w:t>
      </w:r>
    </w:p>
    <w:p>
      <w:r>
        <w:rPr>
          <w:b/>
        </w:rPr>
        <w:t xml:space="preserve">Date : </w:t>
      </w:r>
      <w:r>
        <w:t>2017-03-28T00:00:00</w:t>
      </w:r>
      <w:r>
        <w:rPr>
          <w:b/>
        </w:rPr>
        <w:t xml:space="preserve">Type : </w:t>
      </w:r>
      <w:r>
        <w:t>Déboursé</w:t>
      </w:r>
      <w:r>
        <w:rPr>
          <w:b/>
        </w:rPr>
        <w:t xml:space="preserve"> Montant : </w:t>
      </w:r>
      <w:r>
        <w:t>15126469.00</w:t>
      </w:r>
    </w:p>
    <w:p>
      <w:r>
        <w:rPr>
          <w:b/>
        </w:rPr>
        <w:t xml:space="preserve">Date : </w:t>
      </w:r>
      <w:r>
        <w:t>2017-09-29T00:00:00</w:t>
      </w:r>
      <w:r>
        <w:rPr>
          <w:b/>
        </w:rPr>
        <w:t xml:space="preserve">Type : </w:t>
      </w:r>
      <w:r>
        <w:t>Déboursé</w:t>
      </w:r>
      <w:r>
        <w:rPr>
          <w:b/>
        </w:rPr>
        <w:t xml:space="preserve"> Montant : </w:t>
      </w:r>
      <w:r>
        <w:t>207958.00</w:t>
      </w:r>
    </w:p>
    <w:p>
      <w:r>
        <w:rPr>
          <w:b/>
        </w:rPr>
        <w:t xml:space="preserve">Date : </w:t>
      </w:r>
      <w:r>
        <w:t>2018-01-29T00:00:00</w:t>
      </w:r>
      <w:r>
        <w:rPr>
          <w:b/>
        </w:rPr>
        <w:t xml:space="preserve">Type : </w:t>
      </w:r>
      <w:r>
        <w:t>Déboursé</w:t>
      </w:r>
      <w:r>
        <w:rPr>
          <w:b/>
        </w:rPr>
        <w:t xml:space="preserve"> Montant : </w:t>
      </w:r>
      <w:r>
        <w:t>42587.00</w:t>
      </w:r>
    </w:p>
    <w:p>
      <w:r>
        <w:rPr>
          <w:b/>
        </w:rPr>
        <w:t xml:space="preserve">Date : </w:t>
      </w:r>
      <w:r>
        <w:t>2018-04-12T00:00:00</w:t>
      </w:r>
      <w:r>
        <w:rPr>
          <w:b/>
        </w:rPr>
        <w:t xml:space="preserve">Type : </w:t>
      </w:r>
      <w:r>
        <w:t>Déboursé</w:t>
      </w:r>
      <w:r>
        <w:rPr>
          <w:b/>
        </w:rPr>
        <w:t xml:space="preserve"> Montant : </w:t>
      </w:r>
      <w:r>
        <w:t>82330.00</w:t>
      </w:r>
    </w:p>
    <w:p>
      <w:r>
        <w:rPr>
          <w:b/>
        </w:rPr>
        <w:t xml:space="preserve">Date : </w:t>
      </w:r>
      <w:r>
        <w:t>2019-03-13T00:00:00</w:t>
      </w:r>
      <w:r>
        <w:rPr>
          <w:b/>
        </w:rPr>
        <w:t xml:space="preserve">Type : </w:t>
      </w:r>
      <w:r>
        <w:t>Déboursé</w:t>
      </w:r>
      <w:r>
        <w:rPr>
          <w:b/>
        </w:rPr>
        <w:t xml:space="preserve"> Montant : </w:t>
      </w:r>
      <w:r>
        <w:t>49543.00</w:t>
      </w:r>
    </w:p>
    <w:p>
      <w:r>
        <w:rPr>
          <w:b/>
        </w:rPr>
        <w:t xml:space="preserve">Date : </w:t>
      </w:r>
      <w:r>
        <w:t>2019-03-13T00:00:00</w:t>
      </w:r>
      <w:r>
        <w:rPr>
          <w:b/>
        </w:rPr>
        <w:t xml:space="preserve">Type : </w:t>
      </w:r>
      <w:r>
        <w:t>Déboursé</w:t>
      </w:r>
      <w:r>
        <w:rPr>
          <w:b/>
        </w:rPr>
        <w:t xml:space="preserve"> Montant : </w:t>
      </w:r>
      <w:r>
        <w:t>102861.00</w:t>
      </w:r>
    </w:p>
    <w:p>
      <w:r>
        <w:rPr>
          <w:b/>
        </w:rPr>
        <w:t xml:space="preserve">Date : </w:t>
      </w:r>
      <w:r>
        <w:t>2019-10-17T00:00:00</w:t>
      </w:r>
      <w:r>
        <w:rPr>
          <w:b/>
        </w:rPr>
        <w:t xml:space="preserve">Type : </w:t>
      </w:r>
      <w:r>
        <w:t>Déboursé</w:t>
      </w:r>
      <w:r>
        <w:rPr>
          <w:b/>
        </w:rPr>
        <w:t xml:space="preserve"> Montant : </w:t>
      </w:r>
      <w:r>
        <w:t>46778.00</w:t>
      </w:r>
    </w:p>
    <w:p>
      <w:r>
        <w:rPr>
          <w:b/>
        </w:rPr>
        <w:t xml:space="preserve">Date : </w:t>
      </w:r>
      <w:r>
        <w:t>2019-10-17T00:00:00</w:t>
      </w:r>
      <w:r>
        <w:rPr>
          <w:b/>
        </w:rPr>
        <w:t xml:space="preserve">Type : </w:t>
      </w:r>
      <w:r>
        <w:t>Déboursé</w:t>
      </w:r>
      <w:r>
        <w:rPr>
          <w:b/>
        </w:rPr>
        <w:t xml:space="preserve"> Montant : </w:t>
      </w:r>
      <w:r>
        <w:t>191374.00</w:t>
      </w:r>
    </w:p>
    <w:p>
      <w:r>
        <w:rPr>
          <w:b/>
        </w:rPr>
        <w:t xml:space="preserve">Date : </w:t>
      </w:r>
      <w:r>
        <w:t>2019-11-04T00:00:00</w:t>
      </w:r>
      <w:r>
        <w:rPr>
          <w:b/>
        </w:rPr>
        <w:t xml:space="preserve">Type : </w:t>
      </w:r>
      <w:r>
        <w:t>Déboursé</w:t>
      </w:r>
      <w:r>
        <w:rPr>
          <w:b/>
        </w:rPr>
        <w:t xml:space="preserve"> Montant : </w:t>
      </w:r>
      <w:r>
        <w:t>46018.00</w:t>
      </w:r>
    </w:p>
    <w:p>
      <w:r>
        <w:rPr>
          <w:b/>
        </w:rPr>
        <w:t xml:space="preserve">Date : </w:t>
      </w:r>
      <w:r>
        <w:t>2020-07-29T00:00:00</w:t>
      </w:r>
      <w:r>
        <w:rPr>
          <w:b/>
        </w:rPr>
        <w:t xml:space="preserve">Type : </w:t>
      </w:r>
      <w:r>
        <w:t>Déboursé</w:t>
      </w:r>
      <w:r>
        <w:rPr>
          <w:b/>
        </w:rPr>
        <w:t xml:space="preserve"> Montant : </w:t>
      </w:r>
      <w:r>
        <w:t>29840.00</w:t>
      </w:r>
    </w:p>
    <w:p>
      <w:r>
        <w:rPr>
          <w:b/>
        </w:rPr>
        <w:t xml:space="preserve">Date : </w:t>
      </w:r>
      <w:r>
        <w:t>2020-09-16T00:00:00</w:t>
      </w:r>
      <w:r>
        <w:rPr>
          <w:b/>
        </w:rPr>
        <w:t xml:space="preserve">Type : </w:t>
      </w:r>
      <w:r>
        <w:t>Déboursé</w:t>
      </w:r>
      <w:r>
        <w:rPr>
          <w:b/>
        </w:rPr>
        <w:t xml:space="preserve"> Montant : </w:t>
      </w:r>
      <w:r>
        <w:t>159713.00</w:t>
      </w:r>
    </w:p>
    <w:p>
      <w:r>
        <w:rPr>
          <w:b/>
        </w:rPr>
        <w:t xml:space="preserve">Date : </w:t>
      </w:r>
      <w:r>
        <w:t>2020-12-18T00:00:00</w:t>
      </w:r>
      <w:r>
        <w:rPr>
          <w:b/>
        </w:rPr>
        <w:t xml:space="preserve">Type : </w:t>
      </w:r>
      <w:r>
        <w:t>Déboursé</w:t>
      </w:r>
      <w:r>
        <w:rPr>
          <w:b/>
        </w:rPr>
        <w:t xml:space="preserve"> Montant : </w:t>
      </w:r>
      <w:r>
        <w:t>113653.00</w:t>
      </w:r>
    </w:p>
    <w:p>
      <w:r>
        <w:rPr>
          <w:b/>
        </w:rPr>
        <w:t xml:space="preserve">Date : </w:t>
      </w:r>
      <w:r>
        <w:t>2021-07-12T00:00:00</w:t>
      </w:r>
      <w:r>
        <w:rPr>
          <w:b/>
        </w:rPr>
        <w:t xml:space="preserve">Type : </w:t>
      </w:r>
      <w:r>
        <w:t>Déboursé</w:t>
      </w:r>
      <w:r>
        <w:rPr>
          <w:b/>
        </w:rPr>
        <w:t xml:space="preserve"> Montant : </w:t>
      </w:r>
      <w:r>
        <w:t>180238.00</w:t>
      </w:r>
    </w:p>
    <w:p>
      <w:r>
        <w:rPr>
          <w:b/>
        </w:rPr>
        <w:t xml:space="preserve">Date : </w:t>
      </w:r>
      <w:r>
        <w:t>2021-10-18T00:00:00</w:t>
      </w:r>
      <w:r>
        <w:rPr>
          <w:b/>
        </w:rPr>
        <w:t xml:space="preserve">Type : </w:t>
      </w:r>
      <w:r>
        <w:t>Déboursé</w:t>
      </w:r>
      <w:r>
        <w:rPr>
          <w:b/>
        </w:rPr>
        <w:t xml:space="preserve"> Montant : </w:t>
      </w:r>
      <w:r>
        <w:t>223899.00</w:t>
      </w:r>
    </w:p>
    <w:p>
      <w:r>
        <w:rPr>
          <w:b/>
        </w:rPr>
        <w:t xml:space="preserve">Date : </w:t>
      </w:r>
      <w:r>
        <w:t>2023-03-17T00:00:00</w:t>
      </w:r>
      <w:r>
        <w:rPr>
          <w:b/>
        </w:rPr>
        <w:t xml:space="preserve">Type : </w:t>
      </w:r>
      <w:r>
        <w:t>Déboursé</w:t>
      </w:r>
      <w:r>
        <w:rPr>
          <w:b/>
        </w:rPr>
        <w:t xml:space="preserve"> Montant : </w:t>
      </w:r>
      <w:r>
        <w:t>25861.00</w:t>
      </w:r>
    </w:p>
    <w:p>
      <w:r>
        <w:rPr>
          <w:b/>
        </w:rPr>
        <w:t xml:space="preserve">Date : </w:t>
      </w:r>
      <w:r>
        <w:t>2023-03-21T00:00:00</w:t>
      </w:r>
      <w:r>
        <w:rPr>
          <w:b/>
        </w:rPr>
        <w:t xml:space="preserve">Type : </w:t>
      </w:r>
      <w:r>
        <w:t>Déboursé</w:t>
      </w:r>
      <w:r>
        <w:rPr>
          <w:b/>
        </w:rPr>
        <w:t xml:space="preserve"> Montant : </w:t>
      </w:r>
      <w:r>
        <w:t>63821.00</w:t>
      </w:r>
    </w:p>
    <w:p>
      <w:r>
        <w:rPr>
          <w:b/>
        </w:rPr>
        <w:t xml:space="preserve">Date : </w:t>
      </w:r>
      <w:r>
        <w:t>2023-03-21T00:00:00</w:t>
      </w:r>
      <w:r>
        <w:rPr>
          <w:b/>
        </w:rPr>
        <w:t xml:space="preserve">Type : </w:t>
      </w:r>
      <w:r>
        <w:t>Déboursé</w:t>
      </w:r>
      <w:r>
        <w:rPr>
          <w:b/>
        </w:rPr>
        <w:t xml:space="preserve"> Montant : </w:t>
      </w:r>
      <w:r>
        <w:t>141232.00</w:t>
      </w:r>
    </w:p>
    <w:p>
      <w:r>
        <w:rPr>
          <w:b/>
        </w:rPr>
        <w:t xml:space="preserve">Date : </w:t>
      </w:r>
      <w:r>
        <w:t>2023-03-21T00:00:00</w:t>
      </w:r>
      <w:r>
        <w:rPr>
          <w:b/>
        </w:rPr>
        <w:t xml:space="preserve">Type : </w:t>
      </w:r>
      <w:r>
        <w:t>Déboursé</w:t>
      </w:r>
      <w:r>
        <w:rPr>
          <w:b/>
        </w:rPr>
        <w:t xml:space="preserve"> Montant : </w:t>
      </w:r>
      <w:r>
        <w:t>165293.00</w:t>
      </w:r>
    </w:p>
    <w:p>
      <w:r>
        <w:rPr>
          <w:b/>
        </w:rPr>
        <w:t xml:space="preserve">Date : </w:t>
      </w:r>
      <w:r>
        <w:t>2023-10-30T00:00:00</w:t>
      </w:r>
      <w:r>
        <w:rPr>
          <w:b/>
        </w:rPr>
        <w:t xml:space="preserve">Type : </w:t>
      </w:r>
      <w:r>
        <w:t>Déboursé</w:t>
      </w:r>
      <w:r>
        <w:rPr>
          <w:b/>
        </w:rPr>
        <w:t xml:space="preserve"> Montant : </w:t>
      </w:r>
      <w:r>
        <w:t>9808.00</w:t>
      </w:r>
    </w:p>
    <w:p>
      <w:r>
        <w:rPr>
          <w:b/>
        </w:rPr>
        <w:t xml:space="preserve">Date : </w:t>
      </w:r>
      <w:r>
        <w:t>2023-10-30T00:00:00</w:t>
      </w:r>
      <w:r>
        <w:rPr>
          <w:b/>
        </w:rPr>
        <w:t xml:space="preserve">Type : </w:t>
      </w:r>
      <w:r>
        <w:t>Déboursé</w:t>
      </w:r>
      <w:r>
        <w:rPr>
          <w:b/>
        </w:rPr>
        <w:t xml:space="preserve"> Montant : </w:t>
      </w:r>
      <w:r>
        <w:t>27944.00</w:t>
      </w:r>
    </w:p>
    <w:p>
      <w:r>
        <w:rPr>
          <w:b/>
        </w:rPr>
        <w:t xml:space="preserve">Date : </w:t>
      </w:r>
      <w:r>
        <w:t>2024-03-31T00:00:00</w:t>
      </w:r>
      <w:r>
        <w:rPr>
          <w:b/>
        </w:rPr>
        <w:t xml:space="preserve">Type : </w:t>
      </w:r>
      <w:r>
        <w:t>Déboursé</w:t>
      </w:r>
      <w:r>
        <w:rPr>
          <w:b/>
        </w:rPr>
        <w:t xml:space="preserve"> Montant : </w:t>
      </w:r>
      <w:r>
        <w:t>107222.00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