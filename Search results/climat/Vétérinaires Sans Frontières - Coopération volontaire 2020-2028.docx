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Vétérinaires Sans Frontières - Coopération volontaire 2020-2028</w:t>
      </w:r>
    </w:p>
    <w:p/>
    <w:p>
      <w:r>
        <w:rPr>
          <w:b/>
        </w:rPr>
        <w:t xml:space="preserve">Organisme : </w:t>
      </w:r>
      <w:r>
        <w:t>Affaires Mondiales Canada</w:t>
      </w:r>
    </w:p>
    <w:p>
      <w:r>
        <w:rPr>
          <w:b/>
        </w:rPr>
        <w:t xml:space="preserve">Numero de projet : </w:t>
      </w:r>
      <w:r>
        <w:t>CA-3-P007310001</w:t>
      </w:r>
    </w:p>
    <w:p>
      <w:r>
        <w:rPr>
          <w:b/>
        </w:rPr>
        <w:t xml:space="preserve">Lieu : </w:t>
      </w:r>
      <w:r/>
    </w:p>
    <w:p>
      <w:r>
        <w:rPr>
          <w:b/>
        </w:rPr>
        <w:t xml:space="preserve">Agence executive partenaire : </w:t>
      </w:r>
      <w:r>
        <w:t xml:space="preserve">Vétérinaires Sans Frontières </w:t>
      </w:r>
    </w:p>
    <w:p>
      <w:r>
        <w:rPr>
          <w:b/>
        </w:rPr>
        <w:t xml:space="preserve">Type de financement : </w:t>
      </w:r>
      <w:r>
        <w:t>Don hors réorganisation de la dette (y compris quasi-dons)</w:t>
      </w:r>
    </w:p>
    <w:p>
      <w:r>
        <w:rPr>
          <w:b/>
        </w:rPr>
        <w:t xml:space="preserve">Dates : </w:t>
      </w:r>
      <w:r>
        <w:t>2020-03-31T00:00:00 au 2027-12-31T00:00:00</w:t>
      </w:r>
    </w:p>
    <w:p>
      <w:r>
        <w:rPr>
          <w:b/>
        </w:rPr>
        <w:t xml:space="preserve">Engagement : </w:t>
      </w:r>
      <w:r>
        <w:t>9008991.00</w:t>
      </w:r>
    </w:p>
    <w:p>
      <w:r>
        <w:rPr>
          <w:b/>
        </w:rPr>
        <w:t xml:space="preserve">Total envoye en $ : </w:t>
      </w:r>
      <w:r>
        <w:t>5791826.0</w:t>
      </w:r>
    </w:p>
    <w:p>
      <w:r>
        <w:rPr>
          <w:b/>
        </w:rPr>
        <w:t xml:space="preserve">Description : </w:t>
      </w:r>
      <w:r>
        <w:t>Ce projet soutient 190 placements de volontaires et vise à améliorer le bien-être économique et social des personnes les plus pauvres et les plus marginalisées, en particulier les femmes et les filles, grâce à la santé animale, humaine et environnementale, et en appui aux objectifs du développement durable.  En plus d'accroître la participation des Canadiennes et des Canadiens au développement international et aux grands enjeux mondiaux, ce projet vise à accroître la performance de 10 partenaires de pays en développement dans la mise en œuvre d'initiatives de développement plus inclusives, novatrices et durables sur le plan environnemental et qui font progresser l'égalité des genres. Le projet utilise les compétences de volontaires canadiens pour aider les petits exploitants agricoles, principalement des femmes, à réduire leur niveau de pauvreté en améliorant le revenu familial et leur nutrition, et principalement par l'amélioration de la production du bétail et des cultures. En travaillant avec les organisations et associations locales de femmes, ainsi qu'avec les partenaires locaux qui travaillent avec les groupes de femmes, le projet aide également les femmes à assumer davantage de leadership et de contrôle sur leurs moyens de subsistance.  Les activités du projet comprennent : 1) le recrutement et la formation de volontaires canadiens en matière de genre; 2) sélectionner et former des femmes en tant qu'agents communautaires en santé animale dans 93 communautés; 3) réaliser des évaluations sur l'égalité des genres, l'environnement (sensible au genre) et sur les capacités organisationnelles des partenaires nationaux; 4) développer des politiques sur l'égalité des genres, la santé animale et l'environnement avec les partenaires, fournir une formation sur la sensibilité au genre aux communautés agricoles et au personnel des organisations partenaires, ainsi qu'organiser des séminaires et des formations à l'élevage et à la production pour améliorer les moyens de subsistance des agriculteurs ruraux; 5) intégrer des pratiques innovantes (télémédecine, modèle de famille équitable pour les femmes, récolte de biogaz) pour réduire la charge de travail des femmes.</w:t>
      </w:r>
    </w:p>
    <w:p>
      <w:pPr>
        <w:pStyle w:val="Heading2"/>
      </w:pPr>
      <w:r>
        <w:t>Transactions</w:t>
      </w:r>
    </w:p>
    <w:p>
      <w:r>
        <w:rPr>
          <w:b/>
        </w:rPr>
        <w:t xml:space="preserve">Date : </w:t>
      </w:r>
      <w:r>
        <w:t>2020-03-31T00:00:00</w:t>
      </w:r>
      <w:r>
        <w:rPr>
          <w:b/>
        </w:rPr>
        <w:t xml:space="preserve">Type : </w:t>
      </w:r>
      <w:r>
        <w:t>Engagement</w:t>
      </w:r>
      <w:r>
        <w:rPr>
          <w:b/>
        </w:rPr>
        <w:t xml:space="preserve"> Montant : </w:t>
      </w:r>
      <w:r>
        <w:t>9008991.00</w:t>
      </w:r>
    </w:p>
    <w:p>
      <w:r>
        <w:rPr>
          <w:b/>
        </w:rPr>
        <w:t xml:space="preserve">Date : </w:t>
      </w:r>
      <w:r>
        <w:t>2020-04-30T00:00:00</w:t>
      </w:r>
      <w:r>
        <w:rPr>
          <w:b/>
        </w:rPr>
        <w:t xml:space="preserve">Type : </w:t>
      </w:r>
      <w:r>
        <w:t>Déboursé</w:t>
      </w:r>
      <w:r>
        <w:rPr>
          <w:b/>
        </w:rPr>
        <w:t xml:space="preserve"> Montant : </w:t>
      </w:r>
      <w:r>
        <w:t>98723.00</w:t>
      </w:r>
    </w:p>
    <w:p>
      <w:r>
        <w:rPr>
          <w:b/>
        </w:rPr>
        <w:t xml:space="preserve">Date : </w:t>
      </w:r>
      <w:r>
        <w:t>2020-10-26T00:00:00</w:t>
      </w:r>
      <w:r>
        <w:rPr>
          <w:b/>
        </w:rPr>
        <w:t xml:space="preserve">Type : </w:t>
      </w:r>
      <w:r>
        <w:t>Déboursé</w:t>
      </w:r>
      <w:r>
        <w:rPr>
          <w:b/>
        </w:rPr>
        <w:t xml:space="preserve"> Montant : </w:t>
      </w:r>
      <w:r>
        <w:t>483312.00</w:t>
      </w:r>
    </w:p>
    <w:p>
      <w:r>
        <w:rPr>
          <w:b/>
        </w:rPr>
        <w:t xml:space="preserve">Date : </w:t>
      </w:r>
      <w:r>
        <w:t>2021-03-10T00:00:00</w:t>
      </w:r>
      <w:r>
        <w:rPr>
          <w:b/>
        </w:rPr>
        <w:t xml:space="preserve">Type : </w:t>
      </w:r>
      <w:r>
        <w:t>Déboursé</w:t>
      </w:r>
      <w:r>
        <w:rPr>
          <w:b/>
        </w:rPr>
        <w:t xml:space="preserve"> Montant : </w:t>
      </w:r>
      <w:r>
        <w:t>107546.00</w:t>
      </w:r>
    </w:p>
    <w:p>
      <w:r>
        <w:rPr>
          <w:b/>
        </w:rPr>
        <w:t xml:space="preserve">Date : </w:t>
      </w:r>
      <w:r>
        <w:t>2021-06-10T00:00:00</w:t>
      </w:r>
      <w:r>
        <w:rPr>
          <w:b/>
        </w:rPr>
        <w:t xml:space="preserve">Type : </w:t>
      </w:r>
      <w:r>
        <w:t>Déboursé</w:t>
      </w:r>
      <w:r>
        <w:rPr>
          <w:b/>
        </w:rPr>
        <w:t xml:space="preserve"> Montant : </w:t>
      </w:r>
      <w:r>
        <w:t>447050.00</w:t>
      </w:r>
    </w:p>
    <w:p>
      <w:r>
        <w:rPr>
          <w:b/>
        </w:rPr>
        <w:t xml:space="preserve">Date : </w:t>
      </w:r>
      <w:r>
        <w:t>2021-08-25T00:00:00</w:t>
      </w:r>
      <w:r>
        <w:rPr>
          <w:b/>
        </w:rPr>
        <w:t xml:space="preserve">Type : </w:t>
      </w:r>
      <w:r>
        <w:t>Déboursé</w:t>
      </w:r>
      <w:r>
        <w:rPr>
          <w:b/>
        </w:rPr>
        <w:t xml:space="preserve"> Montant : </w:t>
      </w:r>
      <w:r>
        <w:t>230660.00</w:t>
      </w:r>
    </w:p>
    <w:p>
      <w:r>
        <w:rPr>
          <w:b/>
        </w:rPr>
        <w:t xml:space="preserve">Date : </w:t>
      </w:r>
      <w:r>
        <w:t>2021-12-07T00:00:00</w:t>
      </w:r>
      <w:r>
        <w:rPr>
          <w:b/>
        </w:rPr>
        <w:t xml:space="preserve">Type : </w:t>
      </w:r>
      <w:r>
        <w:t>Déboursé</w:t>
      </w:r>
      <w:r>
        <w:rPr>
          <w:b/>
        </w:rPr>
        <w:t xml:space="preserve"> Montant : </w:t>
      </w:r>
      <w:r>
        <w:t>208009.00</w:t>
      </w:r>
    </w:p>
    <w:p>
      <w:r>
        <w:rPr>
          <w:b/>
        </w:rPr>
        <w:t xml:space="preserve">Date : </w:t>
      </w:r>
      <w:r>
        <w:t>2021-12-31T00:00:00</w:t>
      </w:r>
      <w:r>
        <w:rPr>
          <w:b/>
        </w:rPr>
        <w:t xml:space="preserve">Type : </w:t>
      </w:r>
      <w:r>
        <w:t>Déboursé</w:t>
      </w:r>
      <w:r>
        <w:rPr>
          <w:b/>
        </w:rPr>
        <w:t xml:space="preserve"> Montant : </w:t>
      </w:r>
      <w:r>
        <w:t>507003.00</w:t>
      </w:r>
    </w:p>
    <w:p>
      <w:r>
        <w:rPr>
          <w:b/>
        </w:rPr>
        <w:t xml:space="preserve">Date : </w:t>
      </w:r>
      <w:r>
        <w:t>2022-03-30T00:00:00</w:t>
      </w:r>
      <w:r>
        <w:rPr>
          <w:b/>
        </w:rPr>
        <w:t xml:space="preserve">Type : </w:t>
      </w:r>
      <w:r>
        <w:t>Déboursé</w:t>
      </w:r>
      <w:r>
        <w:rPr>
          <w:b/>
        </w:rPr>
        <w:t xml:space="preserve"> Montant : </w:t>
      </w:r>
      <w:r>
        <w:t>321176.00</w:t>
      </w:r>
    </w:p>
    <w:p>
      <w:r>
        <w:rPr>
          <w:b/>
        </w:rPr>
        <w:t xml:space="preserve">Date : </w:t>
      </w:r>
      <w:r>
        <w:t>2022-11-24T00:00:00</w:t>
      </w:r>
      <w:r>
        <w:rPr>
          <w:b/>
        </w:rPr>
        <w:t xml:space="preserve">Type : </w:t>
      </w:r>
      <w:r>
        <w:t>Déboursé</w:t>
      </w:r>
      <w:r>
        <w:rPr>
          <w:b/>
        </w:rPr>
        <w:t xml:space="preserve"> Montant : </w:t>
      </w:r>
      <w:r>
        <w:t>974886.00</w:t>
      </w:r>
    </w:p>
    <w:p>
      <w:r>
        <w:rPr>
          <w:b/>
        </w:rPr>
        <w:t xml:space="preserve">Date : </w:t>
      </w:r>
      <w:r>
        <w:t>2023-04-14T00:00:00</w:t>
      </w:r>
      <w:r>
        <w:rPr>
          <w:b/>
        </w:rPr>
        <w:t xml:space="preserve">Type : </w:t>
      </w:r>
      <w:r>
        <w:t>Déboursé</w:t>
      </w:r>
      <w:r>
        <w:rPr>
          <w:b/>
        </w:rPr>
        <w:t xml:space="preserve"> Montant : </w:t>
      </w:r>
      <w:r>
        <w:t>187976.00</w:t>
      </w:r>
    </w:p>
    <w:p>
      <w:r>
        <w:rPr>
          <w:b/>
        </w:rPr>
        <w:t xml:space="preserve">Date : </w:t>
      </w:r>
      <w:r>
        <w:t>2023-06-29T00:00:00</w:t>
      </w:r>
      <w:r>
        <w:rPr>
          <w:b/>
        </w:rPr>
        <w:t xml:space="preserve">Type : </w:t>
      </w:r>
      <w:r>
        <w:t>Déboursé</w:t>
      </w:r>
      <w:r>
        <w:rPr>
          <w:b/>
        </w:rPr>
        <w:t xml:space="preserve"> Montant : </w:t>
      </w:r>
      <w:r>
        <w:t>514379.00</w:t>
      </w:r>
    </w:p>
    <w:p>
      <w:r>
        <w:rPr>
          <w:b/>
        </w:rPr>
        <w:t xml:space="preserve">Date : </w:t>
      </w:r>
      <w:r>
        <w:t>2023-09-08T00:00:00</w:t>
      </w:r>
      <w:r>
        <w:rPr>
          <w:b/>
        </w:rPr>
        <w:t xml:space="preserve">Type : </w:t>
      </w:r>
      <w:r>
        <w:t>Déboursé</w:t>
      </w:r>
      <w:r>
        <w:rPr>
          <w:b/>
        </w:rPr>
        <w:t xml:space="preserve"> Montant : </w:t>
      </w:r>
      <w:r>
        <w:t>197574.00</w:t>
      </w:r>
    </w:p>
    <w:p>
      <w:r>
        <w:rPr>
          <w:b/>
        </w:rPr>
        <w:t xml:space="preserve">Date : </w:t>
      </w:r>
      <w:r>
        <w:t>2023-11-17T00:00:00</w:t>
      </w:r>
      <w:r>
        <w:rPr>
          <w:b/>
        </w:rPr>
        <w:t xml:space="preserve">Type : </w:t>
      </w:r>
      <w:r>
        <w:t>Déboursé</w:t>
      </w:r>
      <w:r>
        <w:rPr>
          <w:b/>
        </w:rPr>
        <w:t xml:space="preserve"> Montant : </w:t>
      </w:r>
      <w:r>
        <w:t>582222.00</w:t>
      </w:r>
    </w:p>
    <w:p>
      <w:r>
        <w:rPr>
          <w:b/>
        </w:rPr>
        <w:t xml:space="preserve">Date : </w:t>
      </w:r>
      <w:r>
        <w:t>2024-02-29T00:00:00</w:t>
      </w:r>
      <w:r>
        <w:rPr>
          <w:b/>
        </w:rPr>
        <w:t xml:space="preserve">Type : </w:t>
      </w:r>
      <w:r>
        <w:t>Déboursé</w:t>
      </w:r>
      <w:r>
        <w:rPr>
          <w:b/>
        </w:rPr>
        <w:t xml:space="preserve"> Montant : </w:t>
      </w:r>
      <w:r>
        <w:t>307808.00</w:t>
      </w:r>
    </w:p>
    <w:p>
      <w:r>
        <w:rPr>
          <w:b/>
        </w:rPr>
        <w:t xml:space="preserve">Date : </w:t>
      </w:r>
      <w:r>
        <w:t>2024-09-24T00:00:00</w:t>
      </w:r>
      <w:r>
        <w:rPr>
          <w:b/>
        </w:rPr>
        <w:t xml:space="preserve">Type : </w:t>
      </w:r>
      <w:r>
        <w:t>Déboursé</w:t>
      </w:r>
      <w:r>
        <w:rPr>
          <w:b/>
        </w:rPr>
        <w:t xml:space="preserve"> Montant : </w:t>
      </w:r>
      <w:r>
        <w:t>38236.00</w:t>
      </w:r>
    </w:p>
    <w:p>
      <w:r>
        <w:rPr>
          <w:b/>
        </w:rPr>
        <w:t xml:space="preserve">Date : </w:t>
      </w:r>
      <w:r>
        <w:t>2024-10-04T00:00:00</w:t>
      </w:r>
      <w:r>
        <w:rPr>
          <w:b/>
        </w:rPr>
        <w:t xml:space="preserve">Type : </w:t>
      </w:r>
      <w:r>
        <w:t>Déboursé</w:t>
      </w:r>
      <w:r>
        <w:rPr>
          <w:b/>
        </w:rPr>
        <w:t xml:space="preserve"> Montant : </w:t>
      </w:r>
      <w:r>
        <w:t>380456.00</w:t>
      </w:r>
    </w:p>
    <w:p>
      <w:r>
        <w:rPr>
          <w:b/>
        </w:rPr>
        <w:t xml:space="preserve">Date : </w:t>
      </w:r>
      <w:r>
        <w:t>2024-11-19T00:00:00</w:t>
      </w:r>
      <w:r>
        <w:rPr>
          <w:b/>
        </w:rPr>
        <w:t xml:space="preserve">Type : </w:t>
      </w:r>
      <w:r>
        <w:t>Déboursé</w:t>
      </w:r>
      <w:r>
        <w:rPr>
          <w:b/>
        </w:rPr>
        <w:t xml:space="preserve"> Montant : </w:t>
      </w:r>
      <w:r>
        <w:t>204810.00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