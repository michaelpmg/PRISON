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Accessibilité aux services judiciaires en Haïti</w:t>
      </w:r>
    </w:p>
    <w:p/>
    <w:p>
      <w:r>
        <w:rPr>
          <w:b/>
        </w:rPr>
        <w:t xml:space="preserve">Organisme : </w:t>
      </w:r>
      <w:r>
        <w:t>Affaires Mondiales Canada</w:t>
      </w:r>
    </w:p>
    <w:p>
      <w:r>
        <w:rPr>
          <w:b/>
        </w:rPr>
        <w:t xml:space="preserve">Numero de projet : </w:t>
      </w:r>
      <w:r>
        <w:t>CA-3-D003623001</w:t>
      </w:r>
    </w:p>
    <w:p>
      <w:r>
        <w:rPr>
          <w:b/>
        </w:rPr>
        <w:t xml:space="preserve">Lieu : </w:t>
      </w:r>
      <w:r/>
    </w:p>
    <w:p>
      <w:r>
        <w:rPr>
          <w:b/>
        </w:rPr>
        <w:t xml:space="preserve">Agence executive partenaire : </w:t>
      </w:r>
      <w:r>
        <w:t xml:space="preserve">Avocats Sans Frontières Canada </w:t>
      </w:r>
    </w:p>
    <w:p>
      <w:r>
        <w:rPr>
          <w:b/>
        </w:rPr>
        <w:t xml:space="preserve">Type de financement : </w:t>
      </w:r>
      <w:r>
        <w:t>Don hors réorganisation de la dette (y compris quasi-dons)</w:t>
      </w:r>
    </w:p>
    <w:p>
      <w:r>
        <w:rPr>
          <w:b/>
        </w:rPr>
        <w:t xml:space="preserve">Dates : </w:t>
      </w:r>
      <w:r>
        <w:t>2017-03-29T00:00:00 au 2024-03-31T00:00:00</w:t>
      </w:r>
    </w:p>
    <w:p>
      <w:r>
        <w:rPr>
          <w:b/>
        </w:rPr>
        <w:t xml:space="preserve">Engagement : </w:t>
      </w:r>
      <w:r>
        <w:t>21302847.83</w:t>
      </w:r>
    </w:p>
    <w:p>
      <w:r>
        <w:rPr>
          <w:b/>
        </w:rPr>
        <w:t xml:space="preserve">Total envoye en $ : </w:t>
      </w:r>
      <w:r>
        <w:t>21311159.999999996</w:t>
      </w:r>
    </w:p>
    <w:p>
      <w:r>
        <w:rPr>
          <w:b/>
        </w:rPr>
        <w:t xml:space="preserve">Description : </w:t>
      </w:r>
      <w:r>
        <w:t>Le projet vise à mobiliser la société civile en tant qu’acteur incontournable du renforcement de la justice en Haïti afin que celle-ci joue son rôle de contrepoids démocratique, gardienne de l’État de droit et pilier d’une gouvernance inclusive et responsable. Pour ce faire, le projet se propose d’intervenir à trois niveaux : 1) appuyer l’Office de la Protection du Citoyen afin qu’il remplisse plus efficacement son rôle de promotion et protection des droits humains, notamment des femmes et des mineurs; 2) renforcer les capacités des organisations de la société civile de droits de la personne et les avocats représentant les victimes de violation de ces droits; 3) accroître la participation citoyenne par une meilleure sensibilisation du grand public, notamment les femmes et les jeunes, aux enjeux de droits de la personne, de lutte contre l’impunité et contre la corruption.</w:t>
      </w:r>
    </w:p>
    <w:p>
      <w:pPr>
        <w:pStyle w:val="Heading2"/>
      </w:pPr>
      <w:r>
        <w:t>Transactions</w:t>
      </w:r>
    </w:p>
    <w:p>
      <w:r>
        <w:rPr>
          <w:b/>
        </w:rPr>
        <w:t xml:space="preserve">Date : </w:t>
      </w:r>
      <w:r>
        <w:t>2017-03-29T00:00:00</w:t>
      </w:r>
      <w:r>
        <w:rPr>
          <w:b/>
        </w:rPr>
        <w:t xml:space="preserve">Type : </w:t>
      </w:r>
      <w:r>
        <w:t>Engagement</w:t>
      </w:r>
      <w:r>
        <w:rPr>
          <w:b/>
        </w:rPr>
        <w:t xml:space="preserve"> Montant : </w:t>
      </w:r>
      <w:r>
        <w:t>21302847.83</w:t>
      </w:r>
    </w:p>
    <w:p>
      <w:r>
        <w:rPr>
          <w:b/>
        </w:rPr>
        <w:t xml:space="preserve">Date : </w:t>
      </w:r>
      <w:r>
        <w:t>2017-03-30T00:00:00</w:t>
      </w:r>
      <w:r>
        <w:rPr>
          <w:b/>
        </w:rPr>
        <w:t xml:space="preserve">Type : </w:t>
      </w:r>
      <w:r>
        <w:t>Déboursé</w:t>
      </w:r>
      <w:r>
        <w:rPr>
          <w:b/>
        </w:rPr>
        <w:t xml:space="preserve"> Montant : </w:t>
      </w:r>
      <w:r>
        <w:t>528172.44</w:t>
      </w:r>
    </w:p>
    <w:p>
      <w:r>
        <w:rPr>
          <w:b/>
        </w:rPr>
        <w:t xml:space="preserve">Date : </w:t>
      </w:r>
      <w:r>
        <w:t>2017-08-21T00:00:00</w:t>
      </w:r>
      <w:r>
        <w:rPr>
          <w:b/>
        </w:rPr>
        <w:t xml:space="preserve">Type : </w:t>
      </w:r>
      <w:r>
        <w:t>Déboursé</w:t>
      </w:r>
      <w:r>
        <w:rPr>
          <w:b/>
        </w:rPr>
        <w:t xml:space="preserve"> Montant : </w:t>
      </w:r>
      <w:r>
        <w:t>147977.04</w:t>
      </w:r>
    </w:p>
    <w:p>
      <w:r>
        <w:rPr>
          <w:b/>
        </w:rPr>
        <w:t xml:space="preserve">Date : </w:t>
      </w:r>
      <w:r>
        <w:t>2017-11-22T00:00:00</w:t>
      </w:r>
      <w:r>
        <w:rPr>
          <w:b/>
        </w:rPr>
        <w:t xml:space="preserve">Type : </w:t>
      </w:r>
      <w:r>
        <w:t>Déboursé</w:t>
      </w:r>
      <w:r>
        <w:rPr>
          <w:b/>
        </w:rPr>
        <w:t xml:space="preserve"> Montant : </w:t>
      </w:r>
      <w:r>
        <w:t>1373480.46</w:t>
      </w:r>
    </w:p>
    <w:p>
      <w:r>
        <w:rPr>
          <w:b/>
        </w:rPr>
        <w:t xml:space="preserve">Date : </w:t>
      </w:r>
      <w:r>
        <w:t>2018-06-04T00:00:00</w:t>
      </w:r>
      <w:r>
        <w:rPr>
          <w:b/>
        </w:rPr>
        <w:t xml:space="preserve">Type : </w:t>
      </w:r>
      <w:r>
        <w:t>Déboursé</w:t>
      </w:r>
      <w:r>
        <w:rPr>
          <w:b/>
        </w:rPr>
        <w:t xml:space="preserve"> Montant : </w:t>
      </w:r>
      <w:r>
        <w:t>757222.77</w:t>
      </w:r>
    </w:p>
    <w:p>
      <w:r>
        <w:rPr>
          <w:b/>
        </w:rPr>
        <w:t xml:space="preserve">Date : </w:t>
      </w:r>
      <w:r>
        <w:t>2018-09-10T00:00:00</w:t>
      </w:r>
      <w:r>
        <w:rPr>
          <w:b/>
        </w:rPr>
        <w:t xml:space="preserve">Type : </w:t>
      </w:r>
      <w:r>
        <w:t>Déboursé</w:t>
      </w:r>
      <w:r>
        <w:rPr>
          <w:b/>
        </w:rPr>
        <w:t xml:space="preserve"> Montant : </w:t>
      </w:r>
      <w:r>
        <w:t>923288.38</w:t>
      </w:r>
    </w:p>
    <w:p>
      <w:r>
        <w:rPr>
          <w:b/>
        </w:rPr>
        <w:t xml:space="preserve">Date : </w:t>
      </w:r>
      <w:r>
        <w:t>2018-12-21T00:00:00</w:t>
      </w:r>
      <w:r>
        <w:rPr>
          <w:b/>
        </w:rPr>
        <w:t xml:space="preserve">Type : </w:t>
      </w:r>
      <w:r>
        <w:t>Déboursé</w:t>
      </w:r>
      <w:r>
        <w:rPr>
          <w:b/>
        </w:rPr>
        <w:t xml:space="preserve"> Montant : </w:t>
      </w:r>
      <w:r>
        <w:t>803050.35</w:t>
      </w:r>
    </w:p>
    <w:p>
      <w:r>
        <w:rPr>
          <w:b/>
        </w:rPr>
        <w:t xml:space="preserve">Date : </w:t>
      </w:r>
      <w:r>
        <w:t>2019-03-06T00:00:00</w:t>
      </w:r>
      <w:r>
        <w:rPr>
          <w:b/>
        </w:rPr>
        <w:t xml:space="preserve">Type : </w:t>
      </w:r>
      <w:r>
        <w:t>Déboursé</w:t>
      </w:r>
      <w:r>
        <w:rPr>
          <w:b/>
        </w:rPr>
        <w:t xml:space="preserve"> Montant : </w:t>
      </w:r>
      <w:r>
        <w:t>486040.50</w:t>
      </w:r>
    </w:p>
    <w:p>
      <w:r>
        <w:rPr>
          <w:b/>
        </w:rPr>
        <w:t xml:space="preserve">Date : </w:t>
      </w:r>
      <w:r>
        <w:t>2019-04-15T00:00:00</w:t>
      </w:r>
      <w:r>
        <w:rPr>
          <w:b/>
        </w:rPr>
        <w:t xml:space="preserve">Type : </w:t>
      </w:r>
      <w:r>
        <w:t>Déboursé</w:t>
      </w:r>
      <w:r>
        <w:rPr>
          <w:b/>
        </w:rPr>
        <w:t xml:space="preserve"> Montant : </w:t>
      </w:r>
      <w:r>
        <w:t>547393.85</w:t>
      </w:r>
    </w:p>
    <w:p>
      <w:r>
        <w:rPr>
          <w:b/>
        </w:rPr>
        <w:t xml:space="preserve">Date : </w:t>
      </w:r>
      <w:r>
        <w:t>2019-06-07T00:00:00</w:t>
      </w:r>
      <w:r>
        <w:rPr>
          <w:b/>
        </w:rPr>
        <w:t xml:space="preserve">Type : </w:t>
      </w:r>
      <w:r>
        <w:t>Déboursé</w:t>
      </w:r>
      <w:r>
        <w:rPr>
          <w:b/>
        </w:rPr>
        <w:t xml:space="preserve"> Montant : </w:t>
      </w:r>
      <w:r>
        <w:t>-1261137.17</w:t>
      </w:r>
    </w:p>
    <w:p>
      <w:r>
        <w:rPr>
          <w:b/>
        </w:rPr>
        <w:t xml:space="preserve">Date : </w:t>
      </w:r>
      <w:r>
        <w:t>2019-06-07T00:00:00</w:t>
      </w:r>
      <w:r>
        <w:rPr>
          <w:b/>
        </w:rPr>
        <w:t xml:space="preserve">Type : </w:t>
      </w:r>
      <w:r>
        <w:t>Déboursé</w:t>
      </w:r>
      <w:r>
        <w:rPr>
          <w:b/>
        </w:rPr>
        <w:t xml:space="preserve"> Montant : </w:t>
      </w:r>
      <w:r>
        <w:t>1261137.17</w:t>
      </w:r>
    </w:p>
    <w:p>
      <w:r>
        <w:rPr>
          <w:b/>
        </w:rPr>
        <w:t xml:space="preserve">Date : </w:t>
      </w:r>
      <w:r>
        <w:t>2019-06-07T00:00:00</w:t>
      </w:r>
      <w:r>
        <w:rPr>
          <w:b/>
        </w:rPr>
        <w:t xml:space="preserve">Type : </w:t>
      </w:r>
      <w:r>
        <w:t>Déboursé</w:t>
      </w:r>
      <w:r>
        <w:rPr>
          <w:b/>
        </w:rPr>
        <w:t xml:space="preserve"> Montant : </w:t>
      </w:r>
      <w:r>
        <w:t>1261137.17</w:t>
      </w:r>
    </w:p>
    <w:p>
      <w:r>
        <w:rPr>
          <w:b/>
        </w:rPr>
        <w:t xml:space="preserve">Date : </w:t>
      </w:r>
      <w:r>
        <w:t>2019-08-15T00:00:00</w:t>
      </w:r>
      <w:r>
        <w:rPr>
          <w:b/>
        </w:rPr>
        <w:t xml:space="preserve">Type : </w:t>
      </w:r>
      <w:r>
        <w:t>Déboursé</w:t>
      </w:r>
      <w:r>
        <w:rPr>
          <w:b/>
        </w:rPr>
        <w:t xml:space="preserve"> Montant : </w:t>
      </w:r>
      <w:r>
        <w:t>727262.86</w:t>
      </w:r>
    </w:p>
    <w:p>
      <w:r>
        <w:rPr>
          <w:b/>
        </w:rPr>
        <w:t xml:space="preserve">Date : </w:t>
      </w:r>
      <w:r>
        <w:t>2020-01-22T00:00:00</w:t>
      </w:r>
      <w:r>
        <w:rPr>
          <w:b/>
        </w:rPr>
        <w:t xml:space="preserve">Type : </w:t>
      </w:r>
      <w:r>
        <w:t>Déboursé</w:t>
      </w:r>
      <w:r>
        <w:rPr>
          <w:b/>
        </w:rPr>
        <w:t xml:space="preserve"> Montant : </w:t>
      </w:r>
      <w:r>
        <w:t>1339814.86</w:t>
      </w:r>
    </w:p>
    <w:p>
      <w:r>
        <w:rPr>
          <w:b/>
        </w:rPr>
        <w:t xml:space="preserve">Date : </w:t>
      </w:r>
      <w:r>
        <w:t>2020-05-20T00:00:00</w:t>
      </w:r>
      <w:r>
        <w:rPr>
          <w:b/>
        </w:rPr>
        <w:t xml:space="preserve">Type : </w:t>
      </w:r>
      <w:r>
        <w:t>Déboursé</w:t>
      </w:r>
      <w:r>
        <w:rPr>
          <w:b/>
        </w:rPr>
        <w:t xml:space="preserve"> Montant : </w:t>
      </w:r>
      <w:r>
        <w:t>333587.61</w:t>
      </w:r>
    </w:p>
    <w:p>
      <w:r>
        <w:rPr>
          <w:b/>
        </w:rPr>
        <w:t xml:space="preserve">Date : </w:t>
      </w:r>
      <w:r>
        <w:t>2020-07-21T00:00:00</w:t>
      </w:r>
      <w:r>
        <w:rPr>
          <w:b/>
        </w:rPr>
        <w:t xml:space="preserve">Type : </w:t>
      </w:r>
      <w:r>
        <w:t>Déboursé</w:t>
      </w:r>
      <w:r>
        <w:rPr>
          <w:b/>
        </w:rPr>
        <w:t xml:space="preserve"> Montant : </w:t>
      </w:r>
      <w:r>
        <w:t>913174.70</w:t>
      </w:r>
    </w:p>
    <w:p>
      <w:r>
        <w:rPr>
          <w:b/>
        </w:rPr>
        <w:t xml:space="preserve">Date : </w:t>
      </w:r>
      <w:r>
        <w:t>2020-09-29T00:00:00</w:t>
      </w:r>
      <w:r>
        <w:rPr>
          <w:b/>
        </w:rPr>
        <w:t xml:space="preserve">Type : </w:t>
      </w:r>
      <w:r>
        <w:t>Déboursé</w:t>
      </w:r>
      <w:r>
        <w:rPr>
          <w:b/>
        </w:rPr>
        <w:t xml:space="preserve"> Montant : </w:t>
      </w:r>
      <w:r>
        <w:t>411595.70</w:t>
      </w:r>
    </w:p>
    <w:p>
      <w:r>
        <w:rPr>
          <w:b/>
        </w:rPr>
        <w:t xml:space="preserve">Date : </w:t>
      </w:r>
      <w:r>
        <w:t>2020-11-27T00:00:00</w:t>
      </w:r>
      <w:r>
        <w:rPr>
          <w:b/>
        </w:rPr>
        <w:t xml:space="preserve">Type : </w:t>
      </w:r>
      <w:r>
        <w:t>Déboursé</w:t>
      </w:r>
      <w:r>
        <w:rPr>
          <w:b/>
        </w:rPr>
        <w:t xml:space="preserve"> Montant : </w:t>
      </w:r>
      <w:r>
        <w:t>1017500.96</w:t>
      </w:r>
    </w:p>
    <w:p>
      <w:r>
        <w:rPr>
          <w:b/>
        </w:rPr>
        <w:t xml:space="preserve">Date : </w:t>
      </w:r>
      <w:r>
        <w:t>2021-03-24T00:00:00</w:t>
      </w:r>
      <w:r>
        <w:rPr>
          <w:b/>
        </w:rPr>
        <w:t xml:space="preserve">Type : </w:t>
      </w:r>
      <w:r>
        <w:t>Déboursé</w:t>
      </w:r>
      <w:r>
        <w:rPr>
          <w:b/>
        </w:rPr>
        <w:t xml:space="preserve"> Montant : </w:t>
      </w:r>
      <w:r>
        <w:t>1259456.80</w:t>
      </w:r>
    </w:p>
    <w:p>
      <w:r>
        <w:rPr>
          <w:b/>
        </w:rPr>
        <w:t xml:space="preserve">Date : </w:t>
      </w:r>
      <w:r>
        <w:t>2021-06-11T00:00:00</w:t>
      </w:r>
      <w:r>
        <w:rPr>
          <w:b/>
        </w:rPr>
        <w:t xml:space="preserve">Type : </w:t>
      </w:r>
      <w:r>
        <w:t>Déboursé</w:t>
      </w:r>
      <w:r>
        <w:rPr>
          <w:b/>
        </w:rPr>
        <w:t xml:space="preserve"> Montant : </w:t>
      </w:r>
      <w:r>
        <w:t>1072109.91</w:t>
      </w:r>
    </w:p>
    <w:p>
      <w:r>
        <w:rPr>
          <w:b/>
        </w:rPr>
        <w:t xml:space="preserve">Date : </w:t>
      </w:r>
      <w:r>
        <w:t>2021-08-25T00:00:00</w:t>
      </w:r>
      <w:r>
        <w:rPr>
          <w:b/>
        </w:rPr>
        <w:t xml:space="preserve">Type : </w:t>
      </w:r>
      <w:r>
        <w:t>Déboursé</w:t>
      </w:r>
      <w:r>
        <w:rPr>
          <w:b/>
        </w:rPr>
        <w:t xml:space="preserve"> Montant : </w:t>
      </w:r>
      <w:r>
        <w:t>1212513.36</w:t>
      </w:r>
    </w:p>
    <w:p>
      <w:r>
        <w:rPr>
          <w:b/>
        </w:rPr>
        <w:t xml:space="preserve">Date : </w:t>
      </w:r>
      <w:r>
        <w:t>2021-12-24T00:00:00</w:t>
      </w:r>
      <w:r>
        <w:rPr>
          <w:b/>
        </w:rPr>
        <w:t xml:space="preserve">Type : </w:t>
      </w:r>
      <w:r>
        <w:t>Déboursé</w:t>
      </w:r>
      <w:r>
        <w:rPr>
          <w:b/>
        </w:rPr>
        <w:t xml:space="preserve"> Montant : </w:t>
      </w:r>
      <w:r>
        <w:t>1149878.15</w:t>
      </w:r>
    </w:p>
    <w:p>
      <w:r>
        <w:rPr>
          <w:b/>
        </w:rPr>
        <w:t xml:space="preserve">Date : </w:t>
      </w:r>
      <w:r>
        <w:t>2022-05-26T00:00:00</w:t>
      </w:r>
      <w:r>
        <w:rPr>
          <w:b/>
        </w:rPr>
        <w:t xml:space="preserve">Type : </w:t>
      </w:r>
      <w:r>
        <w:t>Déboursé</w:t>
      </w:r>
      <w:r>
        <w:rPr>
          <w:b/>
        </w:rPr>
        <w:t xml:space="preserve"> Montant : </w:t>
      </w:r>
      <w:r>
        <w:t>569196.50</w:t>
      </w:r>
    </w:p>
    <w:p>
      <w:r>
        <w:rPr>
          <w:b/>
        </w:rPr>
        <w:t xml:space="preserve">Date : </w:t>
      </w:r>
      <w:r>
        <w:t>2022-08-11T00:00:00</w:t>
      </w:r>
      <w:r>
        <w:rPr>
          <w:b/>
        </w:rPr>
        <w:t xml:space="preserve">Type : </w:t>
      </w:r>
      <w:r>
        <w:t>Déboursé</w:t>
      </w:r>
      <w:r>
        <w:rPr>
          <w:b/>
        </w:rPr>
        <w:t xml:space="preserve"> Montant : </w:t>
      </w:r>
      <w:r>
        <w:t>527305.63</w:t>
      </w:r>
    </w:p>
    <w:p>
      <w:r>
        <w:rPr>
          <w:b/>
        </w:rPr>
        <w:t xml:space="preserve">Date : </w:t>
      </w:r>
      <w:r>
        <w:t>2022-12-13T00:00:00</w:t>
      </w:r>
      <w:r>
        <w:rPr>
          <w:b/>
        </w:rPr>
        <w:t xml:space="preserve">Type : </w:t>
      </w:r>
      <w:r>
        <w:t>Déboursé</w:t>
      </w:r>
      <w:r>
        <w:rPr>
          <w:b/>
        </w:rPr>
        <w:t xml:space="preserve"> Montant : </w:t>
      </w:r>
      <w:r>
        <w:t>1346685.89</w:t>
      </w:r>
    </w:p>
    <w:p>
      <w:r>
        <w:rPr>
          <w:b/>
        </w:rPr>
        <w:t xml:space="preserve">Date : </w:t>
      </w:r>
      <w:r>
        <w:t>2023-05-11T00:00:00</w:t>
      </w:r>
      <w:r>
        <w:rPr>
          <w:b/>
        </w:rPr>
        <w:t xml:space="preserve">Type : </w:t>
      </w:r>
      <w:r>
        <w:t>Déboursé</w:t>
      </w:r>
      <w:r>
        <w:rPr>
          <w:b/>
        </w:rPr>
        <w:t xml:space="preserve"> Montant : </w:t>
      </w:r>
      <w:r>
        <w:t>803961.79</w:t>
      </w:r>
    </w:p>
    <w:p>
      <w:r>
        <w:rPr>
          <w:b/>
        </w:rPr>
        <w:t xml:space="preserve">Date : </w:t>
      </w:r>
      <w:r>
        <w:t>2023-05-24T00:00:00</w:t>
      </w:r>
      <w:r>
        <w:rPr>
          <w:b/>
        </w:rPr>
        <w:t xml:space="preserve">Type : </w:t>
      </w:r>
      <w:r>
        <w:t>Déboursé</w:t>
      </w:r>
      <w:r>
        <w:rPr>
          <w:b/>
        </w:rPr>
        <w:t xml:space="preserve"> Montant : </w:t>
      </w:r>
      <w:r>
        <w:t>1349352.32</w:t>
      </w:r>
    </w:p>
    <w:p>
      <w:r>
        <w:rPr>
          <w:b/>
        </w:rPr>
        <w:t xml:space="preserve">Date : </w:t>
      </w:r>
      <w:r>
        <w:t>2024-04-29T00:00:00</w:t>
      </w:r>
      <w:r>
        <w:rPr>
          <w:b/>
        </w:rPr>
        <w:t xml:space="preserve">Type : </w:t>
      </w:r>
      <w:r>
        <w:t>Déboursé</w:t>
      </w:r>
      <w:r>
        <w:rPr>
          <w:b/>
        </w:rPr>
        <w:t xml:space="preserve"> Montant : </w:t>
      </w:r>
      <w:r>
        <w:t>450000.00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