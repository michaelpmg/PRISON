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Partenariat de croissance d’entreprise APEC-Canada - Recherche et formation</w:t>
      </w:r>
    </w:p>
    <w:p/>
    <w:p>
      <w:r>
        <w:rPr>
          <w:b/>
        </w:rPr>
        <w:t xml:space="preserve">Organisme : </w:t>
      </w:r>
      <w:r>
        <w:t>Affaires Mondiales Canada</w:t>
      </w:r>
    </w:p>
    <w:p>
      <w:r>
        <w:rPr>
          <w:b/>
        </w:rPr>
        <w:t xml:space="preserve">Numero de projet : </w:t>
      </w:r>
      <w:r>
        <w:t>CA-3-D002649002</w:t>
      </w:r>
    </w:p>
    <w:p>
      <w:r>
        <w:rPr>
          <w:b/>
        </w:rPr>
        <w:t xml:space="preserve">Lieu : </w:t>
      </w:r>
      <w:r>
        <w:t>Asie, régional</w:t>
      </w:r>
    </w:p>
    <w:p>
      <w:r>
        <w:rPr>
          <w:b/>
        </w:rPr>
        <w:t xml:space="preserve">Agence executive partenaire : </w:t>
      </w:r>
      <w:r>
        <w:t xml:space="preserve">Fondation Asie Pacifique du Canada </w:t>
      </w:r>
    </w:p>
    <w:p>
      <w:r>
        <w:rPr>
          <w:b/>
        </w:rPr>
        <w:t xml:space="preserve">Type de financement : </w:t>
      </w:r>
      <w:r>
        <w:t>Don hors réorganisation de la dette (y compris quasi-dons)</w:t>
      </w:r>
    </w:p>
    <w:p>
      <w:r>
        <w:rPr>
          <w:b/>
        </w:rPr>
        <w:t xml:space="preserve">Dates : </w:t>
      </w:r>
      <w:r>
        <w:t>2016-09-08T00:00:00 au 2021-05-31T00:00:00</w:t>
      </w:r>
    </w:p>
    <w:p>
      <w:r>
        <w:rPr>
          <w:b/>
        </w:rPr>
        <w:t xml:space="preserve">Engagement : </w:t>
      </w:r>
      <w:r>
        <w:t>2669777.90</w:t>
      </w:r>
    </w:p>
    <w:p>
      <w:r>
        <w:rPr>
          <w:b/>
        </w:rPr>
        <w:t xml:space="preserve">Total envoye en $ : </w:t>
      </w:r>
      <w:r>
        <w:t>2508281.37</w:t>
      </w:r>
    </w:p>
    <w:p>
      <w:r>
        <w:rPr>
          <w:b/>
        </w:rPr>
        <w:t xml:space="preserve">Description : </w:t>
      </w:r>
      <w:r>
        <w:t>Cette initiative vise à réduire la pauvreté dans les économies en développement de la Coopération économique Asie-Pacifique (APEC) en encourageant les micro, petites et moyennes entreprises (MPME) à élargir leurs activités sur les marchés mondiaux et régionaux. Le projet comporte deux principaux volets : Soutien aux MPME et Recherche et formation.  Le volet Recherche et formation, mis en œuvre par la Fondation Asie Pacifique du Canada, propose des activités de formation, de recherche et de mentorat aux MPME des économies en développement de pays membres de l’APEC, à savoir l’Indonésie, le Vietnam, les Philippines et le Pérou. Par exemple, l’appui du Canada sert à financer des études, des enquêtes, des conférences ainsi que des activités de formation et de mentorat axées sur les compétences en gestion et en entrepreneuriat, l’accès aux marchés pour les produits et les services ainsi que l’innovation technologique.  Le volet Soutien aux MPME du projet est un sous-fonds géré par le Secrétariat de l’APEC qui appuie des projets à petite échelle qui aident les MPME des économies en développement de pays membres de l’APEC à innover, à croître et à obtenir un meilleur accès aux marchés mondiaux et régionaux.  La contribution combinée aux deux volets s’élève à 4,79 millions de dollars.</w:t>
      </w:r>
    </w:p>
    <w:p>
      <w:pPr>
        <w:pStyle w:val="Heading2"/>
      </w:pPr>
      <w:r>
        <w:t>Transactions</w:t>
      </w:r>
    </w:p>
    <w:p>
      <w:r>
        <w:rPr>
          <w:b/>
        </w:rPr>
        <w:t xml:space="preserve">Date : </w:t>
      </w:r>
      <w:r>
        <w:t>2016-09-08T00:00:00</w:t>
      </w:r>
      <w:r>
        <w:rPr>
          <w:b/>
        </w:rPr>
        <w:t xml:space="preserve">Type : </w:t>
      </w:r>
      <w:r>
        <w:t>Engagement</w:t>
      </w:r>
      <w:r>
        <w:rPr>
          <w:b/>
        </w:rPr>
        <w:t xml:space="preserve"> Montant : </w:t>
      </w:r>
      <w:r>
        <w:t>2669777.90</w:t>
      </w:r>
    </w:p>
    <w:p>
      <w:r>
        <w:rPr>
          <w:b/>
        </w:rPr>
        <w:t xml:space="preserve">Date : </w:t>
      </w:r>
      <w:r>
        <w:t>2017-01-25T00:00:00</w:t>
      </w:r>
      <w:r>
        <w:rPr>
          <w:b/>
        </w:rPr>
        <w:t xml:space="preserve">Type : </w:t>
      </w:r>
      <w:r>
        <w:t>Déboursé</w:t>
      </w:r>
      <w:r>
        <w:rPr>
          <w:b/>
        </w:rPr>
        <w:t xml:space="preserve"> Montant : </w:t>
      </w:r>
      <w:r>
        <w:t>112403.00</w:t>
      </w:r>
    </w:p>
    <w:p>
      <w:r>
        <w:rPr>
          <w:b/>
        </w:rPr>
        <w:t xml:space="preserve">Date : </w:t>
      </w:r>
      <w:r>
        <w:t>2017-05-30T00:00:00</w:t>
      </w:r>
      <w:r>
        <w:rPr>
          <w:b/>
        </w:rPr>
        <w:t xml:space="preserve">Type : </w:t>
      </w:r>
      <w:r>
        <w:t>Déboursé</w:t>
      </w:r>
      <w:r>
        <w:rPr>
          <w:b/>
        </w:rPr>
        <w:t xml:space="preserve"> Montant : </w:t>
      </w:r>
      <w:r>
        <w:t>316222.92</w:t>
      </w:r>
    </w:p>
    <w:p>
      <w:r>
        <w:rPr>
          <w:b/>
        </w:rPr>
        <w:t xml:space="preserve">Date : </w:t>
      </w:r>
      <w:r>
        <w:t>2018-03-05T00:00:00</w:t>
      </w:r>
      <w:r>
        <w:rPr>
          <w:b/>
        </w:rPr>
        <w:t xml:space="preserve">Type : </w:t>
      </w:r>
      <w:r>
        <w:t>Déboursé</w:t>
      </w:r>
      <w:r>
        <w:rPr>
          <w:b/>
        </w:rPr>
        <w:t xml:space="preserve"> Montant : </w:t>
      </w:r>
      <w:r>
        <w:t>183777.08</w:t>
      </w:r>
    </w:p>
    <w:p>
      <w:r>
        <w:rPr>
          <w:b/>
        </w:rPr>
        <w:t xml:space="preserve">Date : </w:t>
      </w:r>
      <w:r>
        <w:t>2018-05-10T00:00:00</w:t>
      </w:r>
      <w:r>
        <w:rPr>
          <w:b/>
        </w:rPr>
        <w:t xml:space="preserve">Type : </w:t>
      </w:r>
      <w:r>
        <w:t>Déboursé</w:t>
      </w:r>
      <w:r>
        <w:rPr>
          <w:b/>
        </w:rPr>
        <w:t xml:space="preserve"> Montant : </w:t>
      </w:r>
      <w:r>
        <w:t>472789.77</w:t>
      </w:r>
    </w:p>
    <w:p>
      <w:r>
        <w:rPr>
          <w:b/>
        </w:rPr>
        <w:t xml:space="preserve">Date : </w:t>
      </w:r>
      <w:r>
        <w:t>2019-01-10T00:00:00</w:t>
      </w:r>
      <w:r>
        <w:rPr>
          <w:b/>
        </w:rPr>
        <w:t xml:space="preserve">Type : </w:t>
      </w:r>
      <w:r>
        <w:t>Déboursé</w:t>
      </w:r>
      <w:r>
        <w:rPr>
          <w:b/>
        </w:rPr>
        <w:t xml:space="preserve"> Montant : </w:t>
      </w:r>
      <w:r>
        <w:t>277210.23</w:t>
      </w:r>
    </w:p>
    <w:p>
      <w:r>
        <w:rPr>
          <w:b/>
        </w:rPr>
        <w:t xml:space="preserve">Date : </w:t>
      </w:r>
      <w:r>
        <w:t>2019-05-24T00:00:00</w:t>
      </w:r>
      <w:r>
        <w:rPr>
          <w:b/>
        </w:rPr>
        <w:t xml:space="preserve">Type : </w:t>
      </w:r>
      <w:r>
        <w:t>Déboursé</w:t>
      </w:r>
      <w:r>
        <w:rPr>
          <w:b/>
        </w:rPr>
        <w:t xml:space="preserve"> Montant : </w:t>
      </w:r>
      <w:r>
        <w:t>99606.41</w:t>
      </w:r>
    </w:p>
    <w:p>
      <w:r>
        <w:rPr>
          <w:b/>
        </w:rPr>
        <w:t xml:space="preserve">Date : </w:t>
      </w:r>
      <w:r>
        <w:t>2019-08-29T00:00:00</w:t>
      </w:r>
      <w:r>
        <w:rPr>
          <w:b/>
        </w:rPr>
        <w:t xml:space="preserve">Type : </w:t>
      </w:r>
      <w:r>
        <w:t>Déboursé</w:t>
      </w:r>
      <w:r>
        <w:rPr>
          <w:b/>
        </w:rPr>
        <w:t xml:space="preserve"> Montant : </w:t>
      </w:r>
      <w:r>
        <w:t>305967.00</w:t>
      </w:r>
    </w:p>
    <w:p>
      <w:r>
        <w:rPr>
          <w:b/>
        </w:rPr>
        <w:t xml:space="preserve">Date : </w:t>
      </w:r>
      <w:r>
        <w:t>2019-12-03T00:00:00</w:t>
      </w:r>
      <w:r>
        <w:rPr>
          <w:b/>
        </w:rPr>
        <w:t xml:space="preserve">Type : </w:t>
      </w:r>
      <w:r>
        <w:t>Déboursé</w:t>
      </w:r>
      <w:r>
        <w:rPr>
          <w:b/>
        </w:rPr>
        <w:t xml:space="preserve"> Montant : </w:t>
      </w:r>
      <w:r>
        <w:t>161551.00</w:t>
      </w:r>
    </w:p>
    <w:p>
      <w:r>
        <w:rPr>
          <w:b/>
        </w:rPr>
        <w:t xml:space="preserve">Date : </w:t>
      </w:r>
      <w:r>
        <w:t>2020-03-31T00:00:00</w:t>
      </w:r>
      <w:r>
        <w:rPr>
          <w:b/>
        </w:rPr>
        <w:t xml:space="preserve">Type : </w:t>
      </w:r>
      <w:r>
        <w:t>Déboursé</w:t>
      </w:r>
      <w:r>
        <w:rPr>
          <w:b/>
        </w:rPr>
        <w:t xml:space="preserve"> Montant : </w:t>
      </w:r>
      <w:r>
        <w:t>329525.78</w:t>
      </w:r>
    </w:p>
    <w:p>
      <w:r>
        <w:rPr>
          <w:b/>
        </w:rPr>
        <w:t xml:space="preserve">Date : </w:t>
      </w:r>
      <w:r>
        <w:t>2021-02-10T00:00:00</w:t>
      </w:r>
      <w:r>
        <w:rPr>
          <w:b/>
        </w:rPr>
        <w:t xml:space="preserve">Type : </w:t>
      </w:r>
      <w:r>
        <w:t>Déboursé</w:t>
      </w:r>
      <w:r>
        <w:rPr>
          <w:b/>
        </w:rPr>
        <w:t xml:space="preserve"> Montant : </w:t>
      </w:r>
      <w:r>
        <w:t>108122.20</w:t>
      </w:r>
    </w:p>
    <w:p>
      <w:r>
        <w:rPr>
          <w:b/>
        </w:rPr>
        <w:t xml:space="preserve">Date : </w:t>
      </w:r>
      <w:r>
        <w:t>2021-03-24T00:00:00</w:t>
      </w:r>
      <w:r>
        <w:rPr>
          <w:b/>
        </w:rPr>
        <w:t xml:space="preserve">Type : </w:t>
      </w:r>
      <w:r>
        <w:t>Déboursé</w:t>
      </w:r>
      <w:r>
        <w:rPr>
          <w:b/>
        </w:rPr>
        <w:t xml:space="preserve"> Montant : </w:t>
      </w:r>
      <w:r>
        <w:t>42376.06</w:t>
      </w:r>
    </w:p>
    <w:p>
      <w:r>
        <w:rPr>
          <w:b/>
        </w:rPr>
        <w:t xml:space="preserve">Date : </w:t>
      </w:r>
      <w:r>
        <w:t>2021-12-01T00:00:00</w:t>
      </w:r>
      <w:r>
        <w:rPr>
          <w:b/>
        </w:rPr>
        <w:t xml:space="preserve">Type : </w:t>
      </w:r>
      <w:r>
        <w:t>Déboursé</w:t>
      </w:r>
      <w:r>
        <w:rPr>
          <w:b/>
        </w:rPr>
        <w:t xml:space="preserve"> Montant : </w:t>
      </w:r>
      <w:r>
        <w:t>98729.92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