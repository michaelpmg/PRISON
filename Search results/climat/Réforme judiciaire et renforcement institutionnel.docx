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Réforme judiciaire et renforcement institutionnel</w:t>
      </w:r>
    </w:p>
    <w:p/>
    <w:p>
      <w:r>
        <w:rPr>
          <w:b/>
        </w:rPr>
        <w:t xml:space="preserve">Organisme : </w:t>
      </w:r>
      <w:r>
        <w:t>Affaires Mondiales Canada</w:t>
      </w:r>
    </w:p>
    <w:p>
      <w:r>
        <w:rPr>
          <w:b/>
        </w:rPr>
        <w:t xml:space="preserve">Numero de projet : </w:t>
      </w:r>
      <w:r>
        <w:t>CA-3-A035272001</w:t>
      </w:r>
    </w:p>
    <w:p>
      <w:r>
        <w:rPr>
          <w:b/>
        </w:rPr>
        <w:t xml:space="preserve">Lieu : </w:t>
      </w:r>
      <w:r>
        <w:t>Indes occ., régional</w:t>
      </w:r>
    </w:p>
    <w:p>
      <w:r>
        <w:rPr>
          <w:b/>
        </w:rPr>
        <w:t xml:space="preserve">Agence executive partenaire : </w:t>
      </w:r>
      <w:r>
        <w:t xml:space="preserve">Caribbean Court of Justice </w:t>
      </w:r>
    </w:p>
    <w:p>
      <w:r>
        <w:rPr>
          <w:b/>
        </w:rPr>
        <w:t xml:space="preserve">Type de financement : </w:t>
      </w:r>
      <w:r>
        <w:t>Don hors réorganisation de la dette (y compris quasi-dons)</w:t>
      </w:r>
    </w:p>
    <w:p>
      <w:r>
        <w:rPr>
          <w:b/>
        </w:rPr>
        <w:t xml:space="preserve">Dates : </w:t>
      </w:r>
      <w:r>
        <w:t>2013-12-16T00:00:00 au 2023-03-31T00:00:00</w:t>
      </w:r>
    </w:p>
    <w:p>
      <w:r>
        <w:rPr>
          <w:b/>
        </w:rPr>
        <w:t xml:space="preserve">Engagement : </w:t>
      </w:r>
      <w:r>
        <w:t>19800000.00</w:t>
      </w:r>
    </w:p>
    <w:p>
      <w:r>
        <w:rPr>
          <w:b/>
        </w:rPr>
        <w:t xml:space="preserve">Total envoye en $ : </w:t>
      </w:r>
      <w:r>
        <w:t>19399999.6</w:t>
      </w:r>
    </w:p>
    <w:p>
      <w:r>
        <w:rPr>
          <w:b/>
        </w:rPr>
        <w:t xml:space="preserve">Description : </w:t>
      </w:r>
      <w:r>
        <w:t>Ce projet a pour but de renforcer le système judiciaire afin qu’il soit mieux adapté aux besoins des citoyens. Les États membres de la Communauté des Caraïbes (CARICOM) sont désavantagés, car leurs cadres juridiques sont dépassés, ce qui se traduit par des systèmes judiciaires de piètre qualité et paralysés en raison des retards et de l’inefficacité des tribunaux. Les activités de ce projet comprennent : 1) restructurer les processus administratifs, notamment établir des politiques et des procédures de gestion et de service à la clientèle qui tiennent compte des sexospécificités, et mettre en place des processus de gestion des dossiers judiciaires qui intègrent des mesures parallèles de résolution des conflits et qui tiennent compte des groupes marginalisés; 2) offrir une formation aux administrateurs des tribunaux et aux employés de soutien sur les compétences essentielles que doivent posséder les administrateurs des tribunaux; 3) élaborer, mettre en place et améliorer des mécanismes appropriés de réduction des retards et des arriérés; 4) établir des politiques et des procédures relatives à l’administration des tribunaux. Un système judiciaire transparent et stable est profitable pour les investisseurs locaux et étrangers, tout comme pour les citoyens ordinaires tels que les hommes, les femmes, les jeunes et les personnes démunies ainsi que pour les entreprises.</w:t>
      </w:r>
    </w:p>
    <w:p>
      <w:pPr>
        <w:pStyle w:val="Heading2"/>
      </w:pPr>
      <w:r>
        <w:t>Transactions</w:t>
      </w:r>
    </w:p>
    <w:p>
      <w:r>
        <w:rPr>
          <w:b/>
        </w:rPr>
        <w:t xml:space="preserve">Date : </w:t>
      </w:r>
      <w:r>
        <w:t>2013-12-16T00:00:00</w:t>
      </w:r>
      <w:r>
        <w:rPr>
          <w:b/>
        </w:rPr>
        <w:t xml:space="preserve">Type : </w:t>
      </w:r>
      <w:r>
        <w:t>Engagement</w:t>
      </w:r>
      <w:r>
        <w:rPr>
          <w:b/>
        </w:rPr>
        <w:t xml:space="preserve"> Montant : </w:t>
      </w:r>
      <w:r>
        <w:t>19800000.00</w:t>
      </w:r>
    </w:p>
    <w:p>
      <w:r>
        <w:rPr>
          <w:b/>
        </w:rPr>
        <w:t xml:space="preserve">Date : </w:t>
      </w:r>
      <w:r>
        <w:t>2014-03-26T00:00:00</w:t>
      </w:r>
      <w:r>
        <w:rPr>
          <w:b/>
        </w:rPr>
        <w:t xml:space="preserve">Type : </w:t>
      </w:r>
      <w:r>
        <w:t>Déboursé</w:t>
      </w:r>
      <w:r>
        <w:rPr>
          <w:b/>
        </w:rPr>
        <w:t xml:space="preserve"> Montant : </w:t>
      </w:r>
      <w:r>
        <w:t>500000.00</w:t>
      </w:r>
    </w:p>
    <w:p>
      <w:r>
        <w:rPr>
          <w:b/>
        </w:rPr>
        <w:t xml:space="preserve">Date : </w:t>
      </w:r>
      <w:r>
        <w:t>2014-10-30T00:00:00</w:t>
      </w:r>
      <w:r>
        <w:rPr>
          <w:b/>
        </w:rPr>
        <w:t xml:space="preserve">Type : </w:t>
      </w:r>
      <w:r>
        <w:t>Déboursé</w:t>
      </w:r>
      <w:r>
        <w:rPr>
          <w:b/>
        </w:rPr>
        <w:t xml:space="preserve"> Montant : </w:t>
      </w:r>
      <w:r>
        <w:t>1248432.00</w:t>
      </w:r>
    </w:p>
    <w:p>
      <w:r>
        <w:rPr>
          <w:b/>
        </w:rPr>
        <w:t xml:space="preserve">Date : </w:t>
      </w:r>
      <w:r>
        <w:t>2015-08-13T00:00:00</w:t>
      </w:r>
      <w:r>
        <w:rPr>
          <w:b/>
        </w:rPr>
        <w:t xml:space="preserve">Type : </w:t>
      </w:r>
      <w:r>
        <w:t>Déboursé</w:t>
      </w:r>
      <w:r>
        <w:rPr>
          <w:b/>
        </w:rPr>
        <w:t xml:space="preserve"> Montant : </w:t>
      </w:r>
      <w:r>
        <w:t>588473.83</w:t>
      </w:r>
    </w:p>
    <w:p>
      <w:r>
        <w:rPr>
          <w:b/>
        </w:rPr>
        <w:t xml:space="preserve">Date : </w:t>
      </w:r>
      <w:r>
        <w:t>2015-12-01T00:00:00</w:t>
      </w:r>
      <w:r>
        <w:rPr>
          <w:b/>
        </w:rPr>
        <w:t xml:space="preserve">Type : </w:t>
      </w:r>
      <w:r>
        <w:t>Déboursé</w:t>
      </w:r>
      <w:r>
        <w:rPr>
          <w:b/>
        </w:rPr>
        <w:t xml:space="preserve"> Montant : </w:t>
      </w:r>
      <w:r>
        <w:t>1280455.35</w:t>
      </w:r>
    </w:p>
    <w:p>
      <w:r>
        <w:rPr>
          <w:b/>
        </w:rPr>
        <w:t xml:space="preserve">Date : </w:t>
      </w:r>
      <w:r>
        <w:t>2016-05-19T00:00:00</w:t>
      </w:r>
      <w:r>
        <w:rPr>
          <w:b/>
        </w:rPr>
        <w:t xml:space="preserve">Type : </w:t>
      </w:r>
      <w:r>
        <w:t>Déboursé</w:t>
      </w:r>
      <w:r>
        <w:rPr>
          <w:b/>
        </w:rPr>
        <w:t xml:space="preserve"> Montant : </w:t>
      </w:r>
      <w:r>
        <w:t>472159.13</w:t>
      </w:r>
    </w:p>
    <w:p>
      <w:r>
        <w:rPr>
          <w:b/>
        </w:rPr>
        <w:t xml:space="preserve">Date : </w:t>
      </w:r>
      <w:r>
        <w:t>2016-12-09T00:00:00</w:t>
      </w:r>
      <w:r>
        <w:rPr>
          <w:b/>
        </w:rPr>
        <w:t xml:space="preserve">Type : </w:t>
      </w:r>
      <w:r>
        <w:t>Déboursé</w:t>
      </w:r>
      <w:r>
        <w:rPr>
          <w:b/>
        </w:rPr>
        <w:t xml:space="preserve"> Montant : </w:t>
      </w:r>
      <w:r>
        <w:t>927841.00</w:t>
      </w:r>
    </w:p>
    <w:p>
      <w:r>
        <w:rPr>
          <w:b/>
        </w:rPr>
        <w:t xml:space="preserve">Date : </w:t>
      </w:r>
      <w:r>
        <w:t>2017-09-27T00:00:00</w:t>
      </w:r>
      <w:r>
        <w:rPr>
          <w:b/>
        </w:rPr>
        <w:t xml:space="preserve">Type : </w:t>
      </w:r>
      <w:r>
        <w:t>Déboursé</w:t>
      </w:r>
      <w:r>
        <w:rPr>
          <w:b/>
        </w:rPr>
        <w:t xml:space="preserve"> Montant : </w:t>
      </w:r>
      <w:r>
        <w:t>2413541.69</w:t>
      </w:r>
    </w:p>
    <w:p>
      <w:r>
        <w:rPr>
          <w:b/>
        </w:rPr>
        <w:t xml:space="preserve">Date : </w:t>
      </w:r>
      <w:r>
        <w:t>2018-03-31T00:00:00</w:t>
      </w:r>
      <w:r>
        <w:rPr>
          <w:b/>
        </w:rPr>
        <w:t xml:space="preserve">Type : </w:t>
      </w:r>
      <w:r>
        <w:t>Déboursé</w:t>
      </w:r>
      <w:r>
        <w:rPr>
          <w:b/>
        </w:rPr>
        <w:t xml:space="preserve"> Montant : </w:t>
      </w:r>
      <w:r>
        <w:t>889493.00</w:t>
      </w:r>
    </w:p>
    <w:p>
      <w:r>
        <w:rPr>
          <w:b/>
        </w:rPr>
        <w:t xml:space="preserve">Date : </w:t>
      </w:r>
      <w:r>
        <w:t>2018-11-01T00:00:00</w:t>
      </w:r>
      <w:r>
        <w:rPr>
          <w:b/>
        </w:rPr>
        <w:t xml:space="preserve">Type : </w:t>
      </w:r>
      <w:r>
        <w:t>Déboursé</w:t>
      </w:r>
      <w:r>
        <w:rPr>
          <w:b/>
        </w:rPr>
        <w:t xml:space="preserve"> Montant : </w:t>
      </w:r>
      <w:r>
        <w:t>1130282.00</w:t>
      </w:r>
    </w:p>
    <w:p>
      <w:r>
        <w:rPr>
          <w:b/>
        </w:rPr>
        <w:t xml:space="preserve">Date : </w:t>
      </w:r>
      <w:r>
        <w:t>2019-01-28T00:00:00</w:t>
      </w:r>
      <w:r>
        <w:rPr>
          <w:b/>
        </w:rPr>
        <w:t xml:space="preserve">Type : </w:t>
      </w:r>
      <w:r>
        <w:t>Déboursé</w:t>
      </w:r>
      <w:r>
        <w:rPr>
          <w:b/>
        </w:rPr>
        <w:t xml:space="preserve"> Montant : </w:t>
      </w:r>
      <w:r>
        <w:t>1319717.65</w:t>
      </w:r>
    </w:p>
    <w:p>
      <w:r>
        <w:rPr>
          <w:b/>
        </w:rPr>
        <w:t xml:space="preserve">Date : </w:t>
      </w:r>
      <w:r>
        <w:t>2019-07-10T00:00:00</w:t>
      </w:r>
      <w:r>
        <w:rPr>
          <w:b/>
        </w:rPr>
        <w:t xml:space="preserve">Type : </w:t>
      </w:r>
      <w:r>
        <w:t>Déboursé</w:t>
      </w:r>
      <w:r>
        <w:rPr>
          <w:b/>
        </w:rPr>
        <w:t xml:space="preserve"> Montant : </w:t>
      </w:r>
      <w:r>
        <w:t>1836513.98</w:t>
      </w:r>
    </w:p>
    <w:p>
      <w:r>
        <w:rPr>
          <w:b/>
        </w:rPr>
        <w:t xml:space="preserve">Date : </w:t>
      </w:r>
      <w:r>
        <w:t>2020-03-26T00:00:00</w:t>
      </w:r>
      <w:r>
        <w:rPr>
          <w:b/>
        </w:rPr>
        <w:t xml:space="preserve">Type : </w:t>
      </w:r>
      <w:r>
        <w:t>Déboursé</w:t>
      </w:r>
      <w:r>
        <w:rPr>
          <w:b/>
        </w:rPr>
        <w:t xml:space="preserve"> Montant : </w:t>
      </w:r>
      <w:r>
        <w:t>663486.02</w:t>
      </w:r>
    </w:p>
    <w:p>
      <w:r>
        <w:rPr>
          <w:b/>
        </w:rPr>
        <w:t xml:space="preserve">Date : </w:t>
      </w:r>
      <w:r>
        <w:t>2020-10-20T00:00:00</w:t>
      </w:r>
      <w:r>
        <w:rPr>
          <w:b/>
        </w:rPr>
        <w:t xml:space="preserve">Type : </w:t>
      </w:r>
      <w:r>
        <w:t>Déboursé</w:t>
      </w:r>
      <w:r>
        <w:rPr>
          <w:b/>
        </w:rPr>
        <w:t xml:space="preserve"> Montant : </w:t>
      </w:r>
      <w:r>
        <w:t>779697.62</w:t>
      </w:r>
    </w:p>
    <w:p>
      <w:r>
        <w:rPr>
          <w:b/>
        </w:rPr>
        <w:t xml:space="preserve">Date : </w:t>
      </w:r>
      <w:r>
        <w:t>2021-01-29T00:00:00</w:t>
      </w:r>
      <w:r>
        <w:rPr>
          <w:b/>
        </w:rPr>
        <w:t xml:space="preserve">Type : </w:t>
      </w:r>
      <w:r>
        <w:t>Déboursé</w:t>
      </w:r>
      <w:r>
        <w:rPr>
          <w:b/>
        </w:rPr>
        <w:t xml:space="preserve"> Montant : </w:t>
      </w:r>
      <w:r>
        <w:t>900432.27</w:t>
      </w:r>
    </w:p>
    <w:p>
      <w:r>
        <w:rPr>
          <w:b/>
        </w:rPr>
        <w:t xml:space="preserve">Date : </w:t>
      </w:r>
      <w:r>
        <w:t>2021-09-28T00:00:00</w:t>
      </w:r>
      <w:r>
        <w:rPr>
          <w:b/>
        </w:rPr>
        <w:t xml:space="preserve">Type : </w:t>
      </w:r>
      <w:r>
        <w:t>Déboursé</w:t>
      </w:r>
      <w:r>
        <w:rPr>
          <w:b/>
        </w:rPr>
        <w:t xml:space="preserve"> Montant : </w:t>
      </w:r>
      <w:r>
        <w:t>755407.55</w:t>
      </w:r>
    </w:p>
    <w:p>
      <w:r>
        <w:rPr>
          <w:b/>
        </w:rPr>
        <w:t xml:space="preserve">Date : </w:t>
      </w:r>
      <w:r>
        <w:t>2022-01-20T00:00:00</w:t>
      </w:r>
      <w:r>
        <w:rPr>
          <w:b/>
        </w:rPr>
        <w:t xml:space="preserve">Type : </w:t>
      </w:r>
      <w:r>
        <w:t>Déboursé</w:t>
      </w:r>
      <w:r>
        <w:rPr>
          <w:b/>
        </w:rPr>
        <w:t xml:space="preserve"> Montant : </w:t>
      </w:r>
      <w:r>
        <w:t>1599975.50</w:t>
      </w:r>
    </w:p>
    <w:p>
      <w:r>
        <w:rPr>
          <w:b/>
        </w:rPr>
        <w:t xml:space="preserve">Date : </w:t>
      </w:r>
      <w:r>
        <w:t>2022-10-27T00:00:00</w:t>
      </w:r>
      <w:r>
        <w:rPr>
          <w:b/>
        </w:rPr>
        <w:t xml:space="preserve">Type : </w:t>
      </w:r>
      <w:r>
        <w:t>Déboursé</w:t>
      </w:r>
      <w:r>
        <w:rPr>
          <w:b/>
        </w:rPr>
        <w:t xml:space="preserve"> Montant : </w:t>
      </w:r>
      <w:r>
        <w:t>1701285.41</w:t>
      </w:r>
    </w:p>
    <w:p>
      <w:r>
        <w:rPr>
          <w:b/>
        </w:rPr>
        <w:t xml:space="preserve">Date : </w:t>
      </w:r>
      <w:r>
        <w:t>2023-02-22T00:00:00</w:t>
      </w:r>
      <w:r>
        <w:rPr>
          <w:b/>
        </w:rPr>
        <w:t xml:space="preserve">Type : </w:t>
      </w:r>
      <w:r>
        <w:t>Déboursé</w:t>
      </w:r>
      <w:r>
        <w:rPr>
          <w:b/>
        </w:rPr>
        <w:t xml:space="preserve"> Montant : </w:t>
      </w:r>
      <w:r>
        <w:t>392805.60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