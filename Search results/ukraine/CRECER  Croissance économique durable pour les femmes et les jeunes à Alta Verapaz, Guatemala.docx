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CRECER : Croissance économique durable pour les femmes et les jeunes à Alta Verapaz, Guatemala</w:t>
      </w:r>
    </w:p>
    <w:p/>
    <w:p>
      <w:r>
        <w:rPr>
          <w:b/>
        </w:rPr>
        <w:t xml:space="preserve">Organisme : </w:t>
      </w:r>
      <w:r>
        <w:t>Affaires Mondiales Canada</w:t>
      </w:r>
    </w:p>
    <w:p>
      <w:r>
        <w:rPr>
          <w:b/>
        </w:rPr>
        <w:t xml:space="preserve">Numero de projet : </w:t>
      </w:r>
      <w:r>
        <w:t>CA-3-P005230001</w:t>
      </w:r>
    </w:p>
    <w:p>
      <w:r>
        <w:rPr>
          <w:b/>
        </w:rPr>
        <w:t xml:space="preserve">Lieu : </w:t>
      </w:r>
      <w:r/>
    </w:p>
    <w:p>
      <w:r>
        <w:rPr>
          <w:b/>
        </w:rPr>
        <w:t xml:space="preserve">Agence executive partenaire : </w:t>
      </w:r>
      <w:r>
        <w:t xml:space="preserve">SOCODEVI - Société de coopération pour le développement international </w:t>
      </w:r>
    </w:p>
    <w:p>
      <w:r>
        <w:rPr>
          <w:b/>
        </w:rPr>
        <w:t xml:space="preserve">Type de financement : </w:t>
      </w:r>
      <w:r>
        <w:t>Don hors réorganisation de la dette (y compris quasi-dons)</w:t>
      </w:r>
    </w:p>
    <w:p>
      <w:r>
        <w:rPr>
          <w:b/>
        </w:rPr>
        <w:t xml:space="preserve">Dates : </w:t>
      </w:r>
      <w:r>
        <w:t>2019-03-22T00:00:00 au 2024-12-31T00:00:00</w:t>
      </w:r>
    </w:p>
    <w:p>
      <w:r>
        <w:rPr>
          <w:b/>
        </w:rPr>
        <w:t xml:space="preserve">Engagement : </w:t>
      </w:r>
      <w:r>
        <w:t>5502769.25</w:t>
      </w:r>
    </w:p>
    <w:p>
      <w:r>
        <w:rPr>
          <w:b/>
        </w:rPr>
        <w:t xml:space="preserve">Total envoye en $ : </w:t>
      </w:r>
      <w:r>
        <w:t>5366366.0</w:t>
      </w:r>
    </w:p>
    <w:p>
      <w:r>
        <w:rPr>
          <w:b/>
        </w:rPr>
        <w:t xml:space="preserve">Description : </w:t>
      </w:r>
      <w:r>
        <w:t>Le projet vise à accroître l’autonomisation économique des femmes et des jeunes q’eqchi’ d’Alta Verapaz au Guatemala. Il propose une approche multidimensionnelle qui questionne les rôles traditionnels au niveau familial, surmonte les obstacles socioculturels à la participation des femmes au sein de la Fédération des coopératives des Verapaces (FEDECOVERA) et de ses coopératives membres, et défend l’égalité des genres aux niveaux local, régional et national. Le projet cherche à améliorer l'entrepreneuriat agricole dans les secteurs de la cardamome et du curcuma biologiques et à positionner les produits sur des marchés de niche pour des certifications biologiques et équitables. Il contribue aussi à renforcer les pratiques commerciales propres et durables de 19 coopératives affiliées à FEDECOVERA en améliorant leur structure de gouvernance inclusive et leur capacité à supporter leurs membres dans l’adoption de pratiques vertes. Les principales activités sont : 1) la plantation de curcuma et cardamome sous régie biologique et agroforestière; 2) la formation des femmes et des jeunes à travers les programme de champs écoles intégrés et Compétences Coop; 3) la mise en place de technologies énergétiquement efficaces;  4) la tenue de forums et de sessions de travail sur les pratiques exemplaires d’autonomisation économique des femmes et des jeunes autochtones.</w:t>
      </w:r>
    </w:p>
    <w:p>
      <w:pPr>
        <w:pStyle w:val="Heading2"/>
      </w:pPr>
      <w:r>
        <w:t>Transactions</w:t>
      </w:r>
    </w:p>
    <w:p>
      <w:r>
        <w:rPr>
          <w:b/>
        </w:rPr>
        <w:t xml:space="preserve">Date : </w:t>
      </w:r>
      <w:r>
        <w:t>2019-03-22T00:00:00</w:t>
      </w:r>
      <w:r>
        <w:rPr>
          <w:b/>
        </w:rPr>
        <w:t xml:space="preserve">Type : </w:t>
      </w:r>
      <w:r>
        <w:t>Engagement</w:t>
      </w:r>
      <w:r>
        <w:rPr>
          <w:b/>
        </w:rPr>
        <w:t xml:space="preserve"> Montant : </w:t>
      </w:r>
      <w:r>
        <w:t>5502769.25</w:t>
      </w:r>
    </w:p>
    <w:p>
      <w:r>
        <w:rPr>
          <w:b/>
        </w:rPr>
        <w:t xml:space="preserve">Date : </w:t>
      </w:r>
      <w:r>
        <w:t>2019-03-29T00:00:00</w:t>
      </w:r>
      <w:r>
        <w:rPr>
          <w:b/>
        </w:rPr>
        <w:t xml:space="preserve">Type : </w:t>
      </w:r>
      <w:r>
        <w:t>Déboursé</w:t>
      </w:r>
      <w:r>
        <w:rPr>
          <w:b/>
        </w:rPr>
        <w:t xml:space="preserve"> Montant : </w:t>
      </w:r>
      <w:r>
        <w:t>500000.00</w:t>
      </w:r>
    </w:p>
    <w:p>
      <w:r>
        <w:rPr>
          <w:b/>
        </w:rPr>
        <w:t xml:space="preserve">Date : </w:t>
      </w:r>
      <w:r>
        <w:t>2020-03-23T00:00:00</w:t>
      </w:r>
      <w:r>
        <w:rPr>
          <w:b/>
        </w:rPr>
        <w:t xml:space="preserve">Type : </w:t>
      </w:r>
      <w:r>
        <w:t>Déboursé</w:t>
      </w:r>
      <w:r>
        <w:rPr>
          <w:b/>
        </w:rPr>
        <w:t xml:space="preserve"> Montant : </w:t>
      </w:r>
      <w:r>
        <w:t>181623.00</w:t>
      </w:r>
    </w:p>
    <w:p>
      <w:r>
        <w:rPr>
          <w:b/>
        </w:rPr>
        <w:t xml:space="preserve">Date : </w:t>
      </w:r>
      <w:r>
        <w:t>2020-03-23T00:00:00</w:t>
      </w:r>
      <w:r>
        <w:rPr>
          <w:b/>
        </w:rPr>
        <w:t xml:space="preserve">Type : </w:t>
      </w:r>
      <w:r>
        <w:t>Déboursé</w:t>
      </w:r>
      <w:r>
        <w:rPr>
          <w:b/>
        </w:rPr>
        <w:t xml:space="preserve"> Montant : </w:t>
      </w:r>
      <w:r>
        <w:t>318377.00</w:t>
      </w:r>
    </w:p>
    <w:p>
      <w:r>
        <w:rPr>
          <w:b/>
        </w:rPr>
        <w:t xml:space="preserve">Date : </w:t>
      </w:r>
      <w:r>
        <w:t>2021-02-04T00:00:00</w:t>
      </w:r>
      <w:r>
        <w:rPr>
          <w:b/>
        </w:rPr>
        <w:t xml:space="preserve">Type : </w:t>
      </w:r>
      <w:r>
        <w:t>Déboursé</w:t>
      </w:r>
      <w:r>
        <w:rPr>
          <w:b/>
        </w:rPr>
        <w:t xml:space="preserve"> Montant : </w:t>
      </w:r>
      <w:r>
        <w:t>408208.00</w:t>
      </w:r>
    </w:p>
    <w:p>
      <w:r>
        <w:rPr>
          <w:b/>
        </w:rPr>
        <w:t xml:space="preserve">Date : </w:t>
      </w:r>
      <w:r>
        <w:t>2021-02-04T00:00:00</w:t>
      </w:r>
      <w:r>
        <w:rPr>
          <w:b/>
        </w:rPr>
        <w:t xml:space="preserve">Type : </w:t>
      </w:r>
      <w:r>
        <w:t>Déboursé</w:t>
      </w:r>
      <w:r>
        <w:rPr>
          <w:b/>
        </w:rPr>
        <w:t xml:space="preserve"> Montant : </w:t>
      </w:r>
      <w:r>
        <w:t>954383.00</w:t>
      </w:r>
    </w:p>
    <w:p>
      <w:r>
        <w:rPr>
          <w:b/>
        </w:rPr>
        <w:t xml:space="preserve">Date : </w:t>
      </w:r>
      <w:r>
        <w:t>2022-03-07T00:00:00</w:t>
      </w:r>
      <w:r>
        <w:rPr>
          <w:b/>
        </w:rPr>
        <w:t xml:space="preserve">Type : </w:t>
      </w:r>
      <w:r>
        <w:t>Déboursé</w:t>
      </w:r>
      <w:r>
        <w:rPr>
          <w:b/>
        </w:rPr>
        <w:t xml:space="preserve"> Montant : </w:t>
      </w:r>
      <w:r>
        <w:t>14277.00</w:t>
      </w:r>
    </w:p>
    <w:p>
      <w:r>
        <w:rPr>
          <w:b/>
        </w:rPr>
        <w:t xml:space="preserve">Date : </w:t>
      </w:r>
      <w:r>
        <w:t>2022-03-07T00:00:00</w:t>
      </w:r>
      <w:r>
        <w:rPr>
          <w:b/>
        </w:rPr>
        <w:t xml:space="preserve">Type : </w:t>
      </w:r>
      <w:r>
        <w:t>Déboursé</w:t>
      </w:r>
      <w:r>
        <w:rPr>
          <w:b/>
        </w:rPr>
        <w:t xml:space="preserve"> Montant : </w:t>
      </w:r>
      <w:r>
        <w:t>1031526.00</w:t>
      </w:r>
    </w:p>
    <w:p>
      <w:r>
        <w:rPr>
          <w:b/>
        </w:rPr>
        <w:t xml:space="preserve">Date : </w:t>
      </w:r>
      <w:r>
        <w:t>2023-01-23T00:00:00</w:t>
      </w:r>
      <w:r>
        <w:rPr>
          <w:b/>
        </w:rPr>
        <w:t xml:space="preserve">Type : </w:t>
      </w:r>
      <w:r>
        <w:t>Déboursé</w:t>
      </w:r>
      <w:r>
        <w:rPr>
          <w:b/>
        </w:rPr>
        <w:t xml:space="preserve"> Montant : </w:t>
      </w:r>
      <w:r>
        <w:t>353986.00</w:t>
      </w:r>
    </w:p>
    <w:p>
      <w:r>
        <w:rPr>
          <w:b/>
        </w:rPr>
        <w:t xml:space="preserve">Date : </w:t>
      </w:r>
      <w:r>
        <w:t>2023-08-15T00:00:00</w:t>
      </w:r>
      <w:r>
        <w:rPr>
          <w:b/>
        </w:rPr>
        <w:t xml:space="preserve">Type : </w:t>
      </w:r>
      <w:r>
        <w:t>Déboursé</w:t>
      </w:r>
      <w:r>
        <w:rPr>
          <w:b/>
        </w:rPr>
        <w:t xml:space="preserve"> Montant : </w:t>
      </w:r>
      <w:r>
        <w:t>433610.00</w:t>
      </w:r>
    </w:p>
    <w:p>
      <w:r>
        <w:rPr>
          <w:b/>
        </w:rPr>
        <w:t xml:space="preserve">Date : </w:t>
      </w:r>
      <w:r>
        <w:t>2024-01-24T00:00:00</w:t>
      </w:r>
      <w:r>
        <w:rPr>
          <w:b/>
        </w:rPr>
        <w:t xml:space="preserve">Type : </w:t>
      </w:r>
      <w:r>
        <w:t>Déboursé</w:t>
      </w:r>
      <w:r>
        <w:rPr>
          <w:b/>
        </w:rPr>
        <w:t xml:space="preserve"> Montant : </w:t>
      </w:r>
      <w:r>
        <w:t>528870.00</w:t>
      </w:r>
    </w:p>
    <w:p>
      <w:r>
        <w:rPr>
          <w:b/>
        </w:rPr>
        <w:t xml:space="preserve">Date : </w:t>
      </w:r>
      <w:r>
        <w:t>2024-07-25T00:00:00</w:t>
      </w:r>
      <w:r>
        <w:rPr>
          <w:b/>
        </w:rPr>
        <w:t xml:space="preserve">Type : </w:t>
      </w:r>
      <w:r>
        <w:t>Déboursé</w:t>
      </w:r>
      <w:r>
        <w:rPr>
          <w:b/>
        </w:rPr>
        <w:t xml:space="preserve"> Montant : </w:t>
      </w:r>
      <w:r>
        <w:t>383357.00</w:t>
      </w:r>
    </w:p>
    <w:p>
      <w:r>
        <w:rPr>
          <w:b/>
        </w:rPr>
        <w:t xml:space="preserve">Date : </w:t>
      </w:r>
      <w:r>
        <w:t>2024-11-22T00:00:00</w:t>
      </w:r>
      <w:r>
        <w:rPr>
          <w:b/>
        </w:rPr>
        <w:t xml:space="preserve">Type : </w:t>
      </w:r>
      <w:r>
        <w:t>Déboursé</w:t>
      </w:r>
      <w:r>
        <w:rPr>
          <w:b/>
        </w:rPr>
        <w:t xml:space="preserve"> Montant : </w:t>
      </w:r>
      <w:r>
        <w:t>7728.00</w:t>
      </w:r>
    </w:p>
    <w:p>
      <w:r>
        <w:rPr>
          <w:b/>
        </w:rPr>
        <w:t xml:space="preserve">Date : </w:t>
      </w:r>
      <w:r>
        <w:t>2024-11-22T00:00:00</w:t>
      </w:r>
      <w:r>
        <w:rPr>
          <w:b/>
        </w:rPr>
        <w:t xml:space="preserve">Type : </w:t>
      </w:r>
      <w:r>
        <w:t>Déboursé</w:t>
      </w:r>
      <w:r>
        <w:rPr>
          <w:b/>
        </w:rPr>
        <w:t xml:space="preserve"> Montant : </w:t>
      </w:r>
      <w:r>
        <w:t>250421.00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