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Tirer parti des technologies pour lutter contre les crimes commis contre les enfants en Ukraine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CA-3-P014712001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Non codé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2024-09-27T00:00:00 au 2025-09-30T00:00:00</w:t>
      </w:r>
    </w:p>
    <w:p>
      <w:r>
        <w:rPr>
          <w:b/>
        </w:rPr>
        <w:t xml:space="preserve">Engagement : </w:t>
      </w:r>
      <w:r>
        <w:t>2000000.00</w:t>
      </w:r>
    </w:p>
    <w:p>
      <w:r>
        <w:rPr>
          <w:b/>
        </w:rPr>
        <w:t xml:space="preserve">Total envoye en $ : </w:t>
      </w:r>
      <w:r>
        <w:t>1262300.0</w:t>
      </w:r>
    </w:p>
    <w:p>
      <w:r>
        <w:rPr>
          <w:b/>
        </w:rPr>
        <w:t xml:space="preserve">Description : </w:t>
      </w:r>
      <w:r>
        <w:t>Le projet vise à promouvoir la paix et la stabilité dans les États touchés par des conflits.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2024-09-27T00:00:00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2024-10-04T00:00:00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370273.00</w:t>
      </w:r>
    </w:p>
    <w:p>
      <w:r>
        <w:rPr>
          <w:b/>
        </w:rPr>
        <w:t xml:space="preserve">Date : </w:t>
      </w:r>
      <w:r>
        <w:t>2024-10-30T00:00:00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442610.00</w:t>
      </w:r>
    </w:p>
    <w:p>
      <w:r>
        <w:rPr>
          <w:b/>
        </w:rPr>
        <w:t xml:space="preserve">Date : </w:t>
      </w:r>
      <w:r>
        <w:t>2025-02-04T00:00:00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449417.00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