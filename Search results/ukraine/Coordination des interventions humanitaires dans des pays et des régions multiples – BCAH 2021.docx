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Coordination des interventions humanitaires dans des pays et des régions multiples – BCAH 2021</w:t>
      </w:r>
    </w:p>
    <w:p/>
    <w:p>
      <w:r>
        <w:rPr>
          <w:b/>
        </w:rPr>
        <w:t xml:space="preserve">Organisme : </w:t>
      </w:r>
      <w:r>
        <w:t>Affaires Mondiales Canada</w:t>
      </w:r>
    </w:p>
    <w:p>
      <w:r>
        <w:rPr>
          <w:b/>
        </w:rPr>
        <w:t xml:space="preserve">Numero de projet : </w:t>
      </w:r>
      <w:r>
        <w:t>CA-3-P010182001</w:t>
      </w:r>
    </w:p>
    <w:p>
      <w:r>
        <w:rPr>
          <w:b/>
        </w:rPr>
        <w:t xml:space="preserve">Lieu : </w:t>
      </w:r>
      <w:r>
        <w:t>Afrique, régional, Amérique N. &amp; C., régional, Amérique du Sud, régional, Asie, régional</w:t>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2021-03-22T00:00:00 au 2022-12-31T00:00:00</w:t>
      </w:r>
    </w:p>
    <w:p>
      <w:r>
        <w:rPr>
          <w:b/>
        </w:rPr>
        <w:t xml:space="preserve">Engagement : </w:t>
      </w:r>
      <w:r>
        <w:t>21550000.00</w:t>
      </w:r>
    </w:p>
    <w:p>
      <w:r>
        <w:rPr>
          <w:b/>
        </w:rPr>
        <w:t xml:space="preserve">Total envoye en $ : </w:t>
      </w:r>
      <w:r>
        <w:t>21550000.0</w:t>
      </w:r>
    </w:p>
    <w:p>
      <w:r>
        <w:rPr>
          <w:b/>
        </w:rPr>
        <w:t xml:space="preserve">Description : </w:t>
      </w:r>
      <w:r>
        <w:t>Le mandat principal du Bureau de la coordination des affaires humanitaires (BCAH) des Nations Unies est de superviser la coordination des interventions humanitaires internationales, en partenariat avec des acteurs nationaux et internationaux, et ce en vue de mener des actions humanitaires plus cohérentes et plus efficaces. Cette subvention représente le soutien du Canada au BCAH pour les pays suivants : Afghanistan, Burkina Faso, Cameroun, République centrafricaine, République démocratique du Congo, Éthiopie, Mali, Myanmar, Niger, Nigéria, Somalie, Soudan du Sud, Soudan, Ukraine, Venezuela et Yémen. Cette subvention comprend également le soutien du Canada au BCAH pour les régions de l’Afrique et de l’Asie et pour la crise au Venezuela.  Grâce au soutien du Canada et d'autres donateurs, le BCAH remplit son mandat au moyen des activités qui comprennent : 1) renforcer le leadership humanitaire; 2) établir et superviser des systèmes de coordination; 3) surveiller les situations humanitaires et en rendre compte; 4) défendre les intérêts des personnes touchées; 5) appuyer l’évaluation et la hiérarchisation des besoins humanitaires et la planification stratégique; 6) promouvoir la préparation aux situations d’urgence; 7) mobiliser des fonds pour l’aide humanitaire.</w:t>
      </w:r>
    </w:p>
    <w:p>
      <w:pPr>
        <w:pStyle w:val="Heading2"/>
      </w:pPr>
      <w:r>
        <w:t>Transactions</w:t>
      </w:r>
    </w:p>
    <w:p>
      <w:r>
        <w:rPr>
          <w:b/>
        </w:rPr>
        <w:t xml:space="preserve">Date : </w:t>
      </w:r>
      <w:r>
        <w:t>2021-03-22T00:00:00</w:t>
      </w:r>
      <w:r>
        <w:rPr>
          <w:b/>
        </w:rPr>
        <w:t xml:space="preserve">Type : </w:t>
      </w:r>
      <w:r>
        <w:t>Engagement</w:t>
      </w:r>
      <w:r>
        <w:rPr>
          <w:b/>
        </w:rPr>
        <w:t xml:space="preserve"> Montant : </w:t>
      </w:r>
      <w:r>
        <w:t>21550000.00</w:t>
      </w:r>
    </w:p>
    <w:p>
      <w:r>
        <w:rPr>
          <w:b/>
        </w:rPr>
        <w:t xml:space="preserve">Date : </w:t>
      </w:r>
      <w:r>
        <w:t>2021-03-31T00:00:00</w:t>
      </w:r>
      <w:r>
        <w:rPr>
          <w:b/>
        </w:rPr>
        <w:t xml:space="preserve">Type : </w:t>
      </w:r>
      <w:r>
        <w:t>Déboursé</w:t>
      </w:r>
      <w:r>
        <w:rPr>
          <w:b/>
        </w:rPr>
        <w:t xml:space="preserve"> Montant : </w:t>
      </w:r>
      <w:r>
        <w:t>200000.00</w:t>
      </w:r>
    </w:p>
    <w:p>
      <w:r>
        <w:rPr>
          <w:b/>
        </w:rPr>
        <w:t xml:space="preserve">Date : </w:t>
      </w:r>
      <w:r>
        <w:t>2021-06-01T00:00:00</w:t>
      </w:r>
      <w:r>
        <w:rPr>
          <w:b/>
        </w:rPr>
        <w:t xml:space="preserve">Type : </w:t>
      </w:r>
      <w:r>
        <w:t>Déboursé</w:t>
      </w:r>
      <w:r>
        <w:rPr>
          <w:b/>
        </w:rPr>
        <w:t xml:space="preserve"> Montant : </w:t>
      </w:r>
      <w:r>
        <w:t>9350000.00</w:t>
      </w:r>
    </w:p>
    <w:p>
      <w:r>
        <w:rPr>
          <w:b/>
        </w:rPr>
        <w:t xml:space="preserve">Date : </w:t>
      </w:r>
      <w:r>
        <w:t>2022-02-17T00:00:00</w:t>
      </w:r>
      <w:r>
        <w:rPr>
          <w:b/>
        </w:rPr>
        <w:t xml:space="preserve">Type : </w:t>
      </w:r>
      <w:r>
        <w:t>Déboursé</w:t>
      </w:r>
      <w:r>
        <w:rPr>
          <w:b/>
        </w:rPr>
        <w:t xml:space="preserve"> Montant : </w:t>
      </w:r>
      <w:r>
        <w:t>12000000.00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